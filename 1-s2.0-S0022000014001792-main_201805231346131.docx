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hint="default" w:ascii="Times New Roman" w:hAnsi="Times New Roman" w:cs="Times New Roman"/>
          <w:sz w:val="20"/>
        </w:rPr>
      </w:pPr>
    </w:p>
    <w:p>
      <w:pPr>
        <w:pStyle w:val="5"/>
        <w:spacing w:before="4"/>
        <w:rPr>
          <w:rFonts w:hint="default" w:ascii="Times New Roman" w:hAnsi="Times New Roman" w:cs="Times New Roman"/>
          <w:sz w:val="17"/>
        </w:rPr>
      </w:pPr>
    </w:p>
    <w:p>
      <w:pPr>
        <w:spacing w:before="109" w:line="261" w:lineRule="auto"/>
        <w:ind w:left="117" w:right="1297" w:firstLine="0"/>
        <w:jc w:val="left"/>
        <w:rPr>
          <w:rFonts w:hint="default" w:ascii="Times New Roman" w:hAnsi="Times New Roman" w:cs="Times New Roman"/>
          <w:sz w:val="27"/>
        </w:rPr>
      </w:pPr>
      <w:r>
        <w:rPr>
          <w:rFonts w:hint="default" w:ascii="Times New Roman" w:hAnsi="Times New Roman" w:cs="Times New Roman"/>
        </w:rPr>
        <w:pict>
          <v:shape id="_x0000_s1032" o:spid="_x0000_s1032" o:spt="202" type="#_x0000_t202" style="position:absolute;left:0pt;margin-left:110.25pt;margin-top:-95.7pt;height:65.25pt;width:321.7pt;mso-position-horizontal-relative:page;z-index:2048;mso-width-relative:page;mso-height-relative:page;" fillcolor="#E5E5E5" filled="t" stroked="f" coordsize="21600,21600">
            <v:path/>
            <v:fill on="t" focussize="0,0"/>
            <v:stroke on="f"/>
            <v:imagedata o:title=""/>
            <o:lock v:ext="edit"/>
            <v:textbox inset="0mm,0mm,0mm,0mm">
              <w:txbxContent>
                <w:p>
                  <w:pPr>
                    <w:pStyle w:val="5"/>
                    <w:spacing w:line="172" w:lineRule="exact"/>
                    <w:ind w:left="604" w:right="604"/>
                    <w:jc w:val="center"/>
                    <w:rPr>
                      <w:sz w:val="28"/>
                    </w:rPr>
                  </w:pPr>
                  <w:r>
                    <w:rPr>
                      <w:rFonts w:ascii="Tahoma"/>
                      <w:w w:val="110"/>
                    </w:rPr>
                    <w:t xml:space="preserve">Contents lists available at </w:t>
                  </w:r>
                </w:p>
              </w:txbxContent>
            </v:textbox>
          </v:shape>
        </w:pict>
      </w:r>
      <w:bookmarkStart w:id="0" w:name="Vulnerability aware graphs for RFID prot"/>
      <w:bookmarkEnd w:id="0"/>
      <w:bookmarkStart w:id="1" w:name="_bookmark0"/>
      <w:bookmarkEnd w:id="1"/>
      <w:bookmarkStart w:id="2" w:name="_bookmark1"/>
      <w:bookmarkEnd w:id="2"/>
      <w:bookmarkStart w:id="3" w:name="_bookmark2"/>
      <w:bookmarkEnd w:id="3"/>
      <w:r>
        <w:rPr>
          <w:rFonts w:hint="default" w:ascii="Times New Roman" w:hAnsi="Times New Roman" w:cs="Times New Roman"/>
          <w:w w:val="105"/>
          <w:sz w:val="27"/>
        </w:rPr>
        <w:t>Vulnerability aware graphs for RFID protocol security benchmarking</w:t>
      </w:r>
    </w:p>
    <w:p>
      <w:pPr>
        <w:pStyle w:val="5"/>
        <w:spacing w:before="8"/>
        <w:rPr>
          <w:rFonts w:hint="default" w:ascii="Times New Roman" w:hAnsi="Times New Roman" w:cs="Times New Roman"/>
          <w:i/>
          <w:sz w:val="10"/>
        </w:rPr>
      </w:pPr>
      <w:r>
        <w:rPr>
          <w:rFonts w:hint="default" w:ascii="Times New Roman" w:hAnsi="Times New Roman" w:cs="Times New Roman"/>
        </w:rPr>
        <w:pict>
          <v:line id="_x0000_s1033" o:spid="_x0000_s1033" o:spt="20" style="position:absolute;left:0pt;margin-left:36.85pt;margin-top:9.35pt;height:0pt;width:466.25pt;mso-position-horizontal-relative:page;mso-wrap-distance-bottom:0pt;mso-wrap-distance-top:0pt;z-index:-1024;mso-width-relative:page;mso-height-relative:page;" stroked="t" coordsize="21600,21600">
            <v:path arrowok="t"/>
            <v:fill focussize="0,0"/>
            <v:stroke weight="0.414015748031496pt" color="#000000"/>
            <v:imagedata o:title=""/>
            <o:lock v:ext="edit"/>
            <w10:wrap type="topAndBottom"/>
          </v:line>
        </w:pict>
      </w:r>
    </w:p>
    <w:p>
      <w:pPr>
        <w:pStyle w:val="3"/>
        <w:tabs>
          <w:tab w:val="left" w:pos="1463"/>
          <w:tab w:val="left" w:pos="3291"/>
        </w:tabs>
        <w:spacing w:before="152" w:line="240" w:lineRule="auto"/>
        <w:ind w:left="117"/>
        <w:rPr>
          <w:rFonts w:hint="default" w:ascii="Times New Roman" w:hAnsi="Times New Roman" w:cs="Times New Roman"/>
        </w:rPr>
      </w:pPr>
      <w:r>
        <w:rPr>
          <w:rFonts w:hint="default" w:ascii="Times New Roman" w:hAnsi="Times New Roman" w:cs="Times New Roman"/>
          <w:w w:val="110"/>
        </w:rPr>
        <w:t>a</w:t>
      </w:r>
      <w:r>
        <w:rPr>
          <w:rFonts w:hint="default" w:ascii="Times New Roman" w:hAnsi="Times New Roman" w:cs="Times New Roman"/>
          <w:spacing w:val="24"/>
          <w:w w:val="110"/>
        </w:rPr>
        <w:t xml:space="preserve"> </w:t>
      </w:r>
      <w:r>
        <w:rPr>
          <w:rFonts w:hint="default" w:ascii="Times New Roman" w:hAnsi="Times New Roman" w:cs="Times New Roman"/>
          <w:w w:val="115"/>
        </w:rPr>
        <w:t>r</w:t>
      </w:r>
      <w:r>
        <w:rPr>
          <w:rFonts w:hint="default" w:ascii="Times New Roman" w:hAnsi="Times New Roman" w:cs="Times New Roman"/>
          <w:spacing w:val="21"/>
          <w:w w:val="115"/>
        </w:rPr>
        <w:t xml:space="preserve"> </w:t>
      </w:r>
      <w:r>
        <w:rPr>
          <w:rFonts w:hint="default" w:ascii="Times New Roman" w:hAnsi="Times New Roman" w:cs="Times New Roman"/>
          <w:w w:val="115"/>
        </w:rPr>
        <w:t>t</w:t>
      </w:r>
      <w:r>
        <w:rPr>
          <w:rFonts w:hint="default" w:ascii="Times New Roman" w:hAnsi="Times New Roman" w:cs="Times New Roman"/>
          <w:spacing w:val="23"/>
          <w:w w:val="115"/>
        </w:rPr>
        <w:t xml:space="preserve"> </w:t>
      </w:r>
      <w:r>
        <w:rPr>
          <w:rFonts w:hint="default" w:ascii="Times New Roman" w:hAnsi="Times New Roman" w:cs="Times New Roman"/>
          <w:w w:val="115"/>
        </w:rPr>
        <w:t>i</w:t>
      </w:r>
      <w:r>
        <w:rPr>
          <w:rFonts w:hint="default" w:ascii="Times New Roman" w:hAnsi="Times New Roman" w:cs="Times New Roman"/>
          <w:spacing w:val="21"/>
          <w:w w:val="115"/>
        </w:rPr>
        <w:t xml:space="preserve"> </w:t>
      </w:r>
      <w:r>
        <w:rPr>
          <w:rFonts w:hint="default" w:ascii="Times New Roman" w:hAnsi="Times New Roman" w:cs="Times New Roman"/>
          <w:w w:val="115"/>
        </w:rPr>
        <w:t>c</w:t>
      </w:r>
      <w:r>
        <w:rPr>
          <w:rFonts w:hint="default" w:ascii="Times New Roman" w:hAnsi="Times New Roman" w:cs="Times New Roman"/>
          <w:spacing w:val="22"/>
          <w:w w:val="115"/>
        </w:rPr>
        <w:t xml:space="preserve"> </w:t>
      </w:r>
      <w:r>
        <w:rPr>
          <w:rFonts w:hint="default" w:ascii="Times New Roman" w:hAnsi="Times New Roman" w:cs="Times New Roman"/>
          <w:w w:val="125"/>
        </w:rPr>
        <w:t>l</w:t>
      </w:r>
      <w:r>
        <w:rPr>
          <w:rFonts w:hint="default" w:ascii="Times New Roman" w:hAnsi="Times New Roman" w:cs="Times New Roman"/>
          <w:spacing w:val="17"/>
          <w:w w:val="125"/>
        </w:rPr>
        <w:t xml:space="preserve"> </w:t>
      </w:r>
      <w:r>
        <w:rPr>
          <w:rFonts w:hint="default" w:ascii="Times New Roman" w:hAnsi="Times New Roman" w:cs="Times New Roman"/>
          <w:w w:val="110"/>
        </w:rPr>
        <w:t>e</w:t>
      </w:r>
      <w:r>
        <w:rPr>
          <w:rFonts w:hint="default" w:ascii="Times New Roman" w:hAnsi="Times New Roman" w:cs="Times New Roman"/>
          <w:w w:val="110"/>
        </w:rPr>
        <w:tab/>
      </w:r>
      <w:r>
        <w:rPr>
          <w:rFonts w:hint="default" w:ascii="Times New Roman" w:hAnsi="Times New Roman" w:cs="Times New Roman"/>
          <w:w w:val="115"/>
        </w:rPr>
        <w:t>i  n</w:t>
      </w:r>
      <w:r>
        <w:rPr>
          <w:rFonts w:hint="default" w:ascii="Times New Roman" w:hAnsi="Times New Roman" w:cs="Times New Roman"/>
          <w:spacing w:val="-15"/>
          <w:w w:val="115"/>
        </w:rPr>
        <w:t xml:space="preserve"> </w:t>
      </w:r>
      <w:r>
        <w:rPr>
          <w:rFonts w:hint="default" w:ascii="Times New Roman" w:hAnsi="Times New Roman" w:cs="Times New Roman"/>
          <w:w w:val="125"/>
        </w:rPr>
        <w:t>f</w:t>
      </w:r>
      <w:r>
        <w:rPr>
          <w:rFonts w:hint="default" w:ascii="Times New Roman" w:hAnsi="Times New Roman" w:cs="Times New Roman"/>
          <w:spacing w:val="16"/>
          <w:w w:val="125"/>
        </w:rPr>
        <w:t xml:space="preserve"> </w:t>
      </w:r>
      <w:r>
        <w:rPr>
          <w:rFonts w:hint="default" w:ascii="Times New Roman" w:hAnsi="Times New Roman" w:cs="Times New Roman"/>
          <w:w w:val="115"/>
        </w:rPr>
        <w:t>o</w:t>
      </w:r>
      <w:r>
        <w:rPr>
          <w:rFonts w:hint="default" w:ascii="Times New Roman" w:hAnsi="Times New Roman" w:cs="Times New Roman"/>
          <w:w w:val="115"/>
        </w:rPr>
        <w:tab/>
      </w:r>
      <w:r>
        <w:rPr>
          <w:rFonts w:hint="default" w:ascii="Times New Roman" w:hAnsi="Times New Roman" w:cs="Times New Roman"/>
          <w:w w:val="110"/>
        </w:rPr>
        <w:t>a</w:t>
      </w:r>
      <w:r>
        <w:rPr>
          <w:rFonts w:hint="default" w:ascii="Times New Roman" w:hAnsi="Times New Roman" w:cs="Times New Roman"/>
          <w:spacing w:val="25"/>
          <w:w w:val="110"/>
        </w:rPr>
        <w:t xml:space="preserve"> </w:t>
      </w:r>
      <w:r>
        <w:rPr>
          <w:rFonts w:hint="default" w:ascii="Times New Roman" w:hAnsi="Times New Roman" w:cs="Times New Roman"/>
          <w:w w:val="110"/>
        </w:rPr>
        <w:t>b</w:t>
      </w:r>
      <w:r>
        <w:rPr>
          <w:rFonts w:hint="default" w:ascii="Times New Roman" w:hAnsi="Times New Roman" w:cs="Times New Roman"/>
          <w:spacing w:val="24"/>
          <w:w w:val="110"/>
        </w:rPr>
        <w:t xml:space="preserve"> </w:t>
      </w:r>
      <w:r>
        <w:rPr>
          <w:rFonts w:hint="default" w:ascii="Times New Roman" w:hAnsi="Times New Roman" w:cs="Times New Roman"/>
          <w:w w:val="110"/>
        </w:rPr>
        <w:t>s</w:t>
      </w:r>
      <w:r>
        <w:rPr>
          <w:rFonts w:hint="default" w:ascii="Times New Roman" w:hAnsi="Times New Roman" w:cs="Times New Roman"/>
          <w:spacing w:val="23"/>
          <w:w w:val="110"/>
        </w:rPr>
        <w:t xml:space="preserve"> </w:t>
      </w:r>
      <w:r>
        <w:rPr>
          <w:rFonts w:hint="default" w:ascii="Times New Roman" w:hAnsi="Times New Roman" w:cs="Times New Roman"/>
          <w:w w:val="115"/>
        </w:rPr>
        <w:t>t</w:t>
      </w:r>
      <w:r>
        <w:rPr>
          <w:rFonts w:hint="default" w:ascii="Times New Roman" w:hAnsi="Times New Roman" w:cs="Times New Roman"/>
          <w:spacing w:val="22"/>
          <w:w w:val="115"/>
        </w:rPr>
        <w:t xml:space="preserve"> </w:t>
      </w:r>
      <w:r>
        <w:rPr>
          <w:rFonts w:hint="default" w:ascii="Times New Roman" w:hAnsi="Times New Roman" w:cs="Times New Roman"/>
          <w:w w:val="115"/>
        </w:rPr>
        <w:t>r</w:t>
      </w:r>
      <w:r>
        <w:rPr>
          <w:rFonts w:hint="default" w:ascii="Times New Roman" w:hAnsi="Times New Roman" w:cs="Times New Roman"/>
          <w:spacing w:val="22"/>
          <w:w w:val="115"/>
        </w:rPr>
        <w:t xml:space="preserve"> </w:t>
      </w:r>
      <w:r>
        <w:rPr>
          <w:rFonts w:hint="default" w:ascii="Times New Roman" w:hAnsi="Times New Roman" w:cs="Times New Roman"/>
          <w:w w:val="110"/>
        </w:rPr>
        <w:t>a</w:t>
      </w:r>
      <w:r>
        <w:rPr>
          <w:rFonts w:hint="default" w:ascii="Times New Roman" w:hAnsi="Times New Roman" w:cs="Times New Roman"/>
          <w:spacing w:val="23"/>
          <w:w w:val="110"/>
        </w:rPr>
        <w:t xml:space="preserve"> </w:t>
      </w:r>
      <w:r>
        <w:rPr>
          <w:rFonts w:hint="default" w:ascii="Times New Roman" w:hAnsi="Times New Roman" w:cs="Times New Roman"/>
          <w:w w:val="115"/>
        </w:rPr>
        <w:t>c</w:t>
      </w:r>
      <w:r>
        <w:rPr>
          <w:rFonts w:hint="default" w:ascii="Times New Roman" w:hAnsi="Times New Roman" w:cs="Times New Roman"/>
          <w:spacing w:val="22"/>
          <w:w w:val="115"/>
        </w:rPr>
        <w:t xml:space="preserve"> </w:t>
      </w:r>
      <w:r>
        <w:rPr>
          <w:rFonts w:hint="default" w:ascii="Times New Roman" w:hAnsi="Times New Roman" w:cs="Times New Roman"/>
          <w:w w:val="115"/>
        </w:rPr>
        <w:t>t</w:t>
      </w:r>
    </w:p>
    <w:p>
      <w:pPr>
        <w:pStyle w:val="5"/>
        <w:spacing w:before="4"/>
        <w:rPr>
          <w:rFonts w:hint="default" w:ascii="Times New Roman" w:hAnsi="Times New Roman" w:cs="Times New Roman"/>
          <w:sz w:val="13"/>
        </w:rPr>
      </w:pPr>
    </w:p>
    <w:p>
      <w:pPr>
        <w:tabs>
          <w:tab w:val="left" w:pos="3286"/>
        </w:tabs>
        <w:spacing w:line="20" w:lineRule="exact"/>
        <w:ind w:left="112" w:right="0" w:firstLine="0"/>
        <w:rPr>
          <w:rFonts w:hint="default" w:ascii="Times New Roman" w:hAnsi="Times New Roman" w:cs="Times New Roman"/>
          <w:sz w:val="2"/>
        </w:rPr>
      </w:pPr>
      <w:r>
        <w:rPr>
          <w:rFonts w:hint="default" w:ascii="Times New Roman" w:hAnsi="Times New Roman" w:cs="Times New Roman"/>
          <w:sz w:val="2"/>
        </w:rPr>
        <w:pict>
          <v:group id="_x0000_s1034" o:spid="_x0000_s1034" o:spt="203" style="height:0.45pt;width:133.25pt;" coordsize="2665,9">
            <o:lock v:ext="edit"/>
            <v:line id="_x0000_s1035" o:spid="_x0000_s1035" o:spt="20" style="position:absolute;left:0;top:4;height:0;width:2665;" stroked="t" coordsize="21600,21600">
              <v:path arrowok="t"/>
              <v:fill focussize="0,0"/>
              <v:stroke weight="0.414015748031496pt" color="#000000"/>
              <v:imagedata o:title=""/>
              <o:lock v:ext="edit"/>
            </v:line>
            <w10:wrap type="none"/>
            <w10:anchorlock/>
          </v:group>
        </w:pict>
      </w:r>
      <w:r>
        <w:rPr>
          <w:rFonts w:hint="default" w:ascii="Times New Roman" w:hAnsi="Times New Roman" w:cs="Times New Roman"/>
          <w:sz w:val="2"/>
        </w:rPr>
        <w:tab/>
      </w:r>
      <w:r>
        <w:rPr>
          <w:rFonts w:hint="default" w:ascii="Times New Roman" w:hAnsi="Times New Roman" w:cs="Times New Roman"/>
          <w:sz w:val="2"/>
        </w:rPr>
        <w:pict>
          <v:group id="_x0000_s1036" o:spid="_x0000_s1036" o:spt="203" style="height:0.45pt;width:307.55pt;" coordsize="6151,9">
            <o:lock v:ext="edit"/>
            <v:line id="_x0000_s1037" o:spid="_x0000_s1037" o:spt="20" style="position:absolute;left:0;top:4;height:0;width:6150;" stroked="t" coordsize="21600,21600">
              <v:path arrowok="t"/>
              <v:fill focussize="0,0"/>
              <v:stroke weight="0.414015748031496pt" color="#000000"/>
              <v:imagedata o:title=""/>
              <o:lock v:ext="edit"/>
            </v:line>
            <w10:wrap type="none"/>
            <w10:anchorlock/>
          </v:group>
        </w:pict>
      </w:r>
    </w:p>
    <w:p>
      <w:pPr>
        <w:spacing w:after="0" w:line="20" w:lineRule="exact"/>
        <w:rPr>
          <w:rFonts w:hint="default" w:ascii="Times New Roman" w:hAnsi="Times New Roman" w:cs="Times New Roman"/>
          <w:sz w:val="2"/>
        </w:rPr>
        <w:sectPr>
          <w:headerReference r:id="rId3" w:type="default"/>
          <w:headerReference r:id="rId4" w:type="even"/>
          <w:type w:val="continuous"/>
          <w:pgSz w:w="10890" w:h="14860"/>
          <w:pgMar w:top="920" w:right="620" w:bottom="280" w:left="620" w:header="638" w:footer="720" w:gutter="0"/>
        </w:sectPr>
      </w:pPr>
    </w:p>
    <w:p>
      <w:pPr>
        <w:spacing w:before="34"/>
        <w:ind w:left="117" w:right="0" w:firstLine="0"/>
        <w:jc w:val="left"/>
        <w:rPr>
          <w:rFonts w:hint="default" w:ascii="Times New Roman" w:hAnsi="Times New Roman" w:cs="Times New Roman"/>
          <w:i/>
          <w:sz w:val="12"/>
        </w:rPr>
      </w:pPr>
      <w:r>
        <w:rPr>
          <w:rFonts w:hint="default" w:ascii="Times New Roman" w:hAnsi="Times New Roman" w:cs="Times New Roman"/>
          <w:i/>
          <w:w w:val="115"/>
          <w:sz w:val="12"/>
        </w:rPr>
        <w:t>Article history:</w:t>
      </w:r>
    </w:p>
    <w:p>
      <w:pPr>
        <w:spacing w:before="22"/>
        <w:ind w:left="117" w:right="0" w:firstLine="0"/>
        <w:jc w:val="left"/>
        <w:rPr>
          <w:rFonts w:hint="default" w:ascii="Times New Roman" w:hAnsi="Times New Roman" w:cs="Times New Roman"/>
          <w:sz w:val="12"/>
        </w:rPr>
      </w:pPr>
      <w:r>
        <w:rPr>
          <w:rFonts w:hint="default" w:ascii="Times New Roman" w:hAnsi="Times New Roman" w:cs="Times New Roman"/>
          <w:w w:val="110"/>
          <w:sz w:val="12"/>
        </w:rPr>
        <w:t>Received 21 April 2014</w:t>
      </w:r>
    </w:p>
    <w:p>
      <w:pPr>
        <w:spacing w:before="30" w:line="292" w:lineRule="auto"/>
        <w:ind w:left="117" w:right="0" w:hanging="1"/>
        <w:jc w:val="left"/>
        <w:rPr>
          <w:rFonts w:hint="default" w:ascii="Times New Roman" w:hAnsi="Times New Roman" w:cs="Times New Roman"/>
          <w:sz w:val="12"/>
        </w:rPr>
      </w:pPr>
      <w:r>
        <w:rPr>
          <w:rFonts w:hint="default" w:ascii="Times New Roman" w:hAnsi="Times New Roman" w:cs="Times New Roman"/>
          <w:w w:val="115"/>
          <w:sz w:val="12"/>
        </w:rPr>
        <w:t>Received in revised form 22 September 2014</w:t>
      </w:r>
    </w:p>
    <w:p>
      <w:pPr>
        <w:spacing w:before="0" w:line="140" w:lineRule="exact"/>
        <w:ind w:left="117" w:right="0" w:firstLine="0"/>
        <w:jc w:val="left"/>
        <w:rPr>
          <w:rFonts w:hint="default" w:ascii="Times New Roman" w:hAnsi="Times New Roman" w:cs="Times New Roman"/>
          <w:sz w:val="12"/>
        </w:rPr>
      </w:pPr>
      <w:r>
        <w:rPr>
          <w:rFonts w:hint="default" w:ascii="Times New Roman" w:hAnsi="Times New Roman" w:cs="Times New Roman"/>
          <w:w w:val="110"/>
          <w:sz w:val="12"/>
        </w:rPr>
        <w:t>Accepted 2 October 2014</w:t>
      </w:r>
    </w:p>
    <w:p>
      <w:pPr>
        <w:spacing w:before="31"/>
        <w:ind w:left="117" w:right="0" w:firstLine="0"/>
        <w:jc w:val="left"/>
        <w:rPr>
          <w:rFonts w:hint="default" w:ascii="Times New Roman" w:hAnsi="Times New Roman" w:cs="Times New Roman"/>
          <w:sz w:val="12"/>
        </w:rPr>
      </w:pPr>
      <w:r>
        <w:rPr>
          <w:rFonts w:hint="default" w:ascii="Times New Roman" w:hAnsi="Times New Roman" w:cs="Times New Roman"/>
          <w:w w:val="115"/>
          <w:sz w:val="12"/>
        </w:rPr>
        <w:t>Available online 30 December 2014</w:t>
      </w:r>
    </w:p>
    <w:p>
      <w:pPr>
        <w:pStyle w:val="5"/>
        <w:spacing w:before="6" w:after="1"/>
        <w:rPr>
          <w:rFonts w:hint="default" w:ascii="Times New Roman" w:hAnsi="Times New Roman" w:cs="Times New Roman"/>
          <w:sz w:val="11"/>
        </w:rPr>
      </w:pPr>
    </w:p>
    <w:p>
      <w:pPr>
        <w:pStyle w:val="5"/>
        <w:spacing w:line="20" w:lineRule="exact"/>
        <w:ind w:left="112" w:right="-334"/>
        <w:rPr>
          <w:rFonts w:hint="default" w:ascii="Times New Roman" w:hAnsi="Times New Roman" w:cs="Times New Roman"/>
          <w:sz w:val="2"/>
        </w:rPr>
      </w:pPr>
      <w:r>
        <w:rPr>
          <w:rFonts w:hint="default" w:ascii="Times New Roman" w:hAnsi="Times New Roman" w:cs="Times New Roman"/>
          <w:sz w:val="2"/>
        </w:rPr>
        <w:pict>
          <v:group id="_x0000_s1038" o:spid="_x0000_s1038" o:spt="203" style="height:0.45pt;width:133.25pt;" coordsize="2665,9">
            <o:lock v:ext="edit"/>
            <v:line id="_x0000_s1039" o:spid="_x0000_s1039" o:spt="20" style="position:absolute;left:0;top:4;height:0;width:2665;" stroked="t" coordsize="21600,21600">
              <v:path arrowok="t"/>
              <v:fill focussize="0,0"/>
              <v:stroke weight="0.414015748031496pt" color="#000000"/>
              <v:imagedata o:title=""/>
              <o:lock v:ext="edit"/>
            </v:line>
            <w10:wrap type="none"/>
            <w10:anchorlock/>
          </v:group>
        </w:pict>
      </w:r>
    </w:p>
    <w:p>
      <w:pPr>
        <w:spacing w:before="34"/>
        <w:ind w:left="117" w:right="0" w:firstLine="0"/>
        <w:jc w:val="left"/>
        <w:rPr>
          <w:rFonts w:hint="default" w:ascii="Times New Roman" w:hAnsi="Times New Roman" w:cs="Times New Roman"/>
          <w:i/>
          <w:sz w:val="12"/>
        </w:rPr>
      </w:pPr>
      <w:bookmarkStart w:id="4" w:name="1 Introduction"/>
      <w:bookmarkEnd w:id="4"/>
      <w:r>
        <w:rPr>
          <w:rFonts w:hint="default" w:ascii="Times New Roman" w:hAnsi="Times New Roman" w:cs="Times New Roman"/>
          <w:i/>
          <w:w w:val="115"/>
          <w:sz w:val="12"/>
        </w:rPr>
        <w:t>Keywords:</w:t>
      </w:r>
    </w:p>
    <w:p>
      <w:pPr>
        <w:spacing w:before="22"/>
        <w:ind w:left="117" w:right="0" w:firstLine="0"/>
        <w:jc w:val="left"/>
        <w:rPr>
          <w:rFonts w:hint="default" w:ascii="Times New Roman" w:hAnsi="Times New Roman" w:cs="Times New Roman"/>
          <w:sz w:val="12"/>
        </w:rPr>
      </w:pPr>
      <w:r>
        <w:rPr>
          <w:rFonts w:hint="default" w:ascii="Times New Roman" w:hAnsi="Times New Roman" w:cs="Times New Roman"/>
          <w:w w:val="105"/>
          <w:sz w:val="12"/>
        </w:rPr>
        <w:t>RFID</w:t>
      </w:r>
    </w:p>
    <w:p>
      <w:pPr>
        <w:spacing w:before="30" w:line="292" w:lineRule="auto"/>
        <w:ind w:left="117" w:right="775" w:firstLine="0"/>
        <w:jc w:val="left"/>
        <w:rPr>
          <w:rFonts w:hint="default" w:ascii="Times New Roman" w:hAnsi="Times New Roman" w:cs="Times New Roman"/>
          <w:sz w:val="12"/>
        </w:rPr>
      </w:pPr>
      <w:r>
        <w:rPr>
          <w:rFonts w:hint="default" w:ascii="Times New Roman" w:hAnsi="Times New Roman" w:cs="Times New Roman"/>
          <w:w w:val="115"/>
          <w:sz w:val="12"/>
        </w:rPr>
        <w:t>Security protocol Vulnerability aware graphs Benchmarking</w:t>
      </w:r>
    </w:p>
    <w:p>
      <w:pPr>
        <w:spacing w:before="47" w:line="276" w:lineRule="auto"/>
        <w:ind w:left="117" w:right="198" w:firstLine="0"/>
        <w:jc w:val="both"/>
        <w:rPr>
          <w:rFonts w:hint="default" w:ascii="Times New Roman" w:hAnsi="Times New Roman" w:cs="Times New Roman"/>
          <w:sz w:val="14"/>
        </w:rPr>
      </w:pPr>
      <w:r>
        <w:rPr>
          <w:rFonts w:hint="default" w:ascii="Times New Roman" w:hAnsi="Times New Roman" w:cs="Times New Roman"/>
        </w:rPr>
        <w:br w:type="column"/>
      </w:r>
      <w:r>
        <w:rPr>
          <w:rFonts w:hint="default" w:ascii="Times New Roman" w:hAnsi="Times New Roman" w:cs="Times New Roman"/>
          <w:w w:val="110"/>
          <w:sz w:val="14"/>
        </w:rPr>
        <w:t>Security and privacy issues in</w:t>
      </w:r>
      <w:r>
        <w:rPr>
          <w:rFonts w:hint="default" w:ascii="Times New Roman" w:hAnsi="Times New Roman" w:cs="Times New Roman"/>
          <w:spacing w:val="33"/>
          <w:w w:val="110"/>
          <w:sz w:val="14"/>
        </w:rPr>
        <w:t xml:space="preserve"> </w:t>
      </w:r>
      <w:r>
        <w:rPr>
          <w:rFonts w:hint="default" w:ascii="Times New Roman" w:hAnsi="Times New Roman" w:cs="Times New Roman"/>
          <w:w w:val="110"/>
          <w:sz w:val="14"/>
        </w:rPr>
        <w:t>Radio  Frequency  Identiﬁcation  (RFID)  systems  mainly result from limited storage and computation resources of RFID tags and unpredictable communication environment. Although many security protocols  for  RFID  system  have</w:t>
      </w:r>
      <w:r>
        <w:rPr>
          <w:rFonts w:hint="default" w:ascii="Times New Roman" w:hAnsi="Times New Roman" w:cs="Times New Roman"/>
          <w:spacing w:val="33"/>
          <w:w w:val="110"/>
          <w:sz w:val="14"/>
        </w:rPr>
        <w:t xml:space="preserve"> </w:t>
      </w:r>
      <w:r>
        <w:rPr>
          <w:rFonts w:hint="default" w:ascii="Times New Roman" w:hAnsi="Times New Roman" w:cs="Times New Roman"/>
          <w:w w:val="110"/>
          <w:sz w:val="14"/>
        </w:rPr>
        <w:t xml:space="preserve">been proposed, most of them have various ﬂaws. </w:t>
      </w:r>
      <w:r>
        <w:rPr>
          <w:rFonts w:hint="default" w:ascii="Times New Roman" w:hAnsi="Times New Roman" w:cs="Times New Roman"/>
          <w:spacing w:val="-4"/>
          <w:w w:val="110"/>
          <w:sz w:val="14"/>
        </w:rPr>
        <w:t xml:space="preserve">We </w:t>
      </w:r>
      <w:r>
        <w:rPr>
          <w:rFonts w:hint="default" w:ascii="Times New Roman" w:hAnsi="Times New Roman" w:cs="Times New Roman"/>
          <w:w w:val="110"/>
          <w:sz w:val="14"/>
        </w:rPr>
        <w:t>propose a random graph-based methodology</w:t>
      </w:r>
      <w:r>
        <w:rPr>
          <w:rFonts w:hint="default" w:ascii="Times New Roman" w:hAnsi="Times New Roman" w:cs="Times New Roman"/>
          <w:spacing w:val="33"/>
          <w:w w:val="110"/>
          <w:sz w:val="14"/>
        </w:rPr>
        <w:t xml:space="preserve"> </w:t>
      </w:r>
      <w:r>
        <w:rPr>
          <w:rFonts w:hint="default" w:ascii="Times New Roman" w:hAnsi="Times New Roman" w:cs="Times New Roman"/>
          <w:w w:val="110"/>
          <w:sz w:val="14"/>
        </w:rPr>
        <w:t xml:space="preserve">enabling  automated  benchmarking  of  RFID  security.  First,  we   formalize the capability of adversaries by a set  of  atomic  actions.  Second,  Vulnerability  </w:t>
      </w:r>
      <w:r>
        <w:rPr>
          <w:rFonts w:hint="default" w:ascii="Times New Roman" w:hAnsi="Times New Roman" w:cs="Times New Roman"/>
          <w:spacing w:val="-3"/>
          <w:w w:val="110"/>
          <w:sz w:val="14"/>
        </w:rPr>
        <w:t xml:space="preserve">Aware  </w:t>
      </w:r>
      <w:r>
        <w:rPr>
          <w:rFonts w:hint="default" w:ascii="Times New Roman" w:hAnsi="Times New Roman" w:cs="Times New Roman"/>
          <w:w w:val="110"/>
          <w:sz w:val="14"/>
        </w:rPr>
        <w:t>Graphs (VAGs) were developed to elaborate the interactions between adversaries and RFID systems, which are used to discover the potential attacks of adversaries via some paths on</w:t>
      </w:r>
      <w:r>
        <w:rPr>
          <w:rFonts w:hint="default" w:ascii="Times New Roman" w:hAnsi="Times New Roman" w:cs="Times New Roman"/>
          <w:spacing w:val="33"/>
          <w:w w:val="110"/>
          <w:sz w:val="14"/>
        </w:rPr>
        <w:t xml:space="preserve"> </w:t>
      </w:r>
      <w:r>
        <w:rPr>
          <w:rFonts w:hint="default" w:ascii="Times New Roman" w:hAnsi="Times New Roman" w:cs="Times New Roman"/>
          <w:w w:val="110"/>
          <w:sz w:val="14"/>
        </w:rPr>
        <w:t xml:space="preserve">the graphs. The quantitative analysis on VAGs can predict the probability that the adversary leverages the potential ﬂaws to perform attacks. Moreover, a joint entropy-based method      is provided to measure the </w:t>
      </w:r>
      <w:r>
        <w:rPr>
          <w:rFonts w:hint="default" w:ascii="Times New Roman" w:hAnsi="Times New Roman" w:cs="Times New Roman"/>
          <w:i/>
          <w:w w:val="110"/>
          <w:sz w:val="14"/>
        </w:rPr>
        <w:t xml:space="preserve">indistinguishability </w:t>
      </w:r>
      <w:r>
        <w:rPr>
          <w:rFonts w:hint="default" w:ascii="Times New Roman" w:hAnsi="Times New Roman" w:cs="Times New Roman"/>
          <w:w w:val="110"/>
          <w:sz w:val="14"/>
        </w:rPr>
        <w:t>of RFID tags under passive attacks. Analysis and</w:t>
      </w:r>
      <w:r>
        <w:rPr>
          <w:rFonts w:hint="default" w:ascii="Times New Roman" w:hAnsi="Times New Roman" w:cs="Times New Roman"/>
          <w:spacing w:val="19"/>
          <w:w w:val="110"/>
          <w:sz w:val="14"/>
        </w:rPr>
        <w:t xml:space="preserve"> </w:t>
      </w:r>
      <w:r>
        <w:rPr>
          <w:rFonts w:hint="default" w:ascii="Times New Roman" w:hAnsi="Times New Roman" w:cs="Times New Roman"/>
          <w:w w:val="110"/>
          <w:sz w:val="14"/>
        </w:rPr>
        <w:t>simulation</w:t>
      </w:r>
      <w:r>
        <w:rPr>
          <w:rFonts w:hint="default" w:ascii="Times New Roman" w:hAnsi="Times New Roman" w:cs="Times New Roman"/>
          <w:spacing w:val="19"/>
          <w:w w:val="110"/>
          <w:sz w:val="14"/>
        </w:rPr>
        <w:t xml:space="preserve"> </w:t>
      </w:r>
      <w:r>
        <w:rPr>
          <w:rFonts w:hint="default" w:ascii="Times New Roman" w:hAnsi="Times New Roman" w:cs="Times New Roman"/>
          <w:w w:val="110"/>
          <w:sz w:val="14"/>
        </w:rPr>
        <w:t>were</w:t>
      </w:r>
      <w:r>
        <w:rPr>
          <w:rFonts w:hint="default" w:ascii="Times New Roman" w:hAnsi="Times New Roman" w:cs="Times New Roman"/>
          <w:spacing w:val="19"/>
          <w:w w:val="110"/>
          <w:sz w:val="14"/>
        </w:rPr>
        <w:t xml:space="preserve"> </w:t>
      </w:r>
      <w:r>
        <w:rPr>
          <w:rFonts w:hint="default" w:ascii="Times New Roman" w:hAnsi="Times New Roman" w:cs="Times New Roman"/>
          <w:w w:val="110"/>
          <w:sz w:val="14"/>
        </w:rPr>
        <w:t>conducted</w:t>
      </w:r>
      <w:r>
        <w:rPr>
          <w:rFonts w:hint="default" w:ascii="Times New Roman" w:hAnsi="Times New Roman" w:cs="Times New Roman"/>
          <w:spacing w:val="20"/>
          <w:w w:val="110"/>
          <w:sz w:val="14"/>
        </w:rPr>
        <w:t xml:space="preserve"> </w:t>
      </w:r>
      <w:r>
        <w:rPr>
          <w:rFonts w:hint="default" w:ascii="Times New Roman" w:hAnsi="Times New Roman" w:cs="Times New Roman"/>
          <w:w w:val="110"/>
          <w:sz w:val="14"/>
        </w:rPr>
        <w:t>to</w:t>
      </w:r>
      <w:r>
        <w:rPr>
          <w:rFonts w:hint="default" w:ascii="Times New Roman" w:hAnsi="Times New Roman" w:cs="Times New Roman"/>
          <w:spacing w:val="19"/>
          <w:w w:val="110"/>
          <w:sz w:val="14"/>
        </w:rPr>
        <w:t xml:space="preserve"> </w:t>
      </w:r>
      <w:r>
        <w:rPr>
          <w:rFonts w:hint="default" w:ascii="Times New Roman" w:hAnsi="Times New Roman" w:cs="Times New Roman"/>
          <w:w w:val="110"/>
          <w:sz w:val="14"/>
        </w:rPr>
        <w:t>show</w:t>
      </w:r>
      <w:r>
        <w:rPr>
          <w:rFonts w:hint="default" w:ascii="Times New Roman" w:hAnsi="Times New Roman" w:cs="Times New Roman"/>
          <w:spacing w:val="19"/>
          <w:w w:val="110"/>
          <w:sz w:val="14"/>
        </w:rPr>
        <w:t xml:space="preserve"> </w:t>
      </w:r>
      <w:r>
        <w:rPr>
          <w:rFonts w:hint="default" w:ascii="Times New Roman" w:hAnsi="Times New Roman" w:cs="Times New Roman"/>
          <w:w w:val="110"/>
          <w:sz w:val="14"/>
        </w:rPr>
        <w:t>the</w:t>
      </w:r>
      <w:r>
        <w:rPr>
          <w:rFonts w:hint="default" w:ascii="Times New Roman" w:hAnsi="Times New Roman" w:cs="Times New Roman"/>
          <w:spacing w:val="20"/>
          <w:w w:val="110"/>
          <w:sz w:val="14"/>
        </w:rPr>
        <w:t xml:space="preserve"> </w:t>
      </w:r>
      <w:r>
        <w:rPr>
          <w:rFonts w:hint="default" w:ascii="Times New Roman" w:hAnsi="Times New Roman" w:cs="Times New Roman"/>
          <w:w w:val="110"/>
          <w:sz w:val="14"/>
        </w:rPr>
        <w:t>validity</w:t>
      </w:r>
      <w:r>
        <w:rPr>
          <w:rFonts w:hint="default" w:ascii="Times New Roman" w:hAnsi="Times New Roman" w:cs="Times New Roman"/>
          <w:spacing w:val="19"/>
          <w:w w:val="110"/>
          <w:sz w:val="14"/>
        </w:rPr>
        <w:t xml:space="preserve"> </w:t>
      </w:r>
      <w:r>
        <w:rPr>
          <w:rFonts w:hint="default" w:ascii="Times New Roman" w:hAnsi="Times New Roman" w:cs="Times New Roman"/>
          <w:w w:val="110"/>
          <w:sz w:val="14"/>
        </w:rPr>
        <w:t>and</w:t>
      </w:r>
      <w:r>
        <w:rPr>
          <w:rFonts w:hint="default" w:ascii="Times New Roman" w:hAnsi="Times New Roman" w:cs="Times New Roman"/>
          <w:spacing w:val="19"/>
          <w:w w:val="110"/>
          <w:sz w:val="14"/>
        </w:rPr>
        <w:t xml:space="preserve"> </w:t>
      </w:r>
      <w:r>
        <w:rPr>
          <w:rFonts w:hint="default" w:ascii="Times New Roman" w:hAnsi="Times New Roman" w:cs="Times New Roman"/>
          <w:w w:val="110"/>
          <w:sz w:val="14"/>
        </w:rPr>
        <w:t>effectiveness</w:t>
      </w:r>
      <w:r>
        <w:rPr>
          <w:rFonts w:hint="default" w:ascii="Times New Roman" w:hAnsi="Times New Roman" w:cs="Times New Roman"/>
          <w:spacing w:val="20"/>
          <w:w w:val="110"/>
          <w:sz w:val="14"/>
        </w:rPr>
        <w:t xml:space="preserve"> </w:t>
      </w:r>
      <w:r>
        <w:rPr>
          <w:rFonts w:hint="default" w:ascii="Times New Roman" w:hAnsi="Times New Roman" w:cs="Times New Roman"/>
          <w:w w:val="110"/>
          <w:sz w:val="14"/>
        </w:rPr>
        <w:t>of</w:t>
      </w:r>
      <w:r>
        <w:rPr>
          <w:rFonts w:hint="default" w:ascii="Times New Roman" w:hAnsi="Times New Roman" w:cs="Times New Roman"/>
          <w:spacing w:val="19"/>
          <w:w w:val="110"/>
          <w:sz w:val="14"/>
        </w:rPr>
        <w:t xml:space="preserve"> </w:t>
      </w:r>
      <w:r>
        <w:rPr>
          <w:rFonts w:hint="default" w:ascii="Times New Roman" w:hAnsi="Times New Roman" w:cs="Times New Roman"/>
          <w:w w:val="110"/>
          <w:sz w:val="14"/>
        </w:rPr>
        <w:t>VAGs.</w:t>
      </w:r>
    </w:p>
    <w:p>
      <w:pPr>
        <w:spacing w:before="0" w:line="170" w:lineRule="exact"/>
        <w:ind w:left="3569" w:right="0" w:firstLine="0"/>
        <w:jc w:val="left"/>
        <w:rPr>
          <w:rFonts w:hint="default" w:ascii="Times New Roman" w:hAnsi="Times New Roman" w:cs="Times New Roman"/>
          <w:sz w:val="14"/>
        </w:rPr>
      </w:pPr>
      <w:r>
        <w:rPr>
          <w:rFonts w:hint="default" w:ascii="Times New Roman" w:hAnsi="Times New Roman" w:cs="Times New Roman"/>
          <w:w w:val="110"/>
          <w:sz w:val="16"/>
        </w:rPr>
        <w:t></w:t>
      </w:r>
      <w:r>
        <w:rPr>
          <w:rFonts w:hint="default" w:ascii="Times New Roman" w:hAnsi="Times New Roman" w:cs="Times New Roman"/>
          <w:w w:val="110"/>
          <w:sz w:val="16"/>
        </w:rPr>
        <w:t xml:space="preserve"> </w:t>
      </w:r>
      <w:r>
        <w:rPr>
          <w:rFonts w:hint="default" w:ascii="Times New Roman" w:hAnsi="Times New Roman" w:cs="Times New Roman"/>
          <w:w w:val="110"/>
          <w:sz w:val="14"/>
        </w:rPr>
        <w:t>2014 Elsevier Inc. All rights reserved.</w:t>
      </w:r>
    </w:p>
    <w:p>
      <w:pPr>
        <w:spacing w:after="0" w:line="170" w:lineRule="exact"/>
        <w:jc w:val="left"/>
        <w:rPr>
          <w:rFonts w:hint="default" w:ascii="Times New Roman" w:hAnsi="Times New Roman" w:cs="Times New Roman"/>
          <w:sz w:val="14"/>
        </w:rPr>
        <w:sectPr>
          <w:type w:val="continuous"/>
          <w:pgSz w:w="10890" w:h="14860"/>
          <w:pgMar w:top="920" w:right="620" w:bottom="280" w:left="620" w:header="720" w:footer="720" w:gutter="0"/>
          <w:cols w:equalWidth="0" w:num="2">
            <w:col w:w="2516" w:space="659"/>
            <w:col w:w="6475"/>
          </w:cols>
        </w:sectPr>
      </w:pPr>
    </w:p>
    <w:p>
      <w:pPr>
        <w:pStyle w:val="5"/>
        <w:rPr>
          <w:rFonts w:hint="default" w:ascii="Times New Roman" w:hAnsi="Times New Roman" w:cs="Times New Roman"/>
          <w:sz w:val="20"/>
        </w:rPr>
      </w:pPr>
      <w:r>
        <w:rPr>
          <w:rFonts w:hint="default" w:ascii="Times New Roman" w:hAnsi="Times New Roman" w:cs="Times New Roman"/>
        </w:rPr>
        <w:pict>
          <v:line id="_x0000_s1040" o:spid="_x0000_s1040" o:spt="20" style="position:absolute;left:0pt;margin-left:36.85pt;margin-top:54.15pt;height:0pt;width:395.35pt;mso-position-horizontal-relative:page;mso-position-vertical-relative:page;z-index:2048;mso-width-relative:page;mso-height-relative:page;" stroked="t" coordsize="21600,21600">
            <v:path arrowok="t"/>
            <v:fill focussize="0,0"/>
            <v:stroke weight="0.414015748031496pt" color="#000000"/>
            <v:imagedata o:title=""/>
            <o:lock v:ext="edit"/>
          </v:line>
        </w:pict>
      </w:r>
    </w:p>
    <w:p>
      <w:pPr>
        <w:pStyle w:val="5"/>
        <w:rPr>
          <w:rFonts w:hint="default" w:ascii="Times New Roman" w:hAnsi="Times New Roman" w:cs="Times New Roman"/>
          <w:sz w:val="10"/>
        </w:rPr>
      </w:pPr>
    </w:p>
    <w:p>
      <w:pPr>
        <w:pStyle w:val="5"/>
        <w:spacing w:line="20" w:lineRule="exact"/>
        <w:ind w:left="112"/>
        <w:rPr>
          <w:rFonts w:hint="default" w:ascii="Times New Roman" w:hAnsi="Times New Roman" w:cs="Times New Roman"/>
          <w:sz w:val="2"/>
        </w:rPr>
      </w:pPr>
      <w:r>
        <w:rPr>
          <w:rFonts w:hint="default" w:ascii="Times New Roman" w:hAnsi="Times New Roman" w:cs="Times New Roman"/>
          <w:sz w:val="2"/>
        </w:rPr>
        <w:pict>
          <v:group id="_x0000_s1041" o:spid="_x0000_s1041" o:spt="203" style="height:0.45pt;width:466.3pt;" coordsize="9326,9">
            <o:lock v:ext="edit"/>
            <v:line id="_x0000_s1042" o:spid="_x0000_s1042" o:spt="20" style="position:absolute;left:0;top:4;height:0;width:9325;" stroked="t" coordsize="21600,21600">
              <v:path arrowok="t"/>
              <v:fill focussize="0,0"/>
              <v:stroke weight="0.414015748031496pt" color="#000000"/>
              <v:imagedata o:title=""/>
              <o:lock v:ext="edit"/>
            </v:line>
            <w10:wrap type="none"/>
            <w10:anchorlock/>
          </v:group>
        </w:pict>
      </w:r>
    </w:p>
    <w:p>
      <w:pPr>
        <w:pStyle w:val="5"/>
        <w:spacing w:before="2"/>
        <w:rPr>
          <w:rFonts w:hint="default" w:ascii="Times New Roman" w:hAnsi="Times New Roman" w:cs="Times New Roman"/>
          <w:sz w:val="29"/>
        </w:rPr>
      </w:pPr>
    </w:p>
    <w:p>
      <w:pPr>
        <w:pStyle w:val="4"/>
        <w:numPr>
          <w:ilvl w:val="0"/>
          <w:numId w:val="1"/>
        </w:numPr>
        <w:tabs>
          <w:tab w:val="left" w:pos="322"/>
        </w:tabs>
        <w:spacing w:before="108" w:after="0" w:line="240" w:lineRule="auto"/>
        <w:ind w:left="321" w:right="0" w:hanging="204"/>
        <w:jc w:val="left"/>
        <w:rPr>
          <w:rFonts w:hint="default" w:ascii="Times New Roman" w:hAnsi="Times New Roman" w:cs="Times New Roman"/>
        </w:rPr>
      </w:pPr>
      <w:r>
        <w:rPr>
          <w:rFonts w:hint="default" w:ascii="Times New Roman" w:hAnsi="Times New Roman" w:cs="Times New Roman"/>
          <w:w w:val="105"/>
        </w:rPr>
        <w:t>Introduction</w:t>
      </w:r>
    </w:p>
    <w:p>
      <w:pPr>
        <w:pStyle w:val="5"/>
        <w:spacing w:before="6"/>
        <w:rPr>
          <w:rFonts w:hint="default" w:ascii="Times New Roman" w:hAnsi="Times New Roman" w:cs="Times New Roman"/>
          <w:b/>
          <w:sz w:val="28"/>
        </w:rPr>
      </w:pPr>
    </w:p>
    <w:p>
      <w:pPr>
        <w:pStyle w:val="5"/>
        <w:spacing w:line="273" w:lineRule="auto"/>
        <w:ind w:left="117" w:right="203" w:firstLine="239"/>
        <w:jc w:val="both"/>
        <w:rPr>
          <w:rFonts w:hint="default" w:ascii="Times New Roman" w:hAnsi="Times New Roman" w:cs="Times New Roman"/>
        </w:rPr>
      </w:pPr>
      <w:r>
        <w:rPr>
          <w:rFonts w:hint="default" w:ascii="Times New Roman" w:hAnsi="Times New Roman" w:cs="Times New Roman"/>
          <w:w w:val="105"/>
        </w:rPr>
        <w:t xml:space="preserve">Radio frequency identiﬁcation (RFID) is an emerging technology that has posed great beneﬁt to many applications such           as logistics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"_bookmark24" </w:instrText>
      </w:r>
      <w:r>
        <w:rPr>
          <w:rFonts w:hint="default" w:ascii="Times New Roman" w:hAnsi="Times New Roman" w:cs="Times New Roman"/>
        </w:rPr>
        <w:fldChar w:fldCharType="separate"/>
      </w:r>
      <w:r>
        <w:rPr>
          <w:rFonts w:hint="default" w:ascii="Times New Roman" w:hAnsi="Times New Roman" w:cs="Times New Roman"/>
          <w:color w:val="0080AC"/>
          <w:w w:val="105"/>
        </w:rPr>
        <w:t>[1]</w:t>
      </w:r>
      <w:r>
        <w:rPr>
          <w:rFonts w:hint="default" w:ascii="Times New Roman" w:hAnsi="Times New Roman" w:cs="Times New Roman"/>
          <w:color w:val="0080AC"/>
          <w:w w:val="105"/>
        </w:rPr>
        <w:fldChar w:fldCharType="end"/>
      </w:r>
      <w:r>
        <w:rPr>
          <w:rFonts w:hint="default" w:ascii="Times New Roman" w:hAnsi="Times New Roman" w:cs="Times New Roman"/>
          <w:w w:val="105"/>
        </w:rPr>
        <w:t xml:space="preserve">, manufacture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"_bookmark25" </w:instrText>
      </w:r>
      <w:r>
        <w:rPr>
          <w:rFonts w:hint="default" w:ascii="Times New Roman" w:hAnsi="Times New Roman" w:cs="Times New Roman"/>
        </w:rPr>
        <w:fldChar w:fldCharType="separate"/>
      </w:r>
      <w:r>
        <w:rPr>
          <w:rFonts w:hint="default" w:ascii="Times New Roman" w:hAnsi="Times New Roman" w:cs="Times New Roman"/>
          <w:color w:val="0080AC"/>
          <w:w w:val="105"/>
        </w:rPr>
        <w:t>[2]</w:t>
      </w:r>
      <w:r>
        <w:rPr>
          <w:rFonts w:hint="default" w:ascii="Times New Roman" w:hAnsi="Times New Roman" w:cs="Times New Roman"/>
          <w:color w:val="0080AC"/>
          <w:w w:val="105"/>
        </w:rPr>
        <w:fldChar w:fldCharType="end"/>
      </w:r>
      <w:r>
        <w:rPr>
          <w:rFonts w:hint="default" w:ascii="Times New Roman" w:hAnsi="Times New Roman" w:cs="Times New Roman"/>
          <w:w w:val="105"/>
        </w:rPr>
        <w:t xml:space="preserve">, retailing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"_bookmark26" </w:instrText>
      </w:r>
      <w:r>
        <w:rPr>
          <w:rFonts w:hint="default" w:ascii="Times New Roman" w:hAnsi="Times New Roman" w:cs="Times New Roman"/>
        </w:rPr>
        <w:fldChar w:fldCharType="separate"/>
      </w:r>
      <w:r>
        <w:rPr>
          <w:rFonts w:hint="default" w:ascii="Times New Roman" w:hAnsi="Times New Roman" w:cs="Times New Roman"/>
          <w:color w:val="0080AC"/>
          <w:w w:val="105"/>
        </w:rPr>
        <w:t>[3]</w:t>
      </w:r>
      <w:r>
        <w:rPr>
          <w:rFonts w:hint="default" w:ascii="Times New Roman" w:hAnsi="Times New Roman" w:cs="Times New Roman"/>
          <w:color w:val="0080AC"/>
          <w:w w:val="105"/>
        </w:rPr>
        <w:fldChar w:fldCharType="end"/>
      </w:r>
      <w:r>
        <w:rPr>
          <w:rFonts w:hint="default" w:ascii="Times New Roman" w:hAnsi="Times New Roman" w:cs="Times New Roman"/>
          <w:w w:val="105"/>
        </w:rPr>
        <w:t xml:space="preserve">, transportation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"_bookmark27" </w:instrText>
      </w:r>
      <w:r>
        <w:rPr>
          <w:rFonts w:hint="default" w:ascii="Times New Roman" w:hAnsi="Times New Roman" w:cs="Times New Roman"/>
        </w:rPr>
        <w:fldChar w:fldCharType="separate"/>
      </w:r>
      <w:r>
        <w:rPr>
          <w:rFonts w:hint="default" w:ascii="Times New Roman" w:hAnsi="Times New Roman" w:cs="Times New Roman"/>
          <w:color w:val="0080AC"/>
          <w:w w:val="105"/>
        </w:rPr>
        <w:t>[4]</w:t>
      </w:r>
      <w:r>
        <w:rPr>
          <w:rFonts w:hint="default" w:ascii="Times New Roman" w:hAnsi="Times New Roman" w:cs="Times New Roman"/>
          <w:color w:val="0080AC"/>
          <w:w w:val="105"/>
        </w:rPr>
        <w:fldChar w:fldCharType="end"/>
      </w:r>
      <w:r>
        <w:rPr>
          <w:rFonts w:hint="default" w:ascii="Times New Roman" w:hAnsi="Times New Roman" w:cs="Times New Roman"/>
          <w:w w:val="105"/>
        </w:rPr>
        <w:t xml:space="preserve">, anti-counterfeiting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"_bookmark28" </w:instrText>
      </w:r>
      <w:r>
        <w:rPr>
          <w:rFonts w:hint="default" w:ascii="Times New Roman" w:hAnsi="Times New Roman" w:cs="Times New Roman"/>
        </w:rPr>
        <w:fldChar w:fldCharType="separate"/>
      </w:r>
      <w:r>
        <w:rPr>
          <w:rFonts w:hint="default" w:ascii="Times New Roman" w:hAnsi="Times New Roman" w:cs="Times New Roman"/>
          <w:color w:val="0080AC"/>
          <w:w w:val="105"/>
        </w:rPr>
        <w:t>[5]</w:t>
      </w:r>
      <w:r>
        <w:rPr>
          <w:rFonts w:hint="default" w:ascii="Times New Roman" w:hAnsi="Times New Roman" w:cs="Times New Roman"/>
          <w:color w:val="0080AC"/>
          <w:w w:val="105"/>
        </w:rPr>
        <w:fldChar w:fldCharType="end"/>
      </w:r>
      <w:r>
        <w:rPr>
          <w:rFonts w:hint="default" w:ascii="Times New Roman" w:hAnsi="Times New Roman" w:cs="Times New Roman"/>
          <w:w w:val="105"/>
        </w:rPr>
        <w:t xml:space="preserve">, etc. When attached to  objects  or  persons, RFID tags can be used for identiﬁcation and veriﬁcation. It is important to prevent RFID systems from leaking conﬁdential information of their users, and provide security guarantee for each participant in the system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"_bookmark29" </w:instrText>
      </w:r>
      <w:r>
        <w:rPr>
          <w:rFonts w:hint="default" w:ascii="Times New Roman" w:hAnsi="Times New Roman" w:cs="Times New Roman"/>
        </w:rPr>
        <w:fldChar w:fldCharType="separate"/>
      </w:r>
      <w:r>
        <w:rPr>
          <w:rFonts w:hint="default" w:ascii="Times New Roman" w:hAnsi="Times New Roman" w:cs="Times New Roman"/>
          <w:color w:val="0080AC"/>
          <w:w w:val="105"/>
        </w:rPr>
        <w:t>[6]</w:t>
      </w:r>
      <w:r>
        <w:rPr>
          <w:rFonts w:hint="default" w:ascii="Times New Roman" w:hAnsi="Times New Roman" w:cs="Times New Roman"/>
          <w:color w:val="0080AC"/>
          <w:w w:val="105"/>
        </w:rPr>
        <w:fldChar w:fldCharType="end"/>
      </w:r>
      <w:r>
        <w:rPr>
          <w:rFonts w:hint="default" w:ascii="Times New Roman" w:hAnsi="Times New Roman" w:cs="Times New Roman"/>
          <w:w w:val="105"/>
        </w:rPr>
        <w:t xml:space="preserve">.  </w:t>
      </w:r>
      <w:r>
        <w:rPr>
          <w:rFonts w:hint="default" w:ascii="Times New Roman" w:hAnsi="Times New Roman" w:cs="Times New Roman"/>
          <w:spacing w:val="-5"/>
          <w:w w:val="105"/>
        </w:rPr>
        <w:t xml:space="preserve">To  </w:t>
      </w:r>
      <w:r>
        <w:rPr>
          <w:rFonts w:hint="default" w:ascii="Times New Roman" w:hAnsi="Times New Roman" w:cs="Times New Roman"/>
          <w:w w:val="105"/>
        </w:rPr>
        <w:t xml:space="preserve">this  end, security protocols </w:t>
      </w:r>
      <w:r>
        <w:rPr>
          <w:rFonts w:hint="default" w:ascii="Times New Roman" w:hAnsi="Times New Roman" w:cs="Times New Roman"/>
          <w:spacing w:val="-3"/>
          <w:w w:val="105"/>
        </w:rPr>
        <w:t xml:space="preserve">have </w:t>
      </w:r>
      <w:r>
        <w:rPr>
          <w:rFonts w:hint="default" w:ascii="Times New Roman" w:hAnsi="Times New Roman" w:cs="Times New Roman"/>
          <w:w w:val="105"/>
        </w:rPr>
        <w:t>been extensively studied to provide secure guarantee for data delivery between readers and tags,</w:t>
      </w:r>
      <w:bookmarkStart w:id="5" w:name="_bookmark3"/>
      <w:bookmarkEnd w:id="5"/>
      <w:r>
        <w:rPr>
          <w:rFonts w:hint="default" w:ascii="Times New Roman" w:hAnsi="Times New Roman" w:cs="Times New Roman"/>
          <w:w w:val="105"/>
        </w:rPr>
        <w:t xml:space="preserve"> thwarting</w:t>
      </w:r>
      <w:r>
        <w:rPr>
          <w:rFonts w:hint="default" w:ascii="Times New Roman" w:hAnsi="Times New Roman" w:cs="Times New Roman"/>
          <w:spacing w:val="22"/>
          <w:w w:val="105"/>
        </w:rPr>
        <w:t xml:space="preserve"> </w:t>
      </w:r>
      <w:r>
        <w:rPr>
          <w:rFonts w:hint="default" w:ascii="Times New Roman" w:hAnsi="Times New Roman" w:cs="Times New Roman"/>
          <w:w w:val="105"/>
        </w:rPr>
        <w:t>attackers.</w:t>
      </w:r>
    </w:p>
    <w:p>
      <w:pPr>
        <w:pStyle w:val="5"/>
        <w:spacing w:before="2" w:line="273" w:lineRule="auto"/>
        <w:ind w:left="117" w:right="201" w:firstLine="239"/>
        <w:jc w:val="both"/>
        <w:rPr>
          <w:rFonts w:hint="default" w:ascii="Times New Roman" w:hAnsi="Times New Roman" w:cs="Times New Roman"/>
        </w:rPr>
      </w:pPr>
      <w:r>
        <w:rPr>
          <w:rFonts w:hint="default" w:ascii="Times New Roman" w:hAnsi="Times New Roman" w:cs="Times New Roman"/>
          <w:w w:val="105"/>
        </w:rPr>
        <w:t xml:space="preserve">RFID tags usually </w:t>
      </w:r>
      <w:r>
        <w:rPr>
          <w:rFonts w:hint="default" w:ascii="Times New Roman" w:hAnsi="Times New Roman" w:cs="Times New Roman"/>
          <w:spacing w:val="-3"/>
          <w:w w:val="105"/>
        </w:rPr>
        <w:t xml:space="preserve">have </w:t>
      </w:r>
      <w:r>
        <w:rPr>
          <w:rFonts w:hint="default" w:ascii="Times New Roman" w:hAnsi="Times New Roman" w:cs="Times New Roman"/>
          <w:w w:val="105"/>
        </w:rPr>
        <w:t xml:space="preserve">tough constraints on the storage and computing resources (due to the cost consideration), which implies that the security protocols applied to RFID systems are expected to  be  lightweight,  and  many  conventional  en-  cryption schemes used for wired systems, for example asymmetric key based ciphers, are not suitable for RFID systems. Therefore, RFID oriented security protocols tend to </w:t>
      </w:r>
      <w:r>
        <w:rPr>
          <w:rFonts w:hint="default" w:ascii="Times New Roman" w:hAnsi="Times New Roman" w:cs="Times New Roman"/>
          <w:spacing w:val="-3"/>
          <w:w w:val="105"/>
        </w:rPr>
        <w:t xml:space="preserve">have </w:t>
      </w:r>
      <w:r>
        <w:rPr>
          <w:rFonts w:hint="default" w:ascii="Times New Roman" w:hAnsi="Times New Roman" w:cs="Times New Roman"/>
          <w:w w:val="105"/>
        </w:rPr>
        <w:t xml:space="preserve">much more </w:t>
      </w:r>
      <w:r>
        <w:rPr>
          <w:rFonts w:hint="default" w:ascii="Times New Roman" w:hAnsi="Times New Roman" w:cs="Times New Roman"/>
          <w:spacing w:val="-3"/>
          <w:w w:val="105"/>
        </w:rPr>
        <w:t xml:space="preserve">ﬂaws </w:t>
      </w:r>
      <w:r>
        <w:rPr>
          <w:rFonts w:hint="default" w:ascii="Times New Roman" w:hAnsi="Times New Roman" w:cs="Times New Roman"/>
          <w:w w:val="105"/>
        </w:rPr>
        <w:t>than those used for wired environments or other wireless applications. Worse yet, the  common  environments  wherein  RFID  tags  are  deployed  are  open  and  unpredictable. An</w:t>
      </w:r>
      <w:r>
        <w:rPr>
          <w:rFonts w:hint="default" w:ascii="Times New Roman" w:hAnsi="Times New Roman" w:cs="Times New Roman"/>
          <w:spacing w:val="22"/>
          <w:w w:val="105"/>
        </w:rPr>
        <w:t xml:space="preserve"> </w:t>
      </w:r>
      <w:r>
        <w:rPr>
          <w:rFonts w:hint="default" w:ascii="Times New Roman" w:hAnsi="Times New Roman" w:cs="Times New Roman"/>
          <w:w w:val="105"/>
        </w:rPr>
        <w:t>adversary</w:t>
      </w:r>
      <w:r>
        <w:rPr>
          <w:rFonts w:hint="default" w:ascii="Times New Roman" w:hAnsi="Times New Roman" w:cs="Times New Roman"/>
          <w:spacing w:val="22"/>
          <w:w w:val="105"/>
        </w:rPr>
        <w:t xml:space="preserve"> </w:t>
      </w:r>
      <w:r>
        <w:rPr>
          <w:rFonts w:hint="default" w:ascii="Times New Roman" w:hAnsi="Times New Roman" w:cs="Times New Roman"/>
          <w:w w:val="105"/>
        </w:rPr>
        <w:t>can</w:t>
      </w:r>
      <w:r>
        <w:rPr>
          <w:rFonts w:hint="default" w:ascii="Times New Roman" w:hAnsi="Times New Roman" w:cs="Times New Roman"/>
          <w:spacing w:val="23"/>
          <w:w w:val="105"/>
        </w:rPr>
        <w:t xml:space="preserve"> </w:t>
      </w:r>
      <w:r>
        <w:rPr>
          <w:rFonts w:hint="default" w:ascii="Times New Roman" w:hAnsi="Times New Roman" w:cs="Times New Roman"/>
          <w:w w:val="105"/>
        </w:rPr>
        <w:t>launch</w:t>
      </w:r>
      <w:r>
        <w:rPr>
          <w:rFonts w:hint="default" w:ascii="Times New Roman" w:hAnsi="Times New Roman" w:cs="Times New Roman"/>
          <w:spacing w:val="22"/>
          <w:w w:val="105"/>
        </w:rPr>
        <w:t xml:space="preserve"> </w:t>
      </w:r>
      <w:r>
        <w:rPr>
          <w:rFonts w:hint="default" w:ascii="Times New Roman" w:hAnsi="Times New Roman" w:cs="Times New Roman"/>
          <w:w w:val="105"/>
        </w:rPr>
        <w:t>sophisticated</w:t>
      </w:r>
      <w:r>
        <w:rPr>
          <w:rFonts w:hint="default" w:ascii="Times New Roman" w:hAnsi="Times New Roman" w:cs="Times New Roman"/>
          <w:spacing w:val="23"/>
          <w:w w:val="105"/>
        </w:rPr>
        <w:t xml:space="preserve"> </w:t>
      </w:r>
      <w:r>
        <w:rPr>
          <w:rFonts w:hint="default" w:ascii="Times New Roman" w:hAnsi="Times New Roman" w:cs="Times New Roman"/>
          <w:w w:val="105"/>
        </w:rPr>
        <w:t>attacks</w:t>
      </w:r>
      <w:r>
        <w:rPr>
          <w:rFonts w:hint="default" w:ascii="Times New Roman" w:hAnsi="Times New Roman" w:cs="Times New Roman"/>
          <w:spacing w:val="22"/>
          <w:w w:val="105"/>
        </w:rPr>
        <w:t xml:space="preserve"> </w:t>
      </w:r>
      <w:r>
        <w:rPr>
          <w:rFonts w:hint="default" w:ascii="Times New Roman" w:hAnsi="Times New Roman" w:cs="Times New Roman"/>
          <w:w w:val="105"/>
        </w:rPr>
        <w:t>to</w:t>
      </w:r>
      <w:r>
        <w:rPr>
          <w:rFonts w:hint="default" w:ascii="Times New Roman" w:hAnsi="Times New Roman" w:cs="Times New Roman"/>
          <w:spacing w:val="23"/>
          <w:w w:val="105"/>
        </w:rPr>
        <w:t xml:space="preserve"> </w:t>
      </w:r>
      <w:r>
        <w:rPr>
          <w:rFonts w:hint="default" w:ascii="Times New Roman" w:hAnsi="Times New Roman" w:cs="Times New Roman"/>
          <w:w w:val="105"/>
        </w:rPr>
        <w:t>penetrate</w:t>
      </w:r>
      <w:r>
        <w:rPr>
          <w:rFonts w:hint="default" w:ascii="Times New Roman" w:hAnsi="Times New Roman" w:cs="Times New Roman"/>
          <w:spacing w:val="22"/>
          <w:w w:val="105"/>
        </w:rPr>
        <w:t xml:space="preserve"> </w:t>
      </w:r>
      <w:r>
        <w:rPr>
          <w:rFonts w:hint="default" w:ascii="Times New Roman" w:hAnsi="Times New Roman" w:cs="Times New Roman"/>
          <w:w w:val="105"/>
        </w:rPr>
        <w:t>the</w:t>
      </w:r>
      <w:r>
        <w:rPr>
          <w:rFonts w:hint="default" w:ascii="Times New Roman" w:hAnsi="Times New Roman" w:cs="Times New Roman"/>
          <w:spacing w:val="23"/>
          <w:w w:val="105"/>
        </w:rPr>
        <w:t xml:space="preserve"> </w:t>
      </w:r>
      <w:r>
        <w:rPr>
          <w:rFonts w:hint="default" w:ascii="Times New Roman" w:hAnsi="Times New Roman" w:cs="Times New Roman"/>
          <w:w w:val="105"/>
        </w:rPr>
        <w:t>protocols,</w:t>
      </w:r>
      <w:r>
        <w:rPr>
          <w:rFonts w:hint="default" w:ascii="Times New Roman" w:hAnsi="Times New Roman" w:cs="Times New Roman"/>
          <w:spacing w:val="22"/>
          <w:w w:val="105"/>
        </w:rPr>
        <w:t xml:space="preserve"> </w:t>
      </w:r>
      <w:r>
        <w:rPr>
          <w:rFonts w:hint="default" w:ascii="Times New Roman" w:hAnsi="Times New Roman" w:cs="Times New Roman"/>
          <w:w w:val="105"/>
        </w:rPr>
        <w:t>raising</w:t>
      </w:r>
      <w:r>
        <w:rPr>
          <w:rFonts w:hint="default" w:ascii="Times New Roman" w:hAnsi="Times New Roman" w:cs="Times New Roman"/>
          <w:spacing w:val="23"/>
          <w:w w:val="105"/>
        </w:rPr>
        <w:t xml:space="preserve"> </w:t>
      </w:r>
      <w:r>
        <w:rPr>
          <w:rFonts w:hint="default" w:ascii="Times New Roman" w:hAnsi="Times New Roman" w:cs="Times New Roman"/>
          <w:w w:val="105"/>
        </w:rPr>
        <w:t>serious</w:t>
      </w:r>
      <w:r>
        <w:rPr>
          <w:rFonts w:hint="default" w:ascii="Times New Roman" w:hAnsi="Times New Roman" w:cs="Times New Roman"/>
          <w:spacing w:val="22"/>
          <w:w w:val="105"/>
        </w:rPr>
        <w:t xml:space="preserve"> </w:t>
      </w:r>
      <w:r>
        <w:rPr>
          <w:rFonts w:hint="default" w:ascii="Times New Roman" w:hAnsi="Times New Roman" w:cs="Times New Roman"/>
          <w:w w:val="105"/>
        </w:rPr>
        <w:t>threats</w:t>
      </w:r>
      <w:r>
        <w:rPr>
          <w:rFonts w:hint="default" w:ascii="Times New Roman" w:hAnsi="Times New Roman" w:cs="Times New Roman"/>
          <w:spacing w:val="22"/>
          <w:w w:val="105"/>
        </w:rPr>
        <w:t xml:space="preserve"> </w:t>
      </w:r>
      <w:r>
        <w:rPr>
          <w:rFonts w:hint="default" w:ascii="Times New Roman" w:hAnsi="Times New Roman" w:cs="Times New Roman"/>
          <w:w w:val="105"/>
        </w:rPr>
        <w:t>to</w:t>
      </w:r>
      <w:r>
        <w:rPr>
          <w:rFonts w:hint="default" w:ascii="Times New Roman" w:hAnsi="Times New Roman" w:cs="Times New Roman"/>
          <w:spacing w:val="23"/>
          <w:w w:val="105"/>
        </w:rPr>
        <w:t xml:space="preserve"> </w:t>
      </w:r>
      <w:r>
        <w:rPr>
          <w:rFonts w:hint="default" w:ascii="Times New Roman" w:hAnsi="Times New Roman" w:cs="Times New Roman"/>
          <w:w w:val="105"/>
        </w:rPr>
        <w:t>RFID</w:t>
      </w:r>
      <w:r>
        <w:rPr>
          <w:rFonts w:hint="default" w:ascii="Times New Roman" w:hAnsi="Times New Roman" w:cs="Times New Roman"/>
          <w:spacing w:val="22"/>
          <w:w w:val="105"/>
        </w:rPr>
        <w:t xml:space="preserve"> </w:t>
      </w:r>
      <w:r>
        <w:rPr>
          <w:rFonts w:hint="default" w:ascii="Times New Roman" w:hAnsi="Times New Roman" w:cs="Times New Roman"/>
          <w:w w:val="105"/>
        </w:rPr>
        <w:t>systems.</w:t>
      </w:r>
    </w:p>
    <w:p>
      <w:pPr>
        <w:pStyle w:val="5"/>
        <w:rPr>
          <w:rFonts w:hint="default" w:ascii="Times New Roman" w:hAnsi="Times New Roman" w:cs="Times New Roman"/>
          <w:sz w:val="20"/>
        </w:rPr>
      </w:pPr>
    </w:p>
    <w:p>
      <w:pPr>
        <w:pStyle w:val="5"/>
        <w:spacing w:before="3"/>
        <w:rPr>
          <w:rFonts w:hint="default" w:ascii="Times New Roman" w:hAnsi="Times New Roman" w:cs="Times New Roman"/>
          <w:sz w:val="13"/>
        </w:rPr>
      </w:pPr>
      <w:r>
        <w:rPr>
          <w:rFonts w:hint="default" w:ascii="Times New Roman" w:hAnsi="Times New Roman" w:cs="Times New Roman"/>
        </w:rPr>
        <w:pict>
          <v:line id="_x0000_s1043" o:spid="_x0000_s1043" o:spt="20" style="position:absolute;left:0pt;margin-left:36.85pt;margin-top:9.95pt;height:0pt;width:35.85pt;mso-position-horizontal-relative:page;mso-wrap-distance-bottom:0pt;mso-wrap-distance-top:0pt;z-index:-1024;mso-width-relative:page;mso-height-relative:page;" stroked="t" coordsize="21600,21600">
            <v:path arrowok="t"/>
            <v:fill focussize="0,0"/>
            <v:stroke weight="0.414015748031496pt" color="#000000"/>
            <v:imagedata o:title=""/>
            <o:lock v:ext="edit"/>
            <w10:wrap type="topAndBottom"/>
          </v:line>
        </w:pict>
      </w:r>
    </w:p>
    <w:p>
      <w:pPr>
        <w:spacing w:before="0" w:line="227" w:lineRule="exact"/>
        <w:ind w:left="187" w:right="0" w:firstLine="0"/>
        <w:jc w:val="left"/>
        <w:rPr>
          <w:rFonts w:hint="default" w:ascii="Times New Roman" w:hAnsi="Times New Roman" w:cs="Times New Roman"/>
          <w:sz w:val="12"/>
        </w:rPr>
      </w:pPr>
      <w:r>
        <w:rPr>
          <w:rFonts w:hint="default" w:ascii="Times New Roman" w:hAnsi="Times New Roman" w:cs="Times New Roman"/>
          <w:w w:val="110"/>
          <w:position w:val="-3"/>
          <w:sz w:val="21"/>
        </w:rPr>
        <w:t xml:space="preserve">* </w:t>
      </w:r>
      <w:r>
        <w:rPr>
          <w:rFonts w:hint="default" w:ascii="Times New Roman" w:hAnsi="Times New Roman" w:cs="Times New Roman"/>
          <w:w w:val="110"/>
          <w:sz w:val="12"/>
        </w:rPr>
        <w:t>Corresponding author.</w:t>
      </w:r>
    </w:p>
    <w:p>
      <w:pPr>
        <w:spacing w:before="0" w:line="148" w:lineRule="exact"/>
        <w:ind w:left="356" w:right="0" w:firstLine="0"/>
        <w:jc w:val="left"/>
        <w:rPr>
          <w:rFonts w:hint="default" w:ascii="Times New Roman" w:hAnsi="Times New Roman" w:cs="Times New Roman"/>
          <w:sz w:val="12"/>
        </w:rPr>
      </w:pPr>
      <w:r>
        <w:rPr>
          <w:rFonts w:hint="default" w:ascii="Times New Roman" w:hAnsi="Times New Roman" w:cs="Times New Roman"/>
          <w:i/>
          <w:w w:val="115"/>
          <w:sz w:val="12"/>
        </w:rPr>
        <w:t xml:space="preserve">E-mail address: </w:t>
      </w:r>
      <w:r>
        <w:rPr>
          <w:rFonts w:hint="default" w:ascii="Times New Roman" w:hAnsi="Times New Roman" w:cs="Times New Roman"/>
        </w:rPr>
        <w:fldChar w:fldCharType="begin"/>
      </w:r>
      <w:r>
        <w:rPr>
          <w:rFonts w:hint="default" w:ascii="Times New Roman" w:hAnsi="Times New Roman" w:cs="Times New Roman"/>
        </w:rPr>
        <w:instrText xml:space="preserve"> HYPERLINK "mailto:changshan@dhu.edu.cn" \h </w:instrText>
      </w:r>
      <w:r>
        <w:rPr>
          <w:rFonts w:hint="default" w:ascii="Times New Roman" w:hAnsi="Times New Roman" w:cs="Times New Roman"/>
        </w:rPr>
        <w:fldChar w:fldCharType="separate"/>
      </w:r>
      <w:r>
        <w:rPr>
          <w:rFonts w:hint="default" w:ascii="Times New Roman" w:hAnsi="Times New Roman" w:cs="Times New Roman"/>
          <w:color w:val="0080AC"/>
          <w:w w:val="115"/>
          <w:sz w:val="12"/>
        </w:rPr>
        <w:t>changshan@dhu.edu.cn</w:t>
      </w:r>
      <w:r>
        <w:rPr>
          <w:rFonts w:hint="default" w:ascii="Times New Roman" w:hAnsi="Times New Roman" w:cs="Times New Roman"/>
          <w:color w:val="0080AC"/>
          <w:w w:val="115"/>
          <w:sz w:val="12"/>
        </w:rPr>
        <w:fldChar w:fldCharType="end"/>
      </w:r>
      <w:r>
        <w:rPr>
          <w:rFonts w:hint="default" w:ascii="Times New Roman" w:hAnsi="Times New Roman" w:cs="Times New Roman"/>
          <w:color w:val="0080AC"/>
          <w:w w:val="115"/>
          <w:sz w:val="12"/>
        </w:rPr>
        <w:t xml:space="preserve"> </w:t>
      </w:r>
      <w:r>
        <w:rPr>
          <w:rFonts w:hint="default" w:ascii="Times New Roman" w:hAnsi="Times New Roman" w:cs="Times New Roman"/>
          <w:w w:val="115"/>
          <w:sz w:val="12"/>
        </w:rPr>
        <w:t>(S. Chang).</w:t>
      </w:r>
    </w:p>
    <w:p>
      <w:pPr>
        <w:pStyle w:val="5"/>
        <w:spacing w:before="3"/>
        <w:rPr>
          <w:rFonts w:hint="default" w:ascii="Times New Roman" w:hAnsi="Times New Roman" w:cs="Times New Roman"/>
          <w:sz w:val="15"/>
        </w:rPr>
      </w:pPr>
    </w:p>
    <w:p>
      <w:pPr>
        <w:spacing w:before="0" w:line="133" w:lineRule="exact"/>
        <w:ind w:left="117" w:right="0" w:firstLine="0"/>
        <w:jc w:val="left"/>
        <w:rPr>
          <w:rFonts w:hint="default" w:ascii="Times New Roman" w:hAnsi="Times New Roman" w:cs="Times New Roman"/>
          <w:sz w:val="12"/>
        </w:rPr>
      </w:pPr>
      <w:r>
        <w:rPr>
          <w:rFonts w:hint="default" w:ascii="Times New Roman" w:hAnsi="Times New Roman" w:cs="Times New Roman"/>
        </w:rPr>
        <w:fldChar w:fldCharType="begin"/>
      </w:r>
      <w:r>
        <w:rPr>
          <w:rFonts w:hint="default" w:ascii="Times New Roman" w:hAnsi="Times New Roman" w:cs="Times New Roman"/>
        </w:rPr>
        <w:instrText xml:space="preserve"> HYPERLINK "http://dx.doi.org/10.1016/j.jcss.2014.12.015" \h </w:instrText>
      </w:r>
      <w:r>
        <w:rPr>
          <w:rFonts w:hint="default" w:ascii="Times New Roman" w:hAnsi="Times New Roman" w:cs="Times New Roman"/>
        </w:rPr>
        <w:fldChar w:fldCharType="separate"/>
      </w:r>
      <w:r>
        <w:rPr>
          <w:rFonts w:hint="default" w:ascii="Times New Roman" w:hAnsi="Times New Roman" w:cs="Times New Roman"/>
          <w:color w:val="0080AC"/>
          <w:w w:val="110"/>
          <w:sz w:val="12"/>
        </w:rPr>
        <w:t>http://dx.doi.org/10.1016/j.jcss.2014.12.015</w:t>
      </w:r>
      <w:r>
        <w:rPr>
          <w:rFonts w:hint="default" w:ascii="Times New Roman" w:hAnsi="Times New Roman" w:cs="Times New Roman"/>
          <w:color w:val="0080AC"/>
          <w:w w:val="110"/>
          <w:sz w:val="12"/>
        </w:rPr>
        <w:fldChar w:fldCharType="end"/>
      </w:r>
    </w:p>
    <w:p>
      <w:pPr>
        <w:spacing w:before="0" w:line="188" w:lineRule="exact"/>
        <w:ind w:left="117" w:right="0" w:firstLine="0"/>
        <w:jc w:val="left"/>
        <w:rPr>
          <w:rFonts w:hint="default" w:ascii="Times New Roman" w:hAnsi="Times New Roman" w:cs="Times New Roman"/>
          <w:sz w:val="12"/>
        </w:rPr>
      </w:pPr>
      <w:r>
        <w:rPr>
          <w:rFonts w:hint="default" w:ascii="Times New Roman" w:hAnsi="Times New Roman" w:cs="Times New Roman"/>
          <w:w w:val="110"/>
          <w:sz w:val="12"/>
        </w:rPr>
        <w:t>0022-0000/</w:t>
      </w:r>
      <w:r>
        <w:rPr>
          <w:rFonts w:hint="default" w:ascii="Times New Roman" w:hAnsi="Times New Roman" w:cs="Times New Roman"/>
          <w:w w:val="110"/>
          <w:sz w:val="16"/>
        </w:rPr>
        <w:t></w:t>
      </w:r>
      <w:r>
        <w:rPr>
          <w:rFonts w:hint="default" w:ascii="Times New Roman" w:hAnsi="Times New Roman" w:cs="Times New Roman"/>
          <w:w w:val="110"/>
          <w:sz w:val="16"/>
        </w:rPr>
        <w:t xml:space="preserve"> </w:t>
      </w:r>
      <w:r>
        <w:rPr>
          <w:rFonts w:hint="default" w:ascii="Times New Roman" w:hAnsi="Times New Roman" w:cs="Times New Roman"/>
          <w:w w:val="110"/>
          <w:sz w:val="12"/>
        </w:rPr>
        <w:t>2014 Elsevier Inc. All rights reserved.</w:t>
      </w:r>
    </w:p>
    <w:p>
      <w:pPr>
        <w:spacing w:after="0" w:line="188" w:lineRule="exact"/>
        <w:jc w:val="left"/>
        <w:rPr>
          <w:rFonts w:hint="default" w:ascii="Times New Roman" w:hAnsi="Times New Roman" w:cs="Times New Roman"/>
          <w:sz w:val="12"/>
        </w:rPr>
        <w:sectPr>
          <w:type w:val="continuous"/>
          <w:pgSz w:w="10890" w:h="14860"/>
          <w:pgMar w:top="920" w:right="620" w:bottom="280" w:left="620" w:header="720" w:footer="720" w:gutter="0"/>
        </w:sectPr>
      </w:pPr>
    </w:p>
    <w:p>
      <w:pPr>
        <w:pStyle w:val="5"/>
        <w:spacing w:before="11"/>
        <w:rPr>
          <w:rFonts w:hint="default" w:ascii="Times New Roman" w:hAnsi="Times New Roman" w:cs="Times New Roman"/>
          <w:sz w:val="8"/>
        </w:rPr>
      </w:pPr>
    </w:p>
    <w:p>
      <w:pPr>
        <w:pStyle w:val="5"/>
        <w:spacing w:before="105" w:line="268" w:lineRule="auto"/>
        <w:ind w:left="203" w:right="115" w:firstLine="239"/>
        <w:jc w:val="both"/>
        <w:rPr>
          <w:rFonts w:hint="default" w:ascii="Times New Roman" w:hAnsi="Times New Roman" w:cs="Times New Roman"/>
        </w:rPr>
      </w:pPr>
      <w:r>
        <w:rPr>
          <w:rFonts w:hint="default" w:ascii="Times New Roman" w:hAnsi="Times New Roman" w:cs="Times New Roman"/>
          <w:w w:val="105"/>
        </w:rPr>
        <w:t xml:space="preserve">For modeling the  security  of  RFID  systems,  some  researchers  </w:t>
      </w:r>
      <w:r>
        <w:rPr>
          <w:rFonts w:hint="default" w:ascii="Times New Roman" w:hAnsi="Times New Roman" w:cs="Times New Roman"/>
          <w:spacing w:val="-3"/>
          <w:w w:val="105"/>
        </w:rPr>
        <w:t>have</w:t>
      </w:r>
      <w:r>
        <w:rPr>
          <w:rFonts w:hint="default" w:ascii="Times New Roman" w:hAnsi="Times New Roman" w:cs="Times New Roman"/>
          <w:spacing w:val="31"/>
          <w:w w:val="105"/>
        </w:rPr>
        <w:t xml:space="preserve"> </w:t>
      </w:r>
      <w:r>
        <w:rPr>
          <w:rFonts w:hint="default" w:ascii="Times New Roman" w:hAnsi="Times New Roman" w:cs="Times New Roman"/>
          <w:w w:val="105"/>
        </w:rPr>
        <w:t>proposed</w:t>
      </w:r>
      <w:r>
        <w:rPr>
          <w:rFonts w:hint="default" w:ascii="Times New Roman" w:hAnsi="Times New Roman" w:cs="Times New Roman"/>
          <w:spacing w:val="37"/>
          <w:w w:val="105"/>
        </w:rPr>
        <w:t xml:space="preserve"> </w:t>
      </w:r>
      <w:r>
        <w:rPr>
          <w:rFonts w:hint="default" w:ascii="Times New Roman" w:hAnsi="Times New Roman" w:cs="Times New Roman"/>
          <w:w w:val="105"/>
        </w:rPr>
        <w:t>either</w:t>
      </w:r>
      <w:r>
        <w:rPr>
          <w:rFonts w:hint="default" w:ascii="Times New Roman" w:hAnsi="Times New Roman" w:cs="Times New Roman"/>
          <w:spacing w:val="36"/>
          <w:w w:val="105"/>
        </w:rPr>
        <w:t xml:space="preserve"> </w:t>
      </w:r>
      <w:r>
        <w:rPr>
          <w:rFonts w:hint="default" w:ascii="Times New Roman" w:hAnsi="Times New Roman" w:cs="Times New Roman"/>
          <w:w w:val="105"/>
        </w:rPr>
        <w:t xml:space="preserve">formal  deﬁnitions  of  the  privacy  and security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"_bookmark30" </w:instrText>
      </w:r>
      <w:r>
        <w:rPr>
          <w:rFonts w:hint="default" w:ascii="Times New Roman" w:hAnsi="Times New Roman" w:cs="Times New Roman"/>
        </w:rPr>
        <w:fldChar w:fldCharType="separate"/>
      </w:r>
      <w:r>
        <w:rPr>
          <w:rFonts w:hint="default" w:ascii="Times New Roman" w:hAnsi="Times New Roman" w:cs="Times New Roman"/>
          <w:color w:val="0080AC"/>
          <w:w w:val="105"/>
        </w:rPr>
        <w:t>[7–10]</w:t>
      </w:r>
      <w:r>
        <w:rPr>
          <w:rFonts w:hint="default" w:ascii="Times New Roman" w:hAnsi="Times New Roman" w:cs="Times New Roman"/>
          <w:color w:val="0080AC"/>
          <w:w w:val="105"/>
        </w:rPr>
        <w:fldChar w:fldCharType="end"/>
      </w:r>
      <w:r>
        <w:rPr>
          <w:rFonts w:hint="default" w:ascii="Times New Roman" w:hAnsi="Times New Roman" w:cs="Times New Roman"/>
          <w:w w:val="105"/>
        </w:rPr>
        <w:t xml:space="preserve">, or formalization of adversaries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"_bookmark34" </w:instrText>
      </w:r>
      <w:r>
        <w:rPr>
          <w:rFonts w:hint="default" w:ascii="Times New Roman" w:hAnsi="Times New Roman" w:cs="Times New Roman"/>
        </w:rPr>
        <w:fldChar w:fldCharType="separate"/>
      </w:r>
      <w:r>
        <w:rPr>
          <w:rFonts w:hint="default" w:ascii="Times New Roman" w:hAnsi="Times New Roman" w:cs="Times New Roman"/>
          <w:color w:val="0080AC"/>
          <w:w w:val="105"/>
        </w:rPr>
        <w:t>[11]</w:t>
      </w:r>
      <w:r>
        <w:rPr>
          <w:rFonts w:hint="default" w:ascii="Times New Roman" w:hAnsi="Times New Roman" w:cs="Times New Roman"/>
          <w:color w:val="0080AC"/>
          <w:w w:val="105"/>
        </w:rPr>
        <w:fldChar w:fldCharType="end"/>
      </w:r>
      <w:r>
        <w:rPr>
          <w:rFonts w:hint="default" w:ascii="Times New Roman" w:hAnsi="Times New Roman" w:cs="Times New Roman"/>
          <w:w w:val="105"/>
        </w:rPr>
        <w:t xml:space="preserve">. </w:t>
      </w:r>
      <w:r>
        <w:rPr>
          <w:rFonts w:hint="default" w:ascii="Times New Roman" w:hAnsi="Times New Roman" w:cs="Times New Roman"/>
          <w:spacing w:val="-3"/>
          <w:w w:val="105"/>
        </w:rPr>
        <w:t xml:space="preserve">However, </w:t>
      </w:r>
      <w:r>
        <w:rPr>
          <w:rFonts w:hint="default" w:ascii="Times New Roman" w:hAnsi="Times New Roman" w:cs="Times New Roman"/>
          <w:w w:val="105"/>
        </w:rPr>
        <w:t xml:space="preserve">designing and analyzing RFID security protocols are still challenging since existing models are high-leveled and coarse-grained. With  previous  models,  it  is  diﬃcult  to  detect  exact </w:t>
      </w:r>
      <w:r>
        <w:rPr>
          <w:rFonts w:hint="default" w:ascii="Times New Roman" w:hAnsi="Times New Roman" w:cs="Times New Roman"/>
          <w:spacing w:val="-3"/>
          <w:w w:val="105"/>
        </w:rPr>
        <w:t xml:space="preserve">ﬂaws  </w:t>
      </w:r>
      <w:r>
        <w:rPr>
          <w:rFonts w:hint="default" w:ascii="Times New Roman" w:hAnsi="Times New Roman" w:cs="Times New Roman"/>
          <w:w w:val="105"/>
        </w:rPr>
        <w:t xml:space="preserve">in RFID protocols or attacks based on those </w:t>
      </w:r>
      <w:r>
        <w:rPr>
          <w:rFonts w:hint="default" w:ascii="Times New Roman" w:hAnsi="Times New Roman" w:cs="Times New Roman"/>
          <w:spacing w:val="-3"/>
          <w:w w:val="105"/>
        </w:rPr>
        <w:t xml:space="preserve">ﬂaws.  </w:t>
      </w:r>
      <w:r>
        <w:rPr>
          <w:rFonts w:hint="default" w:ascii="Times New Roman" w:hAnsi="Times New Roman" w:cs="Times New Roman"/>
          <w:w w:val="105"/>
        </w:rPr>
        <w:t xml:space="preserve">Moreover, the security of RFID protocols as well as the impact of   </w:t>
      </w:r>
      <w:r>
        <w:rPr>
          <w:rFonts w:hint="default" w:ascii="Times New Roman" w:hAnsi="Times New Roman" w:cs="Times New Roman"/>
          <w:spacing w:val="37"/>
          <w:w w:val="105"/>
        </w:rPr>
        <w:t xml:space="preserve"> </w:t>
      </w:r>
      <w:r>
        <w:rPr>
          <w:rFonts w:hint="default" w:ascii="Times New Roman" w:hAnsi="Times New Roman" w:cs="Times New Roman"/>
          <w:w w:val="105"/>
        </w:rPr>
        <w:t xml:space="preserve">attacks cannot be quantitatively analyzed. In fact, the security analysis of RFID protocols is still on a pedestrian level. Thus, developing automated analysis and benchmarking measures for security protocols are extremely important to enhance the security of RFID systems. In this paper, we propose a random graph-based method coordinated with a ﬁne-grained adversary model enabling automated analysis and benchmarking of RFID security protocols. Our contribution mainly comes from </w:t>
      </w:r>
      <w:r>
        <w:rPr>
          <w:rFonts w:hint="default" w:ascii="Times New Roman" w:hAnsi="Times New Roman" w:cs="Times New Roman"/>
          <w:spacing w:val="-3"/>
          <w:w w:val="105"/>
        </w:rPr>
        <w:t xml:space="preserve">ﬁve </w:t>
      </w:r>
      <w:r>
        <w:rPr>
          <w:rFonts w:hint="default" w:ascii="Times New Roman" w:hAnsi="Times New Roman" w:cs="Times New Roman"/>
          <w:w w:val="105"/>
        </w:rPr>
        <w:t>aspects.</w:t>
      </w:r>
    </w:p>
    <w:p>
      <w:pPr>
        <w:pStyle w:val="5"/>
        <w:spacing w:line="268" w:lineRule="auto"/>
        <w:ind w:left="203" w:right="114" w:firstLine="239"/>
        <w:jc w:val="both"/>
        <w:rPr>
          <w:rFonts w:hint="default" w:ascii="Times New Roman" w:hAnsi="Times New Roman" w:cs="Times New Roman"/>
        </w:rPr>
      </w:pPr>
      <w:r>
        <w:rPr>
          <w:rFonts w:hint="default" w:ascii="Times New Roman" w:hAnsi="Times New Roman" w:cs="Times New Roman"/>
          <w:w w:val="105"/>
        </w:rPr>
        <w:t xml:space="preserve">First, we propose an adversary model with a more ﬂexible,  ﬁne-grained,  and realistic structure. </w:t>
      </w:r>
      <w:r>
        <w:rPr>
          <w:rFonts w:hint="default" w:ascii="Times New Roman" w:hAnsi="Times New Roman" w:cs="Times New Roman"/>
          <w:spacing w:val="-4"/>
          <w:w w:val="105"/>
        </w:rPr>
        <w:t xml:space="preserve">We  </w:t>
      </w:r>
      <w:r>
        <w:rPr>
          <w:rFonts w:hint="default" w:ascii="Times New Roman" w:hAnsi="Times New Roman" w:cs="Times New Roman"/>
          <w:w w:val="105"/>
        </w:rPr>
        <w:t xml:space="preserve">formalize  the  capa-  bility of an adversary by a set of atomic  actions.  </w:t>
      </w:r>
      <w:r>
        <w:rPr>
          <w:rFonts w:hint="default" w:ascii="Times New Roman" w:hAnsi="Times New Roman" w:cs="Times New Roman"/>
          <w:spacing w:val="-3"/>
          <w:w w:val="105"/>
        </w:rPr>
        <w:t xml:space="preserve">Any  </w:t>
      </w:r>
      <w:r>
        <w:rPr>
          <w:rFonts w:hint="default" w:ascii="Times New Roman" w:hAnsi="Times New Roman" w:cs="Times New Roman"/>
          <w:w w:val="105"/>
        </w:rPr>
        <w:t>attack  launched  by  an  adversary  can  be  accurately  represented  via some of the atomic actions. Unlike previous models, atomic actions deﬁned by our model are more accurate in simulating adversaries in real</w:t>
      </w:r>
      <w:r>
        <w:rPr>
          <w:rFonts w:hint="default" w:ascii="Times New Roman" w:hAnsi="Times New Roman" w:cs="Times New Roman"/>
          <w:spacing w:val="-7"/>
          <w:w w:val="105"/>
        </w:rPr>
        <w:t xml:space="preserve"> </w:t>
      </w:r>
      <w:r>
        <w:rPr>
          <w:rFonts w:hint="default" w:ascii="Times New Roman" w:hAnsi="Times New Roman" w:cs="Times New Roman"/>
          <w:w w:val="105"/>
        </w:rPr>
        <w:t>world.</w:t>
      </w:r>
    </w:p>
    <w:p>
      <w:pPr>
        <w:pStyle w:val="5"/>
        <w:spacing w:line="268" w:lineRule="auto"/>
        <w:ind w:left="203" w:right="115" w:firstLine="239"/>
        <w:jc w:val="both"/>
        <w:rPr>
          <w:rFonts w:hint="default" w:ascii="Times New Roman" w:hAnsi="Times New Roman" w:cs="Times New Roman"/>
        </w:rPr>
      </w:pPr>
      <w:r>
        <w:rPr>
          <w:rFonts w:hint="default" w:ascii="Times New Roman" w:hAnsi="Times New Roman" w:cs="Times New Roman"/>
          <w:w w:val="105"/>
        </w:rPr>
        <w:t>Second, for the purpose of expressing how an adversary interacts with a tag or a reader separately, we do not generate a</w:t>
      </w:r>
      <w:r>
        <w:rPr>
          <w:rFonts w:hint="default" w:ascii="Times New Roman" w:hAnsi="Times New Roman" w:cs="Times New Roman"/>
          <w:spacing w:val="37"/>
          <w:w w:val="105"/>
        </w:rPr>
        <w:t xml:space="preserve"> </w:t>
      </w:r>
      <w:r>
        <w:rPr>
          <w:rFonts w:hint="default" w:ascii="Times New Roman" w:hAnsi="Times New Roman" w:cs="Times New Roman"/>
          <w:w w:val="105"/>
        </w:rPr>
        <w:t xml:space="preserve">single state transition graph to show interactions between tag and reader. Instead, we propose a novel random graph-based method, termed VAGs (Vulnerability </w:t>
      </w:r>
      <w:r>
        <w:rPr>
          <w:rFonts w:hint="default" w:ascii="Times New Roman" w:hAnsi="Times New Roman" w:cs="Times New Roman"/>
          <w:spacing w:val="-3"/>
          <w:w w:val="105"/>
        </w:rPr>
        <w:t xml:space="preserve">Aware </w:t>
      </w:r>
      <w:r>
        <w:rPr>
          <w:rFonts w:hint="default" w:ascii="Times New Roman" w:hAnsi="Times New Roman" w:cs="Times New Roman"/>
          <w:w w:val="105"/>
        </w:rPr>
        <w:t xml:space="preserve">Graphs), which uses a pair of graphs, </w:t>
      </w:r>
      <w:r>
        <w:rPr>
          <w:rFonts w:hint="default" w:ascii="Times New Roman" w:hAnsi="Times New Roman" w:cs="Times New Roman"/>
          <w:spacing w:val="-4"/>
          <w:w w:val="105"/>
        </w:rPr>
        <w:t xml:space="preserve">Tag </w:t>
      </w:r>
      <w:r>
        <w:rPr>
          <w:rFonts w:hint="default" w:ascii="Times New Roman" w:hAnsi="Times New Roman" w:cs="Times New Roman"/>
          <w:w w:val="105"/>
        </w:rPr>
        <w:t xml:space="preserve">Graph (TG) and Reader Graph (RG), </w:t>
      </w:r>
      <w:r>
        <w:rPr>
          <w:rFonts w:hint="default" w:ascii="Times New Roman" w:hAnsi="Times New Roman" w:cs="Times New Roman"/>
          <w:spacing w:val="-3"/>
          <w:w w:val="105"/>
        </w:rPr>
        <w:t xml:space="preserve">to  </w:t>
      </w:r>
      <w:r>
        <w:rPr>
          <w:rFonts w:hint="default" w:ascii="Times New Roman" w:hAnsi="Times New Roman" w:cs="Times New Roman"/>
          <w:w w:val="105"/>
        </w:rPr>
        <w:t xml:space="preserve">reﬂect the interactions between the adversary and tag, the adversary and reader, respectively. VAGs enable the detection of      </w:t>
      </w:r>
      <w:r>
        <w:rPr>
          <w:rFonts w:hint="default" w:ascii="Times New Roman" w:hAnsi="Times New Roman" w:cs="Times New Roman"/>
          <w:spacing w:val="37"/>
          <w:w w:val="105"/>
        </w:rPr>
        <w:t xml:space="preserve"> </w:t>
      </w:r>
      <w:r>
        <w:rPr>
          <w:rFonts w:hint="default" w:ascii="Times New Roman" w:hAnsi="Times New Roman" w:cs="Times New Roman"/>
          <w:w w:val="105"/>
        </w:rPr>
        <w:t xml:space="preserve">the potential </w:t>
      </w:r>
      <w:r>
        <w:rPr>
          <w:rFonts w:hint="default" w:ascii="Times New Roman" w:hAnsi="Times New Roman" w:cs="Times New Roman"/>
          <w:spacing w:val="-3"/>
          <w:w w:val="105"/>
        </w:rPr>
        <w:t xml:space="preserve">ﬂaws  </w:t>
      </w:r>
      <w:r>
        <w:rPr>
          <w:rFonts w:hint="default" w:ascii="Times New Roman" w:hAnsi="Times New Roman" w:cs="Times New Roman"/>
          <w:w w:val="105"/>
        </w:rPr>
        <w:t xml:space="preserve">in security protocols and the analysis of the adversary’s attack patterns. By utilizing VAGs, an attack can          be mapped to a harmful path on either TG or RG. </w:t>
      </w:r>
      <w:r>
        <w:rPr>
          <w:rFonts w:hint="default" w:ascii="Times New Roman" w:hAnsi="Times New Roman" w:cs="Times New Roman"/>
          <w:spacing w:val="-4"/>
          <w:w w:val="105"/>
        </w:rPr>
        <w:t xml:space="preserve">We  </w:t>
      </w:r>
      <w:r>
        <w:rPr>
          <w:rFonts w:hint="default" w:ascii="Times New Roman" w:hAnsi="Times New Roman" w:cs="Times New Roman"/>
          <w:w w:val="105"/>
        </w:rPr>
        <w:t xml:space="preserve">develop a set of rules to deﬁne the harmful paths. Each path refers </w:t>
      </w:r>
      <w:r>
        <w:rPr>
          <w:rFonts w:hint="default" w:ascii="Times New Roman" w:hAnsi="Times New Roman" w:cs="Times New Roman"/>
          <w:spacing w:val="-3"/>
          <w:w w:val="105"/>
        </w:rPr>
        <w:t xml:space="preserve">to                </w:t>
      </w:r>
      <w:r>
        <w:rPr>
          <w:rFonts w:hint="default" w:ascii="Times New Roman" w:hAnsi="Times New Roman" w:cs="Times New Roman"/>
          <w:w w:val="105"/>
        </w:rPr>
        <w:t xml:space="preserve">a </w:t>
      </w:r>
      <w:r>
        <w:rPr>
          <w:rFonts w:hint="default" w:ascii="Times New Roman" w:hAnsi="Times New Roman" w:cs="Times New Roman"/>
          <w:spacing w:val="-3"/>
          <w:w w:val="105"/>
        </w:rPr>
        <w:t xml:space="preserve">ﬂaw  </w:t>
      </w:r>
      <w:r>
        <w:rPr>
          <w:rFonts w:hint="default" w:ascii="Times New Roman" w:hAnsi="Times New Roman" w:cs="Times New Roman"/>
          <w:w w:val="105"/>
        </w:rPr>
        <w:t xml:space="preserve">of the protocol. Each edge on a harmful path denotes an action taken by the adversary. Thus, by ﬁnding the harmful   </w:t>
      </w:r>
      <w:r>
        <w:rPr>
          <w:rFonts w:hint="default" w:ascii="Times New Roman" w:hAnsi="Times New Roman" w:cs="Times New Roman"/>
          <w:spacing w:val="37"/>
          <w:w w:val="105"/>
        </w:rPr>
        <w:t xml:space="preserve"> </w:t>
      </w:r>
      <w:r>
        <w:rPr>
          <w:rFonts w:hint="default" w:ascii="Times New Roman" w:hAnsi="Times New Roman" w:cs="Times New Roman"/>
          <w:w w:val="105"/>
        </w:rPr>
        <w:t>paths,</w:t>
      </w:r>
      <w:r>
        <w:rPr>
          <w:rFonts w:hint="default" w:ascii="Times New Roman" w:hAnsi="Times New Roman" w:cs="Times New Roman"/>
          <w:spacing w:val="22"/>
          <w:w w:val="105"/>
        </w:rPr>
        <w:t xml:space="preserve"> </w:t>
      </w:r>
      <w:r>
        <w:rPr>
          <w:rFonts w:hint="default" w:ascii="Times New Roman" w:hAnsi="Times New Roman" w:cs="Times New Roman"/>
          <w:w w:val="105"/>
        </w:rPr>
        <w:t>we</w:t>
      </w:r>
      <w:r>
        <w:rPr>
          <w:rFonts w:hint="default" w:ascii="Times New Roman" w:hAnsi="Times New Roman" w:cs="Times New Roman"/>
          <w:spacing w:val="23"/>
          <w:w w:val="105"/>
        </w:rPr>
        <w:t xml:space="preserve"> </w:t>
      </w:r>
      <w:r>
        <w:rPr>
          <w:rFonts w:hint="default" w:ascii="Times New Roman" w:hAnsi="Times New Roman" w:cs="Times New Roman"/>
          <w:w w:val="105"/>
        </w:rPr>
        <w:t>can</w:t>
      </w:r>
      <w:r>
        <w:rPr>
          <w:rFonts w:hint="default" w:ascii="Times New Roman" w:hAnsi="Times New Roman" w:cs="Times New Roman"/>
          <w:spacing w:val="22"/>
          <w:w w:val="105"/>
        </w:rPr>
        <w:t xml:space="preserve"> </w:t>
      </w:r>
      <w:r>
        <w:rPr>
          <w:rFonts w:hint="default" w:ascii="Times New Roman" w:hAnsi="Times New Roman" w:cs="Times New Roman"/>
          <w:w w:val="105"/>
        </w:rPr>
        <w:t>derive</w:t>
      </w:r>
      <w:r>
        <w:rPr>
          <w:rFonts w:hint="default" w:ascii="Times New Roman" w:hAnsi="Times New Roman" w:cs="Times New Roman"/>
          <w:spacing w:val="23"/>
          <w:w w:val="105"/>
        </w:rPr>
        <w:t xml:space="preserve"> </w:t>
      </w:r>
      <w:r>
        <w:rPr>
          <w:rFonts w:hint="default" w:ascii="Times New Roman" w:hAnsi="Times New Roman" w:cs="Times New Roman"/>
          <w:w w:val="105"/>
        </w:rPr>
        <w:t>the</w:t>
      </w:r>
      <w:r>
        <w:rPr>
          <w:rFonts w:hint="default" w:ascii="Times New Roman" w:hAnsi="Times New Roman" w:cs="Times New Roman"/>
          <w:spacing w:val="23"/>
          <w:w w:val="105"/>
        </w:rPr>
        <w:t xml:space="preserve"> </w:t>
      </w:r>
      <w:r>
        <w:rPr>
          <w:rFonts w:hint="default" w:ascii="Times New Roman" w:hAnsi="Times New Roman" w:cs="Times New Roman"/>
          <w:w w:val="105"/>
        </w:rPr>
        <w:t>attack</w:t>
      </w:r>
      <w:r>
        <w:rPr>
          <w:rFonts w:hint="default" w:ascii="Times New Roman" w:hAnsi="Times New Roman" w:cs="Times New Roman"/>
          <w:spacing w:val="22"/>
          <w:w w:val="105"/>
        </w:rPr>
        <w:t xml:space="preserve"> </w:t>
      </w:r>
      <w:r>
        <w:rPr>
          <w:rFonts w:hint="default" w:ascii="Times New Roman" w:hAnsi="Times New Roman" w:cs="Times New Roman"/>
          <w:w w:val="105"/>
        </w:rPr>
        <w:t>patterns.</w:t>
      </w:r>
    </w:p>
    <w:p>
      <w:pPr>
        <w:pStyle w:val="5"/>
        <w:spacing w:line="261" w:lineRule="auto"/>
        <w:ind w:left="203" w:right="116" w:firstLine="239"/>
        <w:jc w:val="right"/>
        <w:rPr>
          <w:rFonts w:hint="default" w:ascii="Times New Roman" w:hAnsi="Times New Roman" w:cs="Times New Roman"/>
        </w:rPr>
      </w:pPr>
      <w:r>
        <w:rPr>
          <w:rFonts w:hint="default" w:ascii="Times New Roman" w:hAnsi="Times New Roman" w:cs="Times New Roman"/>
          <w:w w:val="105"/>
        </w:rPr>
        <w:t>Third, an adversary can hardly utilize a ﬂaw which is extremely imperceptible. It is reasonable to calculate the probability</w:t>
      </w:r>
      <w:r>
        <w:rPr>
          <w:rFonts w:hint="default" w:ascii="Times New Roman" w:hAnsi="Times New Roman" w:cs="Times New Roman"/>
          <w:w w:val="106"/>
        </w:rPr>
        <w:t xml:space="preserve"> </w:t>
      </w:r>
      <w:r>
        <w:rPr>
          <w:rFonts w:hint="default" w:ascii="Times New Roman" w:hAnsi="Times New Roman" w:cs="Times New Roman"/>
          <w:w w:val="105"/>
        </w:rPr>
        <w:t>that the adversary can detect and make use of the certain ﬂaw, i.e., the probability he or she can walk along the path</w:t>
      </w:r>
      <w:r>
        <w:rPr>
          <w:rFonts w:hint="default" w:ascii="Times New Roman" w:hAnsi="Times New Roman" w:cs="Times New Roman"/>
          <w:w w:val="107"/>
        </w:rPr>
        <w:t xml:space="preserve"> </w:t>
      </w:r>
      <w:r>
        <w:rPr>
          <w:rFonts w:hint="default" w:ascii="Times New Roman" w:hAnsi="Times New Roman" w:cs="Times New Roman"/>
          <w:w w:val="105"/>
        </w:rPr>
        <w:t>representing the ﬂaw. We further analyze the probability an adversary can exploit a ﬂow and launch an attack quantitatively.</w:t>
      </w:r>
      <w:r>
        <w:rPr>
          <w:rFonts w:hint="default" w:ascii="Times New Roman" w:hAnsi="Times New Roman" w:cs="Times New Roman"/>
          <w:w w:val="114"/>
        </w:rPr>
        <w:t xml:space="preserve"> </w:t>
      </w:r>
      <w:bookmarkStart w:id="6" w:name="2 Related work"/>
      <w:bookmarkEnd w:id="6"/>
      <w:r>
        <w:rPr>
          <w:rFonts w:hint="default" w:ascii="Times New Roman" w:hAnsi="Times New Roman" w:cs="Times New Roman"/>
          <w:w w:val="105"/>
        </w:rPr>
        <w:t xml:space="preserve">Forth, since the passive adversaries, which do not disturb the communication between tags and readers, can only pose a threat to the </w:t>
      </w:r>
      <w:r>
        <w:rPr>
          <w:rFonts w:hint="default" w:ascii="Times New Roman" w:hAnsi="Times New Roman" w:cs="Times New Roman"/>
          <w:i/>
          <w:w w:val="105"/>
        </w:rPr>
        <w:t xml:space="preserve">indistinguishability </w:t>
      </w:r>
      <w:r>
        <w:rPr>
          <w:rFonts w:hint="default" w:ascii="Times New Roman" w:hAnsi="Times New Roman" w:cs="Times New Roman"/>
          <w:w w:val="105"/>
        </w:rPr>
        <w:t>of tags, the VAGs of a passive adversary are reduced to a pair of graphs indicating the inter-</w:t>
      </w:r>
    </w:p>
    <w:p>
      <w:pPr>
        <w:pStyle w:val="5"/>
        <w:spacing w:line="193" w:lineRule="exact"/>
        <w:ind w:left="203"/>
        <w:rPr>
          <w:rFonts w:hint="default" w:ascii="Times New Roman" w:hAnsi="Times New Roman" w:cs="Times New Roman"/>
          <w:i/>
        </w:rPr>
      </w:pPr>
      <w:bookmarkStart w:id="7" w:name="_bookmark4"/>
      <w:bookmarkEnd w:id="7"/>
      <w:r>
        <w:rPr>
          <w:rFonts w:hint="default" w:ascii="Times New Roman" w:hAnsi="Times New Roman" w:cs="Times New Roman"/>
          <w:w w:val="105"/>
        </w:rPr>
        <w:t xml:space="preserve">actions between a pair of reader and tag. We propose another joint entropy-based method to measure the </w:t>
      </w:r>
      <w:r>
        <w:rPr>
          <w:rFonts w:hint="default" w:ascii="Times New Roman" w:hAnsi="Times New Roman" w:cs="Times New Roman"/>
          <w:i/>
          <w:w w:val="105"/>
        </w:rPr>
        <w:t>indistinguishability</w:t>
      </w:r>
    </w:p>
    <w:p>
      <w:pPr>
        <w:pStyle w:val="5"/>
        <w:ind w:left="203"/>
        <w:rPr>
          <w:rFonts w:hint="default" w:ascii="Times New Roman" w:hAnsi="Times New Roman" w:cs="Times New Roman"/>
        </w:rPr>
      </w:pPr>
      <w:r>
        <w:rPr>
          <w:rFonts w:hint="default" w:ascii="Times New Roman" w:hAnsi="Times New Roman" w:cs="Times New Roman"/>
          <w:w w:val="105"/>
        </w:rPr>
        <w:t>of tags under passive attacks.</w:t>
      </w:r>
    </w:p>
    <w:p>
      <w:pPr>
        <w:pStyle w:val="5"/>
        <w:spacing w:before="13"/>
        <w:ind w:left="442"/>
        <w:rPr>
          <w:rFonts w:hint="default" w:ascii="Times New Roman" w:hAnsi="Times New Roman" w:cs="Times New Roman"/>
        </w:rPr>
      </w:pPr>
      <w:r>
        <w:rPr>
          <w:rFonts w:hint="default" w:ascii="Times New Roman" w:hAnsi="Times New Roman" w:cs="Times New Roman"/>
          <w:w w:val="105"/>
        </w:rPr>
        <w:t>Finally, we achieve the whole benchmarking methodology for RFID security protocols.</w:t>
      </w:r>
    </w:p>
    <w:p>
      <w:pPr>
        <w:pStyle w:val="5"/>
        <w:spacing w:before="21" w:line="254" w:lineRule="auto"/>
        <w:ind w:left="203" w:right="115" w:firstLine="239"/>
        <w:jc w:val="both"/>
        <w:rPr>
          <w:rFonts w:hint="default" w:ascii="Times New Roman" w:hAnsi="Times New Roman" w:cs="Times New Roman"/>
        </w:rPr>
      </w:pPr>
      <w:r>
        <w:rPr>
          <w:rFonts w:hint="default" w:ascii="Times New Roman" w:hAnsi="Times New Roman" w:cs="Times New Roman"/>
          <w:w w:val="105"/>
        </w:rPr>
        <w:t xml:space="preserve">The rest of the paper  is organized as follows. In Section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"_bookmark4" </w:instrText>
      </w:r>
      <w:r>
        <w:rPr>
          <w:rFonts w:hint="default" w:ascii="Times New Roman" w:hAnsi="Times New Roman" w:cs="Times New Roman"/>
        </w:rPr>
        <w:fldChar w:fldCharType="separate"/>
      </w:r>
      <w:r>
        <w:rPr>
          <w:rFonts w:hint="default" w:ascii="Times New Roman" w:hAnsi="Times New Roman" w:cs="Times New Roman"/>
          <w:color w:val="0080AC"/>
          <w:w w:val="105"/>
        </w:rPr>
        <w:t>2</w:t>
      </w:r>
      <w:r>
        <w:rPr>
          <w:rFonts w:hint="default" w:ascii="Times New Roman" w:hAnsi="Times New Roman" w:cs="Times New Roman"/>
          <w:color w:val="0080AC"/>
          <w:w w:val="105"/>
        </w:rPr>
        <w:fldChar w:fldCharType="end"/>
      </w:r>
      <w:r>
        <w:rPr>
          <w:rFonts w:hint="default" w:ascii="Times New Roman" w:hAnsi="Times New Roman" w:cs="Times New Roman"/>
          <w:w w:val="105"/>
        </w:rPr>
        <w:t xml:space="preserve">,  we discuss the related work. </w:t>
      </w:r>
      <w:r>
        <w:rPr>
          <w:rFonts w:hint="default" w:ascii="Times New Roman" w:hAnsi="Times New Roman" w:cs="Times New Roman"/>
          <w:spacing w:val="-4"/>
          <w:w w:val="105"/>
        </w:rPr>
        <w:t xml:space="preserve">We  </w:t>
      </w:r>
      <w:r>
        <w:rPr>
          <w:rFonts w:hint="default" w:ascii="Times New Roman" w:hAnsi="Times New Roman" w:cs="Times New Roman"/>
          <w:w w:val="105"/>
        </w:rPr>
        <w:t xml:space="preserve">introduce the preliminaries          in Section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"_bookmark6" </w:instrText>
      </w:r>
      <w:r>
        <w:rPr>
          <w:rFonts w:hint="default" w:ascii="Times New Roman" w:hAnsi="Times New Roman" w:cs="Times New Roman"/>
        </w:rPr>
        <w:fldChar w:fldCharType="separate"/>
      </w:r>
      <w:r>
        <w:rPr>
          <w:rFonts w:hint="default" w:ascii="Times New Roman" w:hAnsi="Times New Roman" w:cs="Times New Roman"/>
          <w:color w:val="0080AC"/>
          <w:w w:val="105"/>
        </w:rPr>
        <w:t>3</w:t>
      </w:r>
      <w:r>
        <w:rPr>
          <w:rFonts w:hint="default" w:ascii="Times New Roman" w:hAnsi="Times New Roman" w:cs="Times New Roman"/>
          <w:color w:val="0080AC"/>
          <w:w w:val="105"/>
        </w:rPr>
        <w:fldChar w:fldCharType="end"/>
      </w:r>
      <w:r>
        <w:rPr>
          <w:rFonts w:hint="default" w:ascii="Times New Roman" w:hAnsi="Times New Roman" w:cs="Times New Roman"/>
          <w:color w:val="0080AC"/>
          <w:w w:val="105"/>
        </w:rPr>
        <w:t xml:space="preserve"> </w:t>
      </w:r>
      <w:r>
        <w:rPr>
          <w:rFonts w:hint="default" w:ascii="Times New Roman" w:hAnsi="Times New Roman" w:cs="Times New Roman"/>
          <w:w w:val="105"/>
        </w:rPr>
        <w:t xml:space="preserve">and present the attack model in Section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"_bookmark7" </w:instrText>
      </w:r>
      <w:r>
        <w:rPr>
          <w:rFonts w:hint="default" w:ascii="Times New Roman" w:hAnsi="Times New Roman" w:cs="Times New Roman"/>
        </w:rPr>
        <w:fldChar w:fldCharType="separate"/>
      </w:r>
      <w:r>
        <w:rPr>
          <w:rFonts w:hint="default" w:ascii="Times New Roman" w:hAnsi="Times New Roman" w:cs="Times New Roman"/>
          <w:color w:val="0080AC"/>
          <w:w w:val="105"/>
        </w:rPr>
        <w:t>4</w:t>
      </w:r>
      <w:r>
        <w:rPr>
          <w:rFonts w:hint="default" w:ascii="Times New Roman" w:hAnsi="Times New Roman" w:cs="Times New Roman"/>
          <w:color w:val="0080AC"/>
          <w:w w:val="105"/>
        </w:rPr>
        <w:fldChar w:fldCharType="end"/>
      </w:r>
      <w:r>
        <w:rPr>
          <w:rFonts w:hint="default" w:ascii="Times New Roman" w:hAnsi="Times New Roman" w:cs="Times New Roman"/>
          <w:w w:val="105"/>
        </w:rPr>
        <w:t xml:space="preserve">. </w:t>
      </w:r>
      <w:r>
        <w:rPr>
          <w:rFonts w:hint="default" w:ascii="Times New Roman" w:hAnsi="Times New Roman" w:cs="Times New Roman"/>
          <w:spacing w:val="-4"/>
          <w:w w:val="105"/>
        </w:rPr>
        <w:t xml:space="preserve">We </w:t>
      </w:r>
      <w:r>
        <w:rPr>
          <w:rFonts w:hint="default" w:ascii="Times New Roman" w:hAnsi="Times New Roman" w:cs="Times New Roman"/>
          <w:w w:val="105"/>
        </w:rPr>
        <w:t xml:space="preserve">formalize  the  problem in Section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"_bookmark10" </w:instrText>
      </w:r>
      <w:r>
        <w:rPr>
          <w:rFonts w:hint="default" w:ascii="Times New Roman" w:hAnsi="Times New Roman" w:cs="Times New Roman"/>
        </w:rPr>
        <w:fldChar w:fldCharType="separate"/>
      </w:r>
      <w:r>
        <w:rPr>
          <w:rFonts w:hint="default" w:ascii="Times New Roman" w:hAnsi="Times New Roman" w:cs="Times New Roman"/>
          <w:color w:val="0080AC"/>
          <w:w w:val="105"/>
        </w:rPr>
        <w:t>5</w:t>
      </w:r>
      <w:r>
        <w:rPr>
          <w:rFonts w:hint="default" w:ascii="Times New Roman" w:hAnsi="Times New Roman" w:cs="Times New Roman"/>
          <w:color w:val="0080AC"/>
          <w:w w:val="105"/>
        </w:rPr>
        <w:fldChar w:fldCharType="end"/>
      </w:r>
      <w:r>
        <w:rPr>
          <w:rFonts w:hint="default" w:ascii="Times New Roman" w:hAnsi="Times New Roman" w:cs="Times New Roman"/>
          <w:color w:val="0080AC"/>
          <w:w w:val="105"/>
        </w:rPr>
        <w:t xml:space="preserve"> </w:t>
      </w:r>
      <w:r>
        <w:rPr>
          <w:rFonts w:hint="default" w:ascii="Times New Roman" w:hAnsi="Times New Roman" w:cs="Times New Roman"/>
          <w:w w:val="105"/>
        </w:rPr>
        <w:t>and detail our  VAGs method-</w:t>
      </w:r>
      <w:r>
        <w:rPr>
          <w:rFonts w:hint="default" w:ascii="Times New Roman" w:hAnsi="Times New Roman" w:cs="Times New Roman"/>
          <w:spacing w:val="37"/>
          <w:w w:val="105"/>
        </w:rPr>
        <w:t xml:space="preserve"> </w:t>
      </w:r>
      <w:r>
        <w:rPr>
          <w:rFonts w:hint="default" w:ascii="Times New Roman" w:hAnsi="Times New Roman" w:cs="Times New Roman"/>
          <w:w w:val="105"/>
        </w:rPr>
        <w:t xml:space="preserve">ology in Section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"_bookmark12" </w:instrText>
      </w:r>
      <w:r>
        <w:rPr>
          <w:rFonts w:hint="default" w:ascii="Times New Roman" w:hAnsi="Times New Roman" w:cs="Times New Roman"/>
        </w:rPr>
        <w:fldChar w:fldCharType="separate"/>
      </w:r>
      <w:r>
        <w:rPr>
          <w:rFonts w:hint="default" w:ascii="Times New Roman" w:hAnsi="Times New Roman" w:cs="Times New Roman"/>
          <w:color w:val="0080AC"/>
          <w:w w:val="105"/>
        </w:rPr>
        <w:t>6</w:t>
      </w:r>
      <w:r>
        <w:rPr>
          <w:rFonts w:hint="default" w:ascii="Times New Roman" w:hAnsi="Times New Roman" w:cs="Times New Roman"/>
          <w:color w:val="0080AC"/>
          <w:w w:val="105"/>
        </w:rPr>
        <w:fldChar w:fldCharType="end"/>
      </w:r>
      <w:r>
        <w:rPr>
          <w:rFonts w:hint="default" w:ascii="Times New Roman" w:hAnsi="Times New Roman" w:cs="Times New Roman"/>
          <w:w w:val="105"/>
        </w:rPr>
        <w:t xml:space="preserve">. Section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"_bookmark15" </w:instrText>
      </w:r>
      <w:r>
        <w:rPr>
          <w:rFonts w:hint="default" w:ascii="Times New Roman" w:hAnsi="Times New Roman" w:cs="Times New Roman"/>
        </w:rPr>
        <w:fldChar w:fldCharType="separate"/>
      </w:r>
      <w:r>
        <w:rPr>
          <w:rFonts w:hint="default" w:ascii="Times New Roman" w:hAnsi="Times New Roman" w:cs="Times New Roman"/>
          <w:color w:val="0080AC"/>
          <w:w w:val="105"/>
        </w:rPr>
        <w:t>7</w:t>
      </w:r>
      <w:r>
        <w:rPr>
          <w:rFonts w:hint="default" w:ascii="Times New Roman" w:hAnsi="Times New Roman" w:cs="Times New Roman"/>
          <w:color w:val="0080AC"/>
          <w:w w:val="105"/>
        </w:rPr>
        <w:fldChar w:fldCharType="end"/>
      </w:r>
      <w:r>
        <w:rPr>
          <w:rFonts w:hint="default" w:ascii="Times New Roman" w:hAnsi="Times New Roman" w:cs="Times New Roman"/>
          <w:color w:val="0080AC"/>
          <w:w w:val="105"/>
        </w:rPr>
        <w:t xml:space="preserve"> </w:t>
      </w:r>
      <w:r>
        <w:rPr>
          <w:rFonts w:hint="default" w:ascii="Times New Roman" w:hAnsi="Times New Roman" w:cs="Times New Roman"/>
          <w:w w:val="105"/>
        </w:rPr>
        <w:t xml:space="preserve">discusses  the  measuring  of  </w:t>
      </w:r>
      <w:r>
        <w:rPr>
          <w:rFonts w:hint="default" w:ascii="Times New Roman" w:hAnsi="Times New Roman" w:cs="Times New Roman"/>
          <w:i/>
          <w:w w:val="105"/>
        </w:rPr>
        <w:t xml:space="preserve">indistinguishability  </w:t>
      </w:r>
      <w:r>
        <w:rPr>
          <w:rFonts w:hint="default" w:ascii="Times New Roman" w:hAnsi="Times New Roman" w:cs="Times New Roman"/>
          <w:w w:val="105"/>
        </w:rPr>
        <w:t xml:space="preserve">of  tags  under  passive  attacks.  Section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"_bookmark18" </w:instrText>
      </w:r>
      <w:r>
        <w:rPr>
          <w:rFonts w:hint="default" w:ascii="Times New Roman" w:hAnsi="Times New Roman" w:cs="Times New Roman"/>
        </w:rPr>
        <w:fldChar w:fldCharType="separate"/>
      </w:r>
      <w:r>
        <w:rPr>
          <w:rFonts w:hint="default" w:ascii="Times New Roman" w:hAnsi="Times New Roman" w:cs="Times New Roman"/>
          <w:color w:val="0080AC"/>
          <w:w w:val="105"/>
        </w:rPr>
        <w:t>8</w:t>
      </w:r>
      <w:r>
        <w:rPr>
          <w:rFonts w:hint="default" w:ascii="Times New Roman" w:hAnsi="Times New Roman" w:cs="Times New Roman"/>
          <w:color w:val="0080AC"/>
          <w:w w:val="105"/>
        </w:rPr>
        <w:fldChar w:fldCharType="end"/>
      </w:r>
      <w:r>
        <w:rPr>
          <w:rFonts w:hint="default" w:ascii="Times New Roman" w:hAnsi="Times New Roman" w:cs="Times New Roman"/>
          <w:color w:val="0080AC"/>
          <w:w w:val="105"/>
        </w:rPr>
        <w:t xml:space="preserve">  </w:t>
      </w:r>
      <w:r>
        <w:rPr>
          <w:rFonts w:hint="default" w:ascii="Times New Roman" w:hAnsi="Times New Roman" w:cs="Times New Roman"/>
          <w:w w:val="105"/>
        </w:rPr>
        <w:t>shows</w:t>
      </w:r>
      <w:bookmarkStart w:id="8" w:name="2.1 RFID security models"/>
      <w:bookmarkEnd w:id="8"/>
      <w:r>
        <w:rPr>
          <w:rFonts w:hint="default" w:ascii="Times New Roman" w:hAnsi="Times New Roman" w:cs="Times New Roman"/>
          <w:w w:val="105"/>
        </w:rPr>
        <w:t xml:space="preserve"> the</w:t>
      </w:r>
      <w:r>
        <w:rPr>
          <w:rFonts w:hint="default" w:ascii="Times New Roman" w:hAnsi="Times New Roman" w:cs="Times New Roman"/>
          <w:spacing w:val="23"/>
          <w:w w:val="105"/>
        </w:rPr>
        <w:t xml:space="preserve"> </w:t>
      </w:r>
      <w:r>
        <w:rPr>
          <w:rFonts w:hint="default" w:ascii="Times New Roman" w:hAnsi="Times New Roman" w:cs="Times New Roman"/>
          <w:w w:val="105"/>
        </w:rPr>
        <w:t>case</w:t>
      </w:r>
      <w:r>
        <w:rPr>
          <w:rFonts w:hint="default" w:ascii="Times New Roman" w:hAnsi="Times New Roman" w:cs="Times New Roman"/>
          <w:spacing w:val="23"/>
          <w:w w:val="105"/>
        </w:rPr>
        <w:t xml:space="preserve"> </w:t>
      </w:r>
      <w:r>
        <w:rPr>
          <w:rFonts w:hint="default" w:ascii="Times New Roman" w:hAnsi="Times New Roman" w:cs="Times New Roman"/>
          <w:spacing w:val="-3"/>
          <w:w w:val="105"/>
        </w:rPr>
        <w:t>study.</w:t>
      </w:r>
      <w:r>
        <w:rPr>
          <w:rFonts w:hint="default" w:ascii="Times New Roman" w:hAnsi="Times New Roman" w:cs="Times New Roman"/>
          <w:spacing w:val="23"/>
          <w:w w:val="105"/>
        </w:rPr>
        <w:t xml:space="preserve"> </w:t>
      </w:r>
      <w:r>
        <w:rPr>
          <w:rFonts w:hint="default" w:ascii="Times New Roman" w:hAnsi="Times New Roman" w:cs="Times New Roman"/>
          <w:spacing w:val="-4"/>
          <w:w w:val="105"/>
        </w:rPr>
        <w:t>We</w:t>
      </w:r>
      <w:r>
        <w:rPr>
          <w:rFonts w:hint="default" w:ascii="Times New Roman" w:hAnsi="Times New Roman" w:cs="Times New Roman"/>
          <w:spacing w:val="23"/>
          <w:w w:val="105"/>
        </w:rPr>
        <w:t xml:space="preserve"> </w:t>
      </w:r>
      <w:r>
        <w:rPr>
          <w:rFonts w:hint="default" w:ascii="Times New Roman" w:hAnsi="Times New Roman" w:cs="Times New Roman"/>
          <w:w w:val="105"/>
        </w:rPr>
        <w:t>conclude</w:t>
      </w:r>
      <w:r>
        <w:rPr>
          <w:rFonts w:hint="default" w:ascii="Times New Roman" w:hAnsi="Times New Roman" w:cs="Times New Roman"/>
          <w:spacing w:val="23"/>
          <w:w w:val="105"/>
        </w:rPr>
        <w:t xml:space="preserve"> </w:t>
      </w:r>
      <w:r>
        <w:rPr>
          <w:rFonts w:hint="default" w:ascii="Times New Roman" w:hAnsi="Times New Roman" w:cs="Times New Roman"/>
          <w:w w:val="105"/>
        </w:rPr>
        <w:t>our</w:t>
      </w:r>
      <w:r>
        <w:rPr>
          <w:rFonts w:hint="default" w:ascii="Times New Roman" w:hAnsi="Times New Roman" w:cs="Times New Roman"/>
          <w:spacing w:val="23"/>
          <w:w w:val="105"/>
        </w:rPr>
        <w:t xml:space="preserve"> </w:t>
      </w:r>
      <w:r>
        <w:rPr>
          <w:rFonts w:hint="default" w:ascii="Times New Roman" w:hAnsi="Times New Roman" w:cs="Times New Roman"/>
          <w:w w:val="105"/>
        </w:rPr>
        <w:t>work</w:t>
      </w:r>
      <w:r>
        <w:rPr>
          <w:rFonts w:hint="default" w:ascii="Times New Roman" w:hAnsi="Times New Roman" w:cs="Times New Roman"/>
          <w:spacing w:val="23"/>
          <w:w w:val="105"/>
        </w:rPr>
        <w:t xml:space="preserve"> </w:t>
      </w:r>
      <w:r>
        <w:rPr>
          <w:rFonts w:hint="default" w:ascii="Times New Roman" w:hAnsi="Times New Roman" w:cs="Times New Roman"/>
          <w:w w:val="105"/>
        </w:rPr>
        <w:t>in</w:t>
      </w:r>
      <w:r>
        <w:rPr>
          <w:rFonts w:hint="default" w:ascii="Times New Roman" w:hAnsi="Times New Roman" w:cs="Times New Roman"/>
          <w:spacing w:val="23"/>
          <w:w w:val="105"/>
        </w:rPr>
        <w:t xml:space="preserve"> </w:t>
      </w:r>
      <w:r>
        <w:rPr>
          <w:rFonts w:hint="default" w:ascii="Times New Roman" w:hAnsi="Times New Roman" w:cs="Times New Roman"/>
          <w:w w:val="105"/>
        </w:rPr>
        <w:t>Section</w:t>
      </w:r>
      <w:r>
        <w:rPr>
          <w:rFonts w:hint="default" w:ascii="Times New Roman" w:hAnsi="Times New Roman" w:cs="Times New Roman"/>
          <w:spacing w:val="25"/>
          <w:w w:val="105"/>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"_bookmark23" </w:instrText>
      </w:r>
      <w:r>
        <w:rPr>
          <w:rFonts w:hint="default" w:ascii="Times New Roman" w:hAnsi="Times New Roman" w:cs="Times New Roman"/>
        </w:rPr>
        <w:fldChar w:fldCharType="separate"/>
      </w:r>
      <w:r>
        <w:rPr>
          <w:rFonts w:hint="default" w:ascii="Times New Roman" w:hAnsi="Times New Roman" w:cs="Times New Roman"/>
          <w:color w:val="0080AC"/>
          <w:w w:val="105"/>
        </w:rPr>
        <w:t>9</w:t>
      </w:r>
      <w:r>
        <w:rPr>
          <w:rFonts w:hint="default" w:ascii="Times New Roman" w:hAnsi="Times New Roman" w:cs="Times New Roman"/>
          <w:color w:val="0080AC"/>
          <w:w w:val="105"/>
        </w:rPr>
        <w:fldChar w:fldCharType="end"/>
      </w:r>
      <w:r>
        <w:rPr>
          <w:rFonts w:hint="default" w:ascii="Times New Roman" w:hAnsi="Times New Roman" w:cs="Times New Roman"/>
          <w:w w:val="105"/>
        </w:rPr>
        <w:t>.</w:t>
      </w:r>
    </w:p>
    <w:p>
      <w:pPr>
        <w:pStyle w:val="5"/>
        <w:spacing w:before="10"/>
        <w:rPr>
          <w:rFonts w:hint="default" w:ascii="Times New Roman" w:hAnsi="Times New Roman" w:cs="Times New Roman"/>
          <w:sz w:val="18"/>
        </w:rPr>
      </w:pPr>
    </w:p>
    <w:p>
      <w:pPr>
        <w:pStyle w:val="4"/>
        <w:numPr>
          <w:ilvl w:val="0"/>
          <w:numId w:val="1"/>
        </w:numPr>
        <w:tabs>
          <w:tab w:val="left" w:pos="417"/>
        </w:tabs>
        <w:spacing w:before="0" w:after="0" w:line="240" w:lineRule="auto"/>
        <w:ind w:left="416" w:right="0" w:hanging="213"/>
        <w:jc w:val="left"/>
        <w:rPr>
          <w:rFonts w:hint="default" w:ascii="Times New Roman" w:hAnsi="Times New Roman" w:cs="Times New Roman"/>
        </w:rPr>
      </w:pPr>
      <w:r>
        <w:rPr>
          <w:rFonts w:hint="default" w:ascii="Times New Roman" w:hAnsi="Times New Roman" w:cs="Times New Roman"/>
          <w:w w:val="105"/>
        </w:rPr>
        <w:t>Related</w:t>
      </w:r>
      <w:r>
        <w:rPr>
          <w:rFonts w:hint="default" w:ascii="Times New Roman" w:hAnsi="Times New Roman" w:cs="Times New Roman"/>
          <w:spacing w:val="2"/>
          <w:w w:val="105"/>
        </w:rPr>
        <w:t xml:space="preserve"> </w:t>
      </w:r>
      <w:r>
        <w:rPr>
          <w:rFonts w:hint="default" w:ascii="Times New Roman" w:hAnsi="Times New Roman" w:cs="Times New Roman"/>
          <w:spacing w:val="-3"/>
          <w:w w:val="105"/>
        </w:rPr>
        <w:t>work</w:t>
      </w:r>
    </w:p>
    <w:p>
      <w:pPr>
        <w:pStyle w:val="5"/>
        <w:spacing w:before="8"/>
        <w:rPr>
          <w:rFonts w:hint="default" w:ascii="Times New Roman" w:hAnsi="Times New Roman" w:cs="Times New Roman"/>
          <w:b/>
          <w:sz w:val="19"/>
        </w:rPr>
      </w:pPr>
    </w:p>
    <w:p>
      <w:pPr>
        <w:pStyle w:val="5"/>
        <w:spacing w:line="268" w:lineRule="auto"/>
        <w:ind w:left="203" w:right="119" w:firstLine="239"/>
        <w:jc w:val="both"/>
        <w:rPr>
          <w:rFonts w:hint="default" w:ascii="Times New Roman" w:hAnsi="Times New Roman" w:cs="Times New Roman"/>
        </w:rPr>
      </w:pPr>
      <w:r>
        <w:rPr>
          <w:rFonts w:hint="default" w:ascii="Times New Roman" w:hAnsi="Times New Roman" w:cs="Times New Roman"/>
          <w:w w:val="105"/>
        </w:rPr>
        <w:t xml:space="preserve">In this section, we will brieﬂy introduce the previous researches closely related to  our  work,  including  RFID  security  models, graph-based methods for network security analysis, RFID benchmarking and security evaluation of RFID protocols.  </w:t>
      </w:r>
      <w:r>
        <w:rPr>
          <w:rFonts w:hint="default" w:ascii="Times New Roman" w:hAnsi="Times New Roman" w:cs="Times New Roman"/>
          <w:spacing w:val="37"/>
          <w:w w:val="105"/>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"_bookmark5" </w:instrText>
      </w:r>
      <w:r>
        <w:rPr>
          <w:rFonts w:hint="default" w:ascii="Times New Roman" w:hAnsi="Times New Roman" w:cs="Times New Roman"/>
        </w:rPr>
        <w:fldChar w:fldCharType="separate"/>
      </w:r>
      <w:r>
        <w:rPr>
          <w:rFonts w:hint="default" w:ascii="Times New Roman" w:hAnsi="Times New Roman" w:cs="Times New Roman"/>
          <w:color w:val="0080AC"/>
          <w:spacing w:val="-3"/>
          <w:w w:val="105"/>
        </w:rPr>
        <w:t xml:space="preserve">Table </w:t>
      </w:r>
      <w:r>
        <w:rPr>
          <w:rFonts w:hint="default" w:ascii="Times New Roman" w:hAnsi="Times New Roman" w:cs="Times New Roman"/>
          <w:color w:val="0080AC"/>
          <w:w w:val="105"/>
        </w:rPr>
        <w:t>1</w:t>
      </w:r>
      <w:r>
        <w:rPr>
          <w:rFonts w:hint="default" w:ascii="Times New Roman" w:hAnsi="Times New Roman" w:cs="Times New Roman"/>
          <w:color w:val="0080AC"/>
          <w:w w:val="105"/>
        </w:rPr>
        <w:fldChar w:fldCharType="end"/>
      </w:r>
      <w:r>
        <w:rPr>
          <w:rFonts w:hint="default" w:ascii="Times New Roman" w:hAnsi="Times New Roman" w:cs="Times New Roman"/>
          <w:color w:val="0080AC"/>
          <w:w w:val="105"/>
        </w:rPr>
        <w:t xml:space="preserve"> </w:t>
      </w:r>
      <w:r>
        <w:rPr>
          <w:rFonts w:hint="default" w:ascii="Times New Roman" w:hAnsi="Times New Roman" w:cs="Times New Roman"/>
          <w:w w:val="105"/>
        </w:rPr>
        <w:t>shows the differences of existing work and the proposed one from</w:t>
      </w:r>
      <w:r>
        <w:rPr>
          <w:rFonts w:hint="default" w:ascii="Times New Roman" w:hAnsi="Times New Roman" w:cs="Times New Roman"/>
          <w:spacing w:val="37"/>
          <w:w w:val="105"/>
        </w:rPr>
        <w:t xml:space="preserve"> </w:t>
      </w:r>
      <w:r>
        <w:rPr>
          <w:rFonts w:hint="default" w:ascii="Times New Roman" w:hAnsi="Times New Roman" w:cs="Times New Roman"/>
          <w:w w:val="105"/>
        </w:rPr>
        <w:t>several</w:t>
      </w:r>
      <w:r>
        <w:rPr>
          <w:rFonts w:hint="default" w:ascii="Times New Roman" w:hAnsi="Times New Roman" w:cs="Times New Roman"/>
          <w:spacing w:val="37"/>
          <w:w w:val="105"/>
        </w:rPr>
        <w:t xml:space="preserve"> </w:t>
      </w:r>
      <w:r>
        <w:rPr>
          <w:rFonts w:hint="default" w:ascii="Times New Roman" w:hAnsi="Times New Roman" w:cs="Times New Roman"/>
          <w:w w:val="105"/>
        </w:rPr>
        <w:t>aspects,</w:t>
      </w:r>
      <w:r>
        <w:rPr>
          <w:rFonts w:hint="default" w:ascii="Times New Roman" w:hAnsi="Times New Roman" w:cs="Times New Roman"/>
          <w:spacing w:val="36"/>
          <w:w w:val="105"/>
        </w:rPr>
        <w:t xml:space="preserve"> </w:t>
      </w:r>
      <w:r>
        <w:rPr>
          <w:rFonts w:hint="default" w:ascii="Times New Roman" w:hAnsi="Times New Roman" w:cs="Times New Roman"/>
          <w:w w:val="105"/>
        </w:rPr>
        <w:t>including  proposing  security  models, conducting security benchmarking, automatic  protocol analyzing,  quantitative  analyzing  and type  of attacks defend- ing.</w:t>
      </w:r>
    </w:p>
    <w:p>
      <w:pPr>
        <w:pStyle w:val="5"/>
        <w:spacing w:before="1"/>
        <w:rPr>
          <w:rFonts w:hint="default" w:ascii="Times New Roman" w:hAnsi="Times New Roman" w:cs="Times New Roman"/>
        </w:rPr>
      </w:pPr>
    </w:p>
    <w:p>
      <w:pPr>
        <w:pStyle w:val="10"/>
        <w:numPr>
          <w:ilvl w:val="1"/>
          <w:numId w:val="1"/>
        </w:numPr>
        <w:tabs>
          <w:tab w:val="left" w:pos="508"/>
        </w:tabs>
        <w:spacing w:before="1" w:after="0" w:line="240" w:lineRule="auto"/>
        <w:ind w:left="507" w:right="0" w:hanging="304"/>
        <w:jc w:val="left"/>
        <w:rPr>
          <w:rFonts w:hint="default" w:ascii="Times New Roman" w:hAnsi="Times New Roman" w:cs="Times New Roman"/>
          <w:i/>
          <w:sz w:val="16"/>
        </w:rPr>
      </w:pPr>
      <w:r>
        <w:rPr>
          <w:rFonts w:hint="default" w:ascii="Times New Roman" w:hAnsi="Times New Roman" w:cs="Times New Roman"/>
          <w:i/>
          <w:w w:val="105"/>
          <w:sz w:val="16"/>
        </w:rPr>
        <w:t>RFID security</w:t>
      </w:r>
      <w:r>
        <w:rPr>
          <w:rFonts w:hint="default" w:ascii="Times New Roman" w:hAnsi="Times New Roman" w:cs="Times New Roman"/>
          <w:i/>
          <w:spacing w:val="-7"/>
          <w:w w:val="105"/>
          <w:sz w:val="16"/>
        </w:rPr>
        <w:t xml:space="preserve"> </w:t>
      </w:r>
      <w:r>
        <w:rPr>
          <w:rFonts w:hint="default" w:ascii="Times New Roman" w:hAnsi="Times New Roman" w:cs="Times New Roman"/>
          <w:i/>
          <w:w w:val="105"/>
          <w:sz w:val="16"/>
        </w:rPr>
        <w:t>models</w:t>
      </w:r>
    </w:p>
    <w:p>
      <w:pPr>
        <w:pStyle w:val="5"/>
        <w:spacing w:before="2"/>
        <w:rPr>
          <w:rFonts w:hint="default" w:ascii="Times New Roman" w:hAnsi="Times New Roman" w:cs="Times New Roman"/>
          <w:i/>
        </w:rPr>
      </w:pPr>
    </w:p>
    <w:p>
      <w:pPr>
        <w:pStyle w:val="5"/>
        <w:spacing w:line="268" w:lineRule="auto"/>
        <w:ind w:left="203" w:right="113" w:firstLine="239"/>
        <w:jc w:val="both"/>
        <w:rPr>
          <w:rFonts w:hint="default" w:ascii="Times New Roman" w:hAnsi="Times New Roman" w:cs="Times New Roman"/>
        </w:rPr>
      </w:pPr>
      <w:r>
        <w:rPr>
          <w:rFonts w:hint="default" w:ascii="Times New Roman" w:hAnsi="Times New Roman" w:cs="Times New Roman"/>
          <w:w w:val="105"/>
        </w:rPr>
        <w:t xml:space="preserve">Some researchers are working on modeling the security or privacy of RFID systems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"_bookmark30" </w:instrText>
      </w:r>
      <w:r>
        <w:rPr>
          <w:rFonts w:hint="default" w:ascii="Times New Roman" w:hAnsi="Times New Roman" w:cs="Times New Roman"/>
        </w:rPr>
        <w:fldChar w:fldCharType="separate"/>
      </w:r>
      <w:r>
        <w:rPr>
          <w:rFonts w:hint="default" w:ascii="Times New Roman" w:hAnsi="Times New Roman" w:cs="Times New Roman"/>
          <w:color w:val="0080AC"/>
          <w:w w:val="105"/>
        </w:rPr>
        <w:t>[7–11]</w:t>
      </w:r>
      <w:r>
        <w:rPr>
          <w:rFonts w:hint="default" w:ascii="Times New Roman" w:hAnsi="Times New Roman" w:cs="Times New Roman"/>
          <w:color w:val="0080AC"/>
          <w:w w:val="105"/>
        </w:rPr>
        <w:fldChar w:fldCharType="end"/>
      </w:r>
      <w:r>
        <w:rPr>
          <w:rFonts w:hint="default" w:ascii="Times New Roman" w:hAnsi="Times New Roman" w:cs="Times New Roman"/>
          <w:w w:val="105"/>
        </w:rPr>
        <w:t xml:space="preserve">. A. Juels et al.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"_bookmark31" </w:instrText>
      </w:r>
      <w:r>
        <w:rPr>
          <w:rFonts w:hint="default" w:ascii="Times New Roman" w:hAnsi="Times New Roman" w:cs="Times New Roman"/>
        </w:rPr>
        <w:fldChar w:fldCharType="separate"/>
      </w:r>
      <w:r>
        <w:rPr>
          <w:rFonts w:hint="default" w:ascii="Times New Roman" w:hAnsi="Times New Roman" w:cs="Times New Roman"/>
          <w:color w:val="0080AC"/>
          <w:w w:val="105"/>
        </w:rPr>
        <w:t>[9]</w:t>
      </w:r>
      <w:r>
        <w:rPr>
          <w:rFonts w:hint="default" w:ascii="Times New Roman" w:hAnsi="Times New Roman" w:cs="Times New Roman"/>
          <w:color w:val="0080AC"/>
          <w:w w:val="105"/>
        </w:rPr>
        <w:fldChar w:fldCharType="end"/>
      </w:r>
      <w:r>
        <w:rPr>
          <w:rFonts w:hint="default" w:ascii="Times New Roman" w:hAnsi="Times New Roman" w:cs="Times New Roman"/>
          <w:color w:val="0080AC"/>
          <w:w w:val="105"/>
        </w:rPr>
        <w:t xml:space="preserve"> </w:t>
      </w:r>
      <w:r>
        <w:rPr>
          <w:rFonts w:hint="default" w:ascii="Times New Roman" w:hAnsi="Times New Roman" w:cs="Times New Roman"/>
          <w:w w:val="105"/>
        </w:rPr>
        <w:t xml:space="preserve">deﬁne the    </w:t>
      </w:r>
      <w:bookmarkStart w:id="9" w:name="2.2 Graph-based methods for network secu"/>
      <w:bookmarkEnd w:id="9"/>
      <w:r>
        <w:rPr>
          <w:rFonts w:hint="default" w:ascii="Times New Roman" w:hAnsi="Times New Roman" w:cs="Times New Roman"/>
          <w:spacing w:val="37"/>
          <w:w w:val="105"/>
        </w:rPr>
        <w:t xml:space="preserve"> </w:t>
      </w:r>
      <w:r>
        <w:rPr>
          <w:rFonts w:hint="default" w:ascii="Times New Roman" w:hAnsi="Times New Roman" w:cs="Times New Roman"/>
          <w:w w:val="105"/>
        </w:rPr>
        <w:t xml:space="preserve">strong privacy of RFID system used for basic analysis of RFID systems. Whether a protocol is strong privacy can be analyzed manually. </w:t>
      </w:r>
      <w:r>
        <w:rPr>
          <w:rFonts w:hint="default" w:ascii="Times New Roman" w:hAnsi="Times New Roman" w:cs="Times New Roman"/>
          <w:spacing w:val="-3"/>
          <w:w w:val="105"/>
        </w:rPr>
        <w:t xml:space="preserve">However,  </w:t>
      </w:r>
      <w:r>
        <w:rPr>
          <w:rFonts w:hint="default" w:ascii="Times New Roman" w:hAnsi="Times New Roman" w:cs="Times New Roman"/>
          <w:w w:val="105"/>
        </w:rPr>
        <w:t xml:space="preserve">how to automatically analyze protocols with the deﬁnition is not mentioned. X. Zhang et al.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"_bookmark30" </w:instrText>
      </w:r>
      <w:r>
        <w:rPr>
          <w:rFonts w:hint="default" w:ascii="Times New Roman" w:hAnsi="Times New Roman" w:cs="Times New Roman"/>
        </w:rPr>
        <w:fldChar w:fldCharType="separate"/>
      </w:r>
      <w:r>
        <w:rPr>
          <w:rFonts w:hint="default" w:ascii="Times New Roman" w:hAnsi="Times New Roman" w:cs="Times New Roman"/>
          <w:color w:val="0080AC"/>
          <w:w w:val="105"/>
        </w:rPr>
        <w:t>[7]</w:t>
      </w:r>
      <w:r>
        <w:rPr>
          <w:rFonts w:hint="default" w:ascii="Times New Roman" w:hAnsi="Times New Roman" w:cs="Times New Roman"/>
          <w:color w:val="0080AC"/>
          <w:w w:val="105"/>
        </w:rPr>
        <w:fldChar w:fldCharType="end"/>
      </w:r>
      <w:r>
        <w:rPr>
          <w:rFonts w:hint="default" w:ascii="Times New Roman" w:hAnsi="Times New Roman" w:cs="Times New Roman"/>
          <w:color w:val="0080AC"/>
          <w:w w:val="105"/>
        </w:rPr>
        <w:t xml:space="preserve">  </w:t>
      </w:r>
      <w:r>
        <w:rPr>
          <w:rFonts w:hint="default" w:ascii="Times New Roman" w:hAnsi="Times New Roman" w:cs="Times New Roman"/>
          <w:w w:val="105"/>
        </w:rPr>
        <w:t>describe</w:t>
      </w:r>
      <w:r>
        <w:rPr>
          <w:rFonts w:hint="default" w:ascii="Times New Roman" w:hAnsi="Times New Roman" w:cs="Times New Roman"/>
          <w:spacing w:val="37"/>
          <w:w w:val="105"/>
        </w:rPr>
        <w:t xml:space="preserve"> </w:t>
      </w:r>
      <w:r>
        <w:rPr>
          <w:rFonts w:hint="default" w:ascii="Times New Roman" w:hAnsi="Times New Roman" w:cs="Times New Roman"/>
          <w:w w:val="105"/>
        </w:rPr>
        <w:t xml:space="preserve">some security requirements, including  privacy  of  tag  data,  privacy  of  ownership,  integrity  of  tag  data,  and  availability  of  tag identity in RFID system. It then formalizes the deﬁnitions of these requirements.  I.  Damgard  et  al.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"_bookmark32" </w:instrText>
      </w:r>
      <w:r>
        <w:rPr>
          <w:rFonts w:hint="default" w:ascii="Times New Roman" w:hAnsi="Times New Roman" w:cs="Times New Roman"/>
        </w:rPr>
        <w:fldChar w:fldCharType="separate"/>
      </w:r>
      <w:r>
        <w:rPr>
          <w:rFonts w:hint="default" w:ascii="Times New Roman" w:hAnsi="Times New Roman" w:cs="Times New Roman"/>
          <w:color w:val="0080AC"/>
          <w:w w:val="105"/>
        </w:rPr>
        <w:t>[10]</w:t>
      </w:r>
      <w:r>
        <w:rPr>
          <w:rFonts w:hint="default" w:ascii="Times New Roman" w:hAnsi="Times New Roman" w:cs="Times New Roman"/>
          <w:color w:val="0080AC"/>
          <w:w w:val="105"/>
        </w:rPr>
        <w:fldChar w:fldCharType="end"/>
      </w:r>
      <w:r>
        <w:rPr>
          <w:rFonts w:hint="default" w:ascii="Times New Roman" w:hAnsi="Times New Roman" w:cs="Times New Roman"/>
          <w:color w:val="0080AC"/>
          <w:w w:val="105"/>
        </w:rPr>
        <w:t xml:space="preserve">  </w:t>
      </w:r>
      <w:r>
        <w:rPr>
          <w:rFonts w:hint="default" w:ascii="Times New Roman" w:hAnsi="Times New Roman" w:cs="Times New Roman"/>
          <w:w w:val="105"/>
        </w:rPr>
        <w:t xml:space="preserve">model  the  behaviors of adversaries by specifying the actions she can take, but the adversary model is coarse-grained and inﬂexible for characterizing realistic adversaries. G. </w:t>
      </w:r>
      <w:r>
        <w:rPr>
          <w:rFonts w:hint="default" w:ascii="Times New Roman" w:hAnsi="Times New Roman" w:cs="Times New Roman"/>
          <w:spacing w:val="-2"/>
          <w:w w:val="105"/>
        </w:rPr>
        <w:t xml:space="preserve">Avoine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"_bookmark34" </w:instrText>
      </w:r>
      <w:r>
        <w:rPr>
          <w:rFonts w:hint="default" w:ascii="Times New Roman" w:hAnsi="Times New Roman" w:cs="Times New Roman"/>
        </w:rPr>
        <w:fldChar w:fldCharType="separate"/>
      </w:r>
      <w:r>
        <w:rPr>
          <w:rFonts w:hint="default" w:ascii="Times New Roman" w:hAnsi="Times New Roman" w:cs="Times New Roman"/>
          <w:color w:val="0080AC"/>
          <w:w w:val="105"/>
        </w:rPr>
        <w:t>[11]</w:t>
      </w:r>
      <w:r>
        <w:rPr>
          <w:rFonts w:hint="default" w:ascii="Times New Roman" w:hAnsi="Times New Roman" w:cs="Times New Roman"/>
          <w:color w:val="0080AC"/>
          <w:w w:val="105"/>
        </w:rPr>
        <w:fldChar w:fldCharType="end"/>
      </w:r>
      <w:r>
        <w:rPr>
          <w:rFonts w:hint="default" w:ascii="Times New Roman" w:hAnsi="Times New Roman" w:cs="Times New Roman"/>
          <w:color w:val="0080AC"/>
          <w:w w:val="105"/>
        </w:rPr>
        <w:t xml:space="preserve"> </w:t>
      </w:r>
      <w:r>
        <w:rPr>
          <w:rFonts w:hint="default" w:ascii="Times New Roman" w:hAnsi="Times New Roman" w:cs="Times New Roman"/>
          <w:w w:val="105"/>
        </w:rPr>
        <w:t xml:space="preserve">also introduces an adversary model suitable for RFID environments. The formalization of an adversary can only be used to analyze the protocols in terms of traceability. S. Vaudenay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"_bookmark33" </w:instrText>
      </w:r>
      <w:r>
        <w:rPr>
          <w:rFonts w:hint="default" w:ascii="Times New Roman" w:hAnsi="Times New Roman" w:cs="Times New Roman"/>
        </w:rPr>
        <w:fldChar w:fldCharType="separate"/>
      </w:r>
      <w:r>
        <w:rPr>
          <w:rFonts w:hint="default" w:ascii="Times New Roman" w:hAnsi="Times New Roman" w:cs="Times New Roman"/>
          <w:color w:val="0080AC"/>
          <w:w w:val="105"/>
        </w:rPr>
        <w:t>[8]</w:t>
      </w:r>
      <w:r>
        <w:rPr>
          <w:rFonts w:hint="default" w:ascii="Times New Roman" w:hAnsi="Times New Roman" w:cs="Times New Roman"/>
          <w:color w:val="0080AC"/>
          <w:w w:val="105"/>
        </w:rPr>
        <w:fldChar w:fldCharType="end"/>
      </w:r>
      <w:r>
        <w:rPr>
          <w:rFonts w:hint="default" w:ascii="Times New Roman" w:hAnsi="Times New Roman" w:cs="Times New Roman"/>
          <w:color w:val="0080AC"/>
          <w:w w:val="105"/>
        </w:rPr>
        <w:t xml:space="preserve">  </w:t>
      </w:r>
      <w:r>
        <w:rPr>
          <w:rFonts w:hint="default" w:ascii="Times New Roman" w:hAnsi="Times New Roman" w:cs="Times New Roman"/>
          <w:w w:val="105"/>
        </w:rPr>
        <w:t xml:space="preserve">proposes a </w:t>
      </w:r>
      <w:r>
        <w:rPr>
          <w:rFonts w:hint="default" w:ascii="Times New Roman" w:hAnsi="Times New Roman" w:cs="Times New Roman"/>
          <w:spacing w:val="37"/>
          <w:w w:val="105"/>
        </w:rPr>
        <w:t xml:space="preserve"> </w:t>
      </w:r>
      <w:r>
        <w:rPr>
          <w:rFonts w:hint="default" w:ascii="Times New Roman" w:hAnsi="Times New Roman" w:cs="Times New Roman"/>
          <w:w w:val="105"/>
        </w:rPr>
        <w:t xml:space="preserve">model and deﬁnition for anonymous identiﬁcation of RFID system based on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"_bookmark31" </w:instrText>
      </w:r>
      <w:r>
        <w:rPr>
          <w:rFonts w:hint="default" w:ascii="Times New Roman" w:hAnsi="Times New Roman" w:cs="Times New Roman"/>
        </w:rPr>
        <w:fldChar w:fldCharType="separate"/>
      </w:r>
      <w:r>
        <w:rPr>
          <w:rFonts w:hint="default" w:ascii="Times New Roman" w:hAnsi="Times New Roman" w:cs="Times New Roman"/>
          <w:color w:val="0080AC"/>
          <w:w w:val="105"/>
        </w:rPr>
        <w:t>[9]</w:t>
      </w:r>
      <w:r>
        <w:rPr>
          <w:rFonts w:hint="default" w:ascii="Times New Roman" w:hAnsi="Times New Roman" w:cs="Times New Roman"/>
          <w:color w:val="0080AC"/>
          <w:w w:val="105"/>
        </w:rPr>
        <w:fldChar w:fldCharType="end"/>
      </w:r>
      <w:r>
        <w:rPr>
          <w:rFonts w:hint="default" w:ascii="Times New Roman" w:hAnsi="Times New Roman" w:cs="Times New Roman"/>
          <w:w w:val="105"/>
        </w:rPr>
        <w:t>. It considers the situation that tags within              an</w:t>
      </w:r>
      <w:r>
        <w:rPr>
          <w:rFonts w:hint="default" w:ascii="Times New Roman" w:hAnsi="Times New Roman" w:cs="Times New Roman"/>
          <w:spacing w:val="23"/>
          <w:w w:val="105"/>
        </w:rPr>
        <w:t xml:space="preserve"> </w:t>
      </w:r>
      <w:r>
        <w:rPr>
          <w:rFonts w:hint="default" w:ascii="Times New Roman" w:hAnsi="Times New Roman" w:cs="Times New Roman"/>
          <w:w w:val="105"/>
        </w:rPr>
        <w:t>RFID</w:t>
      </w:r>
      <w:r>
        <w:rPr>
          <w:rFonts w:hint="default" w:ascii="Times New Roman" w:hAnsi="Times New Roman" w:cs="Times New Roman"/>
          <w:spacing w:val="22"/>
          <w:w w:val="105"/>
        </w:rPr>
        <w:t xml:space="preserve"> </w:t>
      </w:r>
      <w:r>
        <w:rPr>
          <w:rFonts w:hint="default" w:ascii="Times New Roman" w:hAnsi="Times New Roman" w:cs="Times New Roman"/>
          <w:w w:val="105"/>
        </w:rPr>
        <w:t>system</w:t>
      </w:r>
      <w:r>
        <w:rPr>
          <w:rFonts w:hint="default" w:ascii="Times New Roman" w:hAnsi="Times New Roman" w:cs="Times New Roman"/>
          <w:spacing w:val="23"/>
          <w:w w:val="105"/>
        </w:rPr>
        <w:t xml:space="preserve"> </w:t>
      </w:r>
      <w:r>
        <w:rPr>
          <w:rFonts w:hint="default" w:ascii="Times New Roman" w:hAnsi="Times New Roman" w:cs="Times New Roman"/>
          <w:w w:val="105"/>
        </w:rPr>
        <w:t>hold</w:t>
      </w:r>
      <w:r>
        <w:rPr>
          <w:rFonts w:hint="default" w:ascii="Times New Roman" w:hAnsi="Times New Roman" w:cs="Times New Roman"/>
          <w:spacing w:val="23"/>
          <w:w w:val="105"/>
        </w:rPr>
        <w:t xml:space="preserve"> </w:t>
      </w:r>
      <w:r>
        <w:rPr>
          <w:rFonts w:hint="default" w:ascii="Times New Roman" w:hAnsi="Times New Roman" w:cs="Times New Roman"/>
          <w:w w:val="105"/>
        </w:rPr>
        <w:t>dependent</w:t>
      </w:r>
      <w:r>
        <w:rPr>
          <w:rFonts w:hint="default" w:ascii="Times New Roman" w:hAnsi="Times New Roman" w:cs="Times New Roman"/>
          <w:spacing w:val="23"/>
          <w:w w:val="105"/>
        </w:rPr>
        <w:t xml:space="preserve"> </w:t>
      </w:r>
      <w:r>
        <w:rPr>
          <w:rFonts w:hint="default" w:ascii="Times New Roman" w:hAnsi="Times New Roman" w:cs="Times New Roman"/>
          <w:w w:val="105"/>
        </w:rPr>
        <w:t>keys,</w:t>
      </w:r>
      <w:r>
        <w:rPr>
          <w:rFonts w:hint="default" w:ascii="Times New Roman" w:hAnsi="Times New Roman" w:cs="Times New Roman"/>
          <w:spacing w:val="23"/>
          <w:w w:val="105"/>
        </w:rPr>
        <w:t xml:space="preserve"> </w:t>
      </w:r>
      <w:r>
        <w:rPr>
          <w:rFonts w:hint="default" w:ascii="Times New Roman" w:hAnsi="Times New Roman" w:cs="Times New Roman"/>
          <w:w w:val="105"/>
        </w:rPr>
        <w:t>and</w:t>
      </w:r>
      <w:r>
        <w:rPr>
          <w:rFonts w:hint="default" w:ascii="Times New Roman" w:hAnsi="Times New Roman" w:cs="Times New Roman"/>
          <w:spacing w:val="23"/>
          <w:w w:val="105"/>
        </w:rPr>
        <w:t xml:space="preserve"> </w:t>
      </w:r>
      <w:r>
        <w:rPr>
          <w:rFonts w:hint="default" w:ascii="Times New Roman" w:hAnsi="Times New Roman" w:cs="Times New Roman"/>
          <w:w w:val="105"/>
        </w:rPr>
        <w:t>discusses</w:t>
      </w:r>
      <w:r>
        <w:rPr>
          <w:rFonts w:hint="default" w:ascii="Times New Roman" w:hAnsi="Times New Roman" w:cs="Times New Roman"/>
          <w:spacing w:val="23"/>
          <w:w w:val="105"/>
        </w:rPr>
        <w:t xml:space="preserve"> </w:t>
      </w:r>
      <w:r>
        <w:rPr>
          <w:rFonts w:hint="default" w:ascii="Times New Roman" w:hAnsi="Times New Roman" w:cs="Times New Roman"/>
          <w:w w:val="105"/>
        </w:rPr>
        <w:t>the</w:t>
      </w:r>
      <w:r>
        <w:rPr>
          <w:rFonts w:hint="default" w:ascii="Times New Roman" w:hAnsi="Times New Roman" w:cs="Times New Roman"/>
          <w:spacing w:val="23"/>
          <w:w w:val="105"/>
        </w:rPr>
        <w:t xml:space="preserve"> </w:t>
      </w:r>
      <w:r>
        <w:rPr>
          <w:rFonts w:hint="default" w:ascii="Times New Roman" w:hAnsi="Times New Roman" w:cs="Times New Roman"/>
          <w:w w:val="105"/>
        </w:rPr>
        <w:t>security–eﬃciency</w:t>
      </w:r>
      <w:r>
        <w:rPr>
          <w:rFonts w:hint="default" w:ascii="Times New Roman" w:hAnsi="Times New Roman" w:cs="Times New Roman"/>
          <w:spacing w:val="23"/>
          <w:w w:val="105"/>
        </w:rPr>
        <w:t xml:space="preserve"> </w:t>
      </w:r>
      <w:r>
        <w:rPr>
          <w:rFonts w:hint="default" w:ascii="Times New Roman" w:hAnsi="Times New Roman" w:cs="Times New Roman"/>
          <w:w w:val="105"/>
        </w:rPr>
        <w:t>tradeoff.</w:t>
      </w:r>
    </w:p>
    <w:p>
      <w:pPr>
        <w:pStyle w:val="5"/>
        <w:spacing w:before="9"/>
        <w:rPr>
          <w:rFonts w:hint="default" w:ascii="Times New Roman" w:hAnsi="Times New Roman" w:cs="Times New Roman"/>
          <w:sz w:val="15"/>
        </w:rPr>
      </w:pPr>
    </w:p>
    <w:p>
      <w:pPr>
        <w:pStyle w:val="10"/>
        <w:numPr>
          <w:ilvl w:val="1"/>
          <w:numId w:val="1"/>
        </w:numPr>
        <w:tabs>
          <w:tab w:val="left" w:pos="533"/>
        </w:tabs>
        <w:spacing w:before="0" w:after="0" w:line="240" w:lineRule="auto"/>
        <w:ind w:left="532" w:right="0" w:hanging="329"/>
        <w:jc w:val="left"/>
        <w:rPr>
          <w:rFonts w:hint="default" w:ascii="Times New Roman" w:hAnsi="Times New Roman" w:cs="Times New Roman"/>
          <w:i/>
          <w:sz w:val="16"/>
        </w:rPr>
      </w:pPr>
      <w:r>
        <w:rPr>
          <w:rFonts w:hint="default" w:ascii="Times New Roman" w:hAnsi="Times New Roman" w:cs="Times New Roman"/>
          <w:i/>
          <w:w w:val="110"/>
          <w:sz w:val="16"/>
        </w:rPr>
        <w:t>Graph-based methods for network security</w:t>
      </w:r>
      <w:r>
        <w:rPr>
          <w:rFonts w:hint="default" w:ascii="Times New Roman" w:hAnsi="Times New Roman" w:cs="Times New Roman"/>
          <w:i/>
          <w:spacing w:val="-24"/>
          <w:w w:val="110"/>
          <w:sz w:val="16"/>
        </w:rPr>
        <w:t xml:space="preserve"> </w:t>
      </w:r>
      <w:r>
        <w:rPr>
          <w:rFonts w:hint="default" w:ascii="Times New Roman" w:hAnsi="Times New Roman" w:cs="Times New Roman"/>
          <w:i/>
          <w:w w:val="110"/>
          <w:sz w:val="16"/>
        </w:rPr>
        <w:t>analysis</w:t>
      </w:r>
    </w:p>
    <w:p>
      <w:pPr>
        <w:pStyle w:val="5"/>
        <w:spacing w:before="3"/>
        <w:rPr>
          <w:rFonts w:hint="default" w:ascii="Times New Roman" w:hAnsi="Times New Roman" w:cs="Times New Roman"/>
          <w:i/>
        </w:rPr>
      </w:pPr>
    </w:p>
    <w:p>
      <w:pPr>
        <w:pStyle w:val="5"/>
        <w:spacing w:line="268" w:lineRule="auto"/>
        <w:ind w:left="203" w:right="116" w:firstLine="239"/>
        <w:jc w:val="both"/>
        <w:rPr>
          <w:rFonts w:hint="default" w:ascii="Times New Roman" w:hAnsi="Times New Roman" w:cs="Times New Roman"/>
        </w:rPr>
      </w:pPr>
      <w:r>
        <w:rPr>
          <w:rFonts w:hint="default" w:ascii="Times New Roman" w:hAnsi="Times New Roman" w:cs="Times New Roman"/>
          <w:w w:val="105"/>
        </w:rPr>
        <w:t xml:space="preserve">Both scenario graph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"_bookmark35" </w:instrText>
      </w:r>
      <w:r>
        <w:rPr>
          <w:rFonts w:hint="default" w:ascii="Times New Roman" w:hAnsi="Times New Roman" w:cs="Times New Roman"/>
        </w:rPr>
        <w:fldChar w:fldCharType="separate"/>
      </w:r>
      <w:r>
        <w:rPr>
          <w:rFonts w:hint="default" w:ascii="Times New Roman" w:hAnsi="Times New Roman" w:cs="Times New Roman"/>
          <w:color w:val="0080AC"/>
          <w:w w:val="105"/>
        </w:rPr>
        <w:t>[12]</w:t>
      </w:r>
      <w:r>
        <w:rPr>
          <w:rFonts w:hint="default" w:ascii="Times New Roman" w:hAnsi="Times New Roman" w:cs="Times New Roman"/>
          <w:color w:val="0080AC"/>
          <w:w w:val="105"/>
        </w:rPr>
        <w:fldChar w:fldCharType="end"/>
      </w:r>
      <w:r>
        <w:rPr>
          <w:rFonts w:hint="default" w:ascii="Times New Roman" w:hAnsi="Times New Roman" w:cs="Times New Roman"/>
          <w:color w:val="0080AC"/>
          <w:w w:val="105"/>
        </w:rPr>
        <w:t xml:space="preserve"> </w:t>
      </w:r>
      <w:r>
        <w:rPr>
          <w:rFonts w:hint="default" w:ascii="Times New Roman" w:hAnsi="Times New Roman" w:cs="Times New Roman"/>
          <w:w w:val="105"/>
        </w:rPr>
        <w:t xml:space="preserve">and attack  graph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"_bookmark36" </w:instrText>
      </w:r>
      <w:r>
        <w:rPr>
          <w:rFonts w:hint="default" w:ascii="Times New Roman" w:hAnsi="Times New Roman" w:cs="Times New Roman"/>
        </w:rPr>
        <w:fldChar w:fldCharType="separate"/>
      </w:r>
      <w:r>
        <w:rPr>
          <w:rFonts w:hint="default" w:ascii="Times New Roman" w:hAnsi="Times New Roman" w:cs="Times New Roman"/>
          <w:color w:val="0080AC"/>
          <w:w w:val="105"/>
        </w:rPr>
        <w:t>[13]</w:t>
      </w:r>
      <w:r>
        <w:rPr>
          <w:rFonts w:hint="default" w:ascii="Times New Roman" w:hAnsi="Times New Roman" w:cs="Times New Roman"/>
          <w:color w:val="0080AC"/>
          <w:w w:val="105"/>
        </w:rPr>
        <w:fldChar w:fldCharType="end"/>
      </w:r>
      <w:r>
        <w:rPr>
          <w:rFonts w:hint="default" w:ascii="Times New Roman" w:hAnsi="Times New Roman" w:cs="Times New Roman"/>
          <w:color w:val="0080AC"/>
          <w:w w:val="105"/>
        </w:rPr>
        <w:t xml:space="preserve">  </w:t>
      </w:r>
      <w:r>
        <w:rPr>
          <w:rFonts w:hint="default" w:ascii="Times New Roman" w:hAnsi="Times New Roman" w:cs="Times New Roman"/>
          <w:w w:val="105"/>
        </w:rPr>
        <w:t>(which  is  a  speciﬁc  kind  of  scenario  graph)  are  developed  to  evaluate the security of networked systems.  There  are  a  lot  of  work  both  on  analyzing  network  vulnerabilities  by  using  attack</w:t>
      </w:r>
      <w:r>
        <w:rPr>
          <w:rFonts w:hint="default" w:ascii="Times New Roman" w:hAnsi="Times New Roman" w:cs="Times New Roman"/>
          <w:spacing w:val="37"/>
          <w:w w:val="105"/>
        </w:rPr>
        <w:t xml:space="preserve"> </w:t>
      </w:r>
      <w:r>
        <w:rPr>
          <w:rFonts w:hint="default" w:ascii="Times New Roman" w:hAnsi="Times New Roman" w:cs="Times New Roman"/>
          <w:w w:val="105"/>
        </w:rPr>
        <w:t xml:space="preserve">graph  and  generating  attack  graph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"_bookmark36" </w:instrText>
      </w:r>
      <w:r>
        <w:rPr>
          <w:rFonts w:hint="default" w:ascii="Times New Roman" w:hAnsi="Times New Roman" w:cs="Times New Roman"/>
        </w:rPr>
        <w:fldChar w:fldCharType="separate"/>
      </w:r>
      <w:r>
        <w:rPr>
          <w:rFonts w:hint="default" w:ascii="Times New Roman" w:hAnsi="Times New Roman" w:cs="Times New Roman"/>
          <w:color w:val="0080AC"/>
          <w:w w:val="105"/>
        </w:rPr>
        <w:t>[13–16]</w:t>
      </w:r>
      <w:r>
        <w:rPr>
          <w:rFonts w:hint="default" w:ascii="Times New Roman" w:hAnsi="Times New Roman" w:cs="Times New Roman"/>
          <w:color w:val="0080AC"/>
          <w:w w:val="105"/>
        </w:rPr>
        <w:fldChar w:fldCharType="end"/>
      </w:r>
      <w:r>
        <w:rPr>
          <w:rFonts w:hint="default" w:ascii="Times New Roman" w:hAnsi="Times New Roman" w:cs="Times New Roman"/>
          <w:w w:val="105"/>
        </w:rPr>
        <w:t>.  Attack  graph  can  show  the  relationship  of  vulnerabilities  on  different  hosts   in network. It takes into account the interrelationship of vulnerabilities activated by the interactions between hosts,</w:t>
      </w:r>
      <w:r>
        <w:rPr>
          <w:rFonts w:hint="default" w:ascii="Times New Roman" w:hAnsi="Times New Roman" w:cs="Times New Roman"/>
          <w:spacing w:val="3"/>
          <w:w w:val="105"/>
        </w:rPr>
        <w:t xml:space="preserve"> </w:t>
      </w:r>
      <w:r>
        <w:rPr>
          <w:rFonts w:hint="default" w:ascii="Times New Roman" w:hAnsi="Times New Roman" w:cs="Times New Roman"/>
          <w:w w:val="105"/>
        </w:rPr>
        <w:t>since</w:t>
      </w:r>
    </w:p>
    <w:p>
      <w:pPr>
        <w:spacing w:after="0" w:line="268" w:lineRule="auto"/>
        <w:jc w:val="both"/>
        <w:rPr>
          <w:rFonts w:hint="default" w:ascii="Times New Roman" w:hAnsi="Times New Roman" w:cs="Times New Roman"/>
        </w:rPr>
        <w:sectPr>
          <w:pgSz w:w="10890" w:h="14860"/>
          <w:pgMar w:top="920" w:right="620" w:bottom="280" w:left="620" w:header="636" w:footer="0" w:gutter="0"/>
        </w:sectPr>
      </w:pPr>
    </w:p>
    <w:p>
      <w:pPr>
        <w:pStyle w:val="5"/>
        <w:spacing w:before="6"/>
        <w:rPr>
          <w:rFonts w:hint="default" w:ascii="Times New Roman" w:hAnsi="Times New Roman" w:cs="Times New Roman"/>
          <w:sz w:val="11"/>
        </w:rPr>
      </w:pPr>
    </w:p>
    <w:p>
      <w:pPr>
        <w:spacing w:before="113"/>
        <w:ind w:left="794" w:right="0" w:firstLine="0"/>
        <w:jc w:val="left"/>
        <w:rPr>
          <w:rFonts w:hint="default" w:ascii="Times New Roman" w:hAnsi="Times New Roman" w:cs="Times New Roman"/>
          <w:b/>
          <w:sz w:val="24"/>
          <w:szCs w:val="24"/>
        </w:rPr>
      </w:pPr>
      <w:bookmarkStart w:id="10" w:name="_bookmark5"/>
      <w:bookmarkEnd w:id="10"/>
      <w:r>
        <w:rPr>
          <w:rFonts w:hint="default" w:ascii="Times New Roman" w:hAnsi="Times New Roman" w:cs="Times New Roman"/>
          <w:b/>
          <w:w w:val="105"/>
          <w:sz w:val="24"/>
          <w:szCs w:val="24"/>
        </w:rPr>
        <w:t>Table 1</w:t>
      </w:r>
    </w:p>
    <w:p>
      <w:pPr>
        <w:spacing w:before="31"/>
        <w:ind w:left="794" w:right="0" w:firstLine="0"/>
        <w:jc w:val="left"/>
        <w:rPr>
          <w:rFonts w:hint="default" w:ascii="Times New Roman" w:hAnsi="Times New Roman" w:cs="Times New Roman"/>
          <w:sz w:val="24"/>
          <w:szCs w:val="24"/>
        </w:rPr>
      </w:pPr>
      <w:r>
        <w:rPr>
          <w:rFonts w:hint="default" w:ascii="Times New Roman" w:hAnsi="Times New Roman" w:cs="Times New Roman"/>
          <w:w w:val="115"/>
          <w:sz w:val="24"/>
          <w:szCs w:val="24"/>
        </w:rPr>
        <w:t>The differences between existing work and the proposed VAGs.</w:t>
      </w:r>
    </w:p>
    <w:p>
      <w:pPr>
        <w:pStyle w:val="5"/>
        <w:spacing w:before="6"/>
        <w:rPr>
          <w:rFonts w:hint="default" w:ascii="Times New Roman" w:hAnsi="Times New Roman" w:cs="Times New Roman"/>
          <w:sz w:val="24"/>
          <w:szCs w:val="24"/>
        </w:rPr>
      </w:pPr>
    </w:p>
    <w:tbl>
      <w:tblPr>
        <w:tblStyle w:val="8"/>
        <w:tblW w:w="7971" w:type="dxa"/>
        <w:tblInd w:w="80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932"/>
        <w:gridCol w:w="1097"/>
        <w:gridCol w:w="1469"/>
        <w:gridCol w:w="1612"/>
        <w:gridCol w:w="1350"/>
        <w:gridCol w:w="15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00" w:hRule="atLeast"/>
        </w:trPr>
        <w:tc>
          <w:tcPr>
            <w:tcW w:w="932" w:type="dxa"/>
            <w:tcBorders>
              <w:top w:val="single" w:color="000000" w:sz="4" w:space="0"/>
              <w:bottom w:val="single" w:color="000000" w:sz="4" w:space="0"/>
            </w:tcBorders>
          </w:tcPr>
          <w:p>
            <w:pPr>
              <w:pStyle w:val="11"/>
              <w:spacing w:before="45" w:line="240" w:lineRule="auto"/>
              <w:ind w:left="119"/>
              <w:rPr>
                <w:rFonts w:hint="default" w:ascii="Times New Roman" w:hAnsi="Times New Roman" w:cs="Times New Roman"/>
                <w:sz w:val="24"/>
                <w:szCs w:val="24"/>
              </w:rPr>
            </w:pPr>
            <w:r>
              <w:rPr>
                <w:rFonts w:hint="default" w:ascii="Times New Roman" w:hAnsi="Times New Roman" w:cs="Times New Roman"/>
                <w:w w:val="115"/>
                <w:sz w:val="24"/>
                <w:szCs w:val="24"/>
              </w:rPr>
              <w:t>Achieves</w:t>
            </w:r>
          </w:p>
        </w:tc>
        <w:tc>
          <w:tcPr>
            <w:tcW w:w="1097" w:type="dxa"/>
            <w:tcBorders>
              <w:top w:val="single" w:color="000000" w:sz="4" w:space="0"/>
              <w:bottom w:val="single" w:color="000000" w:sz="4" w:space="0"/>
            </w:tcBorders>
          </w:tcPr>
          <w:p>
            <w:pPr>
              <w:pStyle w:val="11"/>
              <w:spacing w:before="16" w:line="170" w:lineRule="atLeast"/>
              <w:ind w:left="299" w:right="314"/>
              <w:rPr>
                <w:rFonts w:hint="default" w:ascii="Times New Roman" w:hAnsi="Times New Roman" w:cs="Times New Roman"/>
                <w:sz w:val="24"/>
                <w:szCs w:val="24"/>
              </w:rPr>
            </w:pPr>
            <w:r>
              <w:rPr>
                <w:rFonts w:hint="default" w:ascii="Times New Roman" w:hAnsi="Times New Roman" w:cs="Times New Roman"/>
                <w:w w:val="110"/>
                <w:sz w:val="24"/>
                <w:szCs w:val="24"/>
              </w:rPr>
              <w:t xml:space="preserve">Security </w:t>
            </w:r>
            <w:r>
              <w:rPr>
                <w:rFonts w:hint="default" w:ascii="Times New Roman" w:hAnsi="Times New Roman" w:cs="Times New Roman"/>
                <w:w w:val="115"/>
                <w:sz w:val="24"/>
                <w:szCs w:val="24"/>
              </w:rPr>
              <w:t>models</w:t>
            </w:r>
          </w:p>
        </w:tc>
        <w:tc>
          <w:tcPr>
            <w:tcW w:w="1469" w:type="dxa"/>
            <w:tcBorders>
              <w:top w:val="single" w:color="000000" w:sz="4" w:space="0"/>
              <w:bottom w:val="single" w:color="000000" w:sz="4" w:space="0"/>
            </w:tcBorders>
          </w:tcPr>
          <w:p>
            <w:pPr>
              <w:pStyle w:val="11"/>
              <w:spacing w:before="16" w:line="170" w:lineRule="atLeast"/>
              <w:ind w:left="318"/>
              <w:rPr>
                <w:rFonts w:hint="default" w:ascii="Times New Roman" w:hAnsi="Times New Roman" w:cs="Times New Roman"/>
                <w:sz w:val="24"/>
                <w:szCs w:val="24"/>
              </w:rPr>
            </w:pPr>
            <w:r>
              <w:rPr>
                <w:rFonts w:hint="default" w:ascii="Times New Roman" w:hAnsi="Times New Roman" w:cs="Times New Roman"/>
                <w:w w:val="115"/>
                <w:sz w:val="24"/>
                <w:szCs w:val="24"/>
              </w:rPr>
              <w:t>Security benchmarking</w:t>
            </w:r>
          </w:p>
        </w:tc>
        <w:tc>
          <w:tcPr>
            <w:tcW w:w="1612" w:type="dxa"/>
            <w:tcBorders>
              <w:top w:val="single" w:color="000000" w:sz="4" w:space="0"/>
              <w:bottom w:val="single" w:color="000000" w:sz="4" w:space="0"/>
            </w:tcBorders>
          </w:tcPr>
          <w:p>
            <w:pPr>
              <w:pStyle w:val="11"/>
              <w:spacing w:before="16" w:line="170" w:lineRule="atLeast"/>
              <w:ind w:left="305" w:right="7" w:hanging="1"/>
              <w:rPr>
                <w:rFonts w:hint="default" w:ascii="Times New Roman" w:hAnsi="Times New Roman" w:cs="Times New Roman"/>
                <w:sz w:val="24"/>
                <w:szCs w:val="24"/>
              </w:rPr>
            </w:pPr>
            <w:r>
              <w:rPr>
                <w:rFonts w:hint="default" w:ascii="Times New Roman" w:hAnsi="Times New Roman" w:cs="Times New Roman"/>
                <w:w w:val="115"/>
                <w:sz w:val="24"/>
                <w:szCs w:val="24"/>
              </w:rPr>
              <w:t>Automatically protocol analysis</w:t>
            </w:r>
          </w:p>
        </w:tc>
        <w:tc>
          <w:tcPr>
            <w:tcW w:w="1350" w:type="dxa"/>
            <w:tcBorders>
              <w:top w:val="single" w:color="000000" w:sz="4" w:space="0"/>
              <w:bottom w:val="single" w:color="000000" w:sz="4" w:space="0"/>
            </w:tcBorders>
          </w:tcPr>
          <w:p>
            <w:pPr>
              <w:pStyle w:val="11"/>
              <w:spacing w:before="16" w:line="170" w:lineRule="atLeast"/>
              <w:ind w:left="308"/>
              <w:rPr>
                <w:rFonts w:hint="default" w:ascii="Times New Roman" w:hAnsi="Times New Roman" w:cs="Times New Roman"/>
                <w:sz w:val="24"/>
                <w:szCs w:val="24"/>
              </w:rPr>
            </w:pPr>
            <w:r>
              <w:rPr>
                <w:rFonts w:hint="default" w:ascii="Times New Roman" w:hAnsi="Times New Roman" w:cs="Times New Roman"/>
                <w:w w:val="115"/>
                <w:sz w:val="24"/>
                <w:szCs w:val="24"/>
              </w:rPr>
              <w:t>Quantitative analysis</w:t>
            </w:r>
          </w:p>
        </w:tc>
        <w:tc>
          <w:tcPr>
            <w:tcW w:w="1511" w:type="dxa"/>
            <w:tcBorders>
              <w:top w:val="single" w:color="000000" w:sz="4" w:space="0"/>
              <w:bottom w:val="single" w:color="000000" w:sz="4" w:space="0"/>
            </w:tcBorders>
          </w:tcPr>
          <w:p>
            <w:pPr>
              <w:pStyle w:val="11"/>
              <w:spacing w:before="45" w:line="240" w:lineRule="auto"/>
              <w:rPr>
                <w:rFonts w:hint="default" w:ascii="Times New Roman" w:hAnsi="Times New Roman" w:cs="Times New Roman"/>
                <w:sz w:val="24"/>
                <w:szCs w:val="24"/>
              </w:rPr>
            </w:pPr>
            <w:r>
              <w:rPr>
                <w:rFonts w:hint="default" w:ascii="Times New Roman" w:hAnsi="Times New Roman" w:cs="Times New Roman"/>
                <w:w w:val="115"/>
                <w:sz w:val="24"/>
                <w:szCs w:val="24"/>
              </w:rPr>
              <w:t>Attacks</w:t>
            </w:r>
          </w:p>
          <w:p>
            <w:pPr>
              <w:pStyle w:val="11"/>
              <w:spacing w:before="31" w:line="240" w:lineRule="auto"/>
              <w:rPr>
                <w:rFonts w:hint="default" w:ascii="Times New Roman" w:hAnsi="Times New Roman" w:cs="Times New Roman"/>
                <w:sz w:val="24"/>
                <w:szCs w:val="24"/>
              </w:rPr>
            </w:pPr>
            <w:r>
              <w:rPr>
                <w:rFonts w:hint="default" w:ascii="Times New Roman" w:hAnsi="Times New Roman" w:cs="Times New Roman"/>
                <w:w w:val="110"/>
                <w:sz w:val="24"/>
                <w:szCs w:val="24"/>
              </w:rPr>
              <w:t>(active or passive)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97" w:hRule="atLeast"/>
        </w:trPr>
        <w:tc>
          <w:tcPr>
            <w:tcW w:w="932" w:type="dxa"/>
            <w:tcBorders>
              <w:top w:val="single" w:color="000000" w:sz="4" w:space="0"/>
            </w:tcBorders>
          </w:tcPr>
          <w:p>
            <w:pPr>
              <w:pStyle w:val="11"/>
              <w:spacing w:before="45"/>
              <w:ind w:left="119"/>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"_bookmark30" </w:instrText>
            </w:r>
            <w:r>
              <w:rPr>
                <w:rFonts w:hint="default" w:ascii="Times New Roman" w:hAnsi="Times New Roman" w:cs="Times New Roman"/>
                <w:sz w:val="24"/>
                <w:szCs w:val="24"/>
              </w:rPr>
              <w:fldChar w:fldCharType="separate"/>
            </w:r>
            <w:r>
              <w:rPr>
                <w:rFonts w:hint="default" w:ascii="Times New Roman" w:hAnsi="Times New Roman" w:cs="Times New Roman"/>
                <w:color w:val="0080AC"/>
                <w:w w:val="110"/>
                <w:sz w:val="24"/>
                <w:szCs w:val="24"/>
              </w:rPr>
              <w:t>[7–11]</w:t>
            </w:r>
            <w:r>
              <w:rPr>
                <w:rFonts w:hint="default" w:ascii="Times New Roman" w:hAnsi="Times New Roman" w:cs="Times New Roman"/>
                <w:color w:val="0080AC"/>
                <w:w w:val="110"/>
                <w:sz w:val="24"/>
                <w:szCs w:val="24"/>
              </w:rPr>
              <w:fldChar w:fldCharType="end"/>
            </w:r>
          </w:p>
        </w:tc>
        <w:tc>
          <w:tcPr>
            <w:tcW w:w="1097" w:type="dxa"/>
            <w:tcBorders>
              <w:top w:val="single" w:color="000000" w:sz="4" w:space="0"/>
            </w:tcBorders>
          </w:tcPr>
          <w:p>
            <w:pPr>
              <w:pStyle w:val="11"/>
              <w:spacing w:before="45"/>
              <w:ind w:left="299"/>
              <w:rPr>
                <w:rFonts w:hint="default" w:ascii="Times New Roman" w:hAnsi="Times New Roman" w:cs="Times New Roman"/>
                <w:sz w:val="24"/>
                <w:szCs w:val="24"/>
              </w:rPr>
            </w:pPr>
            <w:r>
              <w:rPr>
                <w:rFonts w:hint="default" w:ascii="Times New Roman" w:hAnsi="Times New Roman" w:cs="Times New Roman"/>
                <w:w w:val="115"/>
                <w:sz w:val="24"/>
                <w:szCs w:val="24"/>
              </w:rPr>
              <w:t>yes</w:t>
            </w:r>
          </w:p>
        </w:tc>
        <w:tc>
          <w:tcPr>
            <w:tcW w:w="1469" w:type="dxa"/>
            <w:tcBorders>
              <w:top w:val="single" w:color="000000" w:sz="4" w:space="0"/>
            </w:tcBorders>
          </w:tcPr>
          <w:p>
            <w:pPr>
              <w:pStyle w:val="11"/>
              <w:spacing w:before="45"/>
              <w:ind w:left="318"/>
              <w:rPr>
                <w:rFonts w:hint="default" w:ascii="Times New Roman" w:hAnsi="Times New Roman" w:cs="Times New Roman"/>
                <w:sz w:val="24"/>
                <w:szCs w:val="24"/>
              </w:rPr>
            </w:pPr>
            <w:r>
              <w:rPr>
                <w:rFonts w:hint="default" w:ascii="Times New Roman" w:hAnsi="Times New Roman" w:cs="Times New Roman"/>
                <w:w w:val="115"/>
                <w:sz w:val="24"/>
                <w:szCs w:val="24"/>
              </w:rPr>
              <w:t>no</w:t>
            </w:r>
          </w:p>
        </w:tc>
        <w:tc>
          <w:tcPr>
            <w:tcW w:w="1612" w:type="dxa"/>
            <w:tcBorders>
              <w:top w:val="single" w:color="000000" w:sz="4" w:space="0"/>
            </w:tcBorders>
          </w:tcPr>
          <w:p>
            <w:pPr>
              <w:pStyle w:val="11"/>
              <w:spacing w:before="45"/>
              <w:ind w:left="305"/>
              <w:rPr>
                <w:rFonts w:hint="default" w:ascii="Times New Roman" w:hAnsi="Times New Roman" w:cs="Times New Roman"/>
                <w:sz w:val="24"/>
                <w:szCs w:val="24"/>
              </w:rPr>
            </w:pPr>
            <w:r>
              <w:rPr>
                <w:rFonts w:hint="default" w:ascii="Times New Roman" w:hAnsi="Times New Roman" w:cs="Times New Roman"/>
                <w:w w:val="115"/>
                <w:sz w:val="24"/>
                <w:szCs w:val="24"/>
              </w:rPr>
              <w:t>no</w:t>
            </w:r>
          </w:p>
        </w:tc>
        <w:tc>
          <w:tcPr>
            <w:tcW w:w="1350" w:type="dxa"/>
            <w:tcBorders>
              <w:top w:val="single" w:color="000000" w:sz="4" w:space="0"/>
            </w:tcBorders>
          </w:tcPr>
          <w:p>
            <w:pPr>
              <w:pStyle w:val="11"/>
              <w:spacing w:before="45"/>
              <w:ind w:left="308"/>
              <w:rPr>
                <w:rFonts w:hint="default" w:ascii="Times New Roman" w:hAnsi="Times New Roman" w:cs="Times New Roman"/>
                <w:sz w:val="24"/>
                <w:szCs w:val="24"/>
              </w:rPr>
            </w:pPr>
            <w:r>
              <w:rPr>
                <w:rFonts w:hint="default" w:ascii="Times New Roman" w:hAnsi="Times New Roman" w:cs="Times New Roman"/>
                <w:w w:val="115"/>
                <w:sz w:val="24"/>
                <w:szCs w:val="24"/>
              </w:rPr>
              <w:t>no</w:t>
            </w:r>
          </w:p>
        </w:tc>
        <w:tc>
          <w:tcPr>
            <w:tcW w:w="1511" w:type="dxa"/>
            <w:tcBorders>
              <w:top w:val="single" w:color="000000" w:sz="4" w:space="0"/>
            </w:tcBorders>
          </w:tcPr>
          <w:p>
            <w:pPr>
              <w:pStyle w:val="11"/>
              <w:spacing w:before="45"/>
              <w:rPr>
                <w:rFonts w:hint="default" w:ascii="Times New Roman" w:hAnsi="Times New Roman" w:cs="Times New Roman"/>
                <w:sz w:val="24"/>
                <w:szCs w:val="24"/>
              </w:rPr>
            </w:pPr>
            <w:r>
              <w:rPr>
                <w:rFonts w:hint="default" w:ascii="Times New Roman" w:hAnsi="Times New Roman" w:cs="Times New Roman"/>
                <w:w w:val="115"/>
                <w:sz w:val="24"/>
                <w:szCs w:val="24"/>
              </w:rPr>
              <w:t>both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71" w:hRule="atLeast"/>
        </w:trPr>
        <w:tc>
          <w:tcPr>
            <w:tcW w:w="932" w:type="dxa"/>
          </w:tcPr>
          <w:p>
            <w:pPr>
              <w:pStyle w:val="11"/>
              <w:ind w:left="119"/>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"_bookmark37" </w:instrText>
            </w:r>
            <w:r>
              <w:rPr>
                <w:rFonts w:hint="default" w:ascii="Times New Roman" w:hAnsi="Times New Roman" w:cs="Times New Roman"/>
                <w:sz w:val="24"/>
                <w:szCs w:val="24"/>
              </w:rPr>
              <w:fldChar w:fldCharType="separate"/>
            </w:r>
            <w:r>
              <w:rPr>
                <w:rFonts w:hint="default" w:ascii="Times New Roman" w:hAnsi="Times New Roman" w:cs="Times New Roman"/>
                <w:color w:val="0080AC"/>
                <w:w w:val="110"/>
                <w:sz w:val="24"/>
                <w:szCs w:val="24"/>
              </w:rPr>
              <w:t>[17,18]</w:t>
            </w:r>
            <w:r>
              <w:rPr>
                <w:rFonts w:hint="default" w:ascii="Times New Roman" w:hAnsi="Times New Roman" w:cs="Times New Roman"/>
                <w:color w:val="0080AC"/>
                <w:w w:val="110"/>
                <w:sz w:val="24"/>
                <w:szCs w:val="24"/>
              </w:rPr>
              <w:fldChar w:fldCharType="end"/>
            </w:r>
          </w:p>
        </w:tc>
        <w:tc>
          <w:tcPr>
            <w:tcW w:w="1097" w:type="dxa"/>
          </w:tcPr>
          <w:p>
            <w:pPr>
              <w:pStyle w:val="11"/>
              <w:ind w:left="299"/>
              <w:rPr>
                <w:rFonts w:hint="default" w:ascii="Times New Roman" w:hAnsi="Times New Roman" w:cs="Times New Roman"/>
                <w:sz w:val="24"/>
                <w:szCs w:val="24"/>
              </w:rPr>
            </w:pPr>
            <w:r>
              <w:rPr>
                <w:rFonts w:hint="default" w:ascii="Times New Roman" w:hAnsi="Times New Roman" w:cs="Times New Roman"/>
                <w:w w:val="115"/>
                <w:sz w:val="24"/>
                <w:szCs w:val="24"/>
              </w:rPr>
              <w:t>no</w:t>
            </w:r>
          </w:p>
        </w:tc>
        <w:tc>
          <w:tcPr>
            <w:tcW w:w="1469" w:type="dxa"/>
          </w:tcPr>
          <w:p>
            <w:pPr>
              <w:pStyle w:val="11"/>
              <w:ind w:left="318"/>
              <w:rPr>
                <w:rFonts w:hint="default" w:ascii="Times New Roman" w:hAnsi="Times New Roman" w:cs="Times New Roman"/>
                <w:sz w:val="24"/>
                <w:szCs w:val="24"/>
              </w:rPr>
            </w:pPr>
            <w:r>
              <w:rPr>
                <w:rFonts w:hint="default" w:ascii="Times New Roman" w:hAnsi="Times New Roman" w:cs="Times New Roman"/>
                <w:w w:val="115"/>
                <w:sz w:val="24"/>
                <w:szCs w:val="24"/>
              </w:rPr>
              <w:t>no</w:t>
            </w:r>
          </w:p>
        </w:tc>
        <w:tc>
          <w:tcPr>
            <w:tcW w:w="1612" w:type="dxa"/>
          </w:tcPr>
          <w:p>
            <w:pPr>
              <w:pStyle w:val="11"/>
              <w:ind w:left="305"/>
              <w:rPr>
                <w:rFonts w:hint="default" w:ascii="Times New Roman" w:hAnsi="Times New Roman" w:cs="Times New Roman"/>
                <w:sz w:val="24"/>
                <w:szCs w:val="24"/>
              </w:rPr>
            </w:pPr>
            <w:r>
              <w:rPr>
                <w:rFonts w:hint="default" w:ascii="Times New Roman" w:hAnsi="Times New Roman" w:cs="Times New Roman"/>
                <w:w w:val="115"/>
                <w:sz w:val="24"/>
                <w:szCs w:val="24"/>
              </w:rPr>
              <w:t>no</w:t>
            </w:r>
          </w:p>
        </w:tc>
        <w:tc>
          <w:tcPr>
            <w:tcW w:w="1350" w:type="dxa"/>
          </w:tcPr>
          <w:p>
            <w:pPr>
              <w:pStyle w:val="11"/>
              <w:ind w:left="308"/>
              <w:rPr>
                <w:rFonts w:hint="default" w:ascii="Times New Roman" w:hAnsi="Times New Roman" w:cs="Times New Roman"/>
                <w:sz w:val="24"/>
                <w:szCs w:val="24"/>
              </w:rPr>
            </w:pPr>
            <w:r>
              <w:rPr>
                <w:rFonts w:hint="default" w:ascii="Times New Roman" w:hAnsi="Times New Roman" w:cs="Times New Roman"/>
                <w:w w:val="115"/>
                <w:sz w:val="24"/>
                <w:szCs w:val="24"/>
              </w:rPr>
              <w:t>yes</w:t>
            </w:r>
          </w:p>
        </w:tc>
        <w:tc>
          <w:tcPr>
            <w:tcW w:w="1511" w:type="dxa"/>
          </w:tcPr>
          <w:p>
            <w:pPr>
              <w:pStyle w:val="11"/>
              <w:rPr>
                <w:rFonts w:hint="default" w:ascii="Times New Roman" w:hAnsi="Times New Roman" w:cs="Times New Roman"/>
                <w:sz w:val="24"/>
                <w:szCs w:val="24"/>
              </w:rPr>
            </w:pPr>
            <w:r>
              <w:rPr>
                <w:rFonts w:hint="default" w:ascii="Times New Roman" w:hAnsi="Times New Roman" w:cs="Times New Roman"/>
                <w:w w:val="115"/>
                <w:sz w:val="24"/>
                <w:szCs w:val="24"/>
              </w:rPr>
              <w:t>none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71" w:hRule="atLeast"/>
        </w:trPr>
        <w:tc>
          <w:tcPr>
            <w:tcW w:w="932" w:type="dxa"/>
          </w:tcPr>
          <w:p>
            <w:pPr>
              <w:pStyle w:val="11"/>
              <w:ind w:left="119"/>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"_bookmark43" </w:instrText>
            </w:r>
            <w:r>
              <w:rPr>
                <w:rFonts w:hint="default" w:ascii="Times New Roman" w:hAnsi="Times New Roman" w:cs="Times New Roman"/>
                <w:sz w:val="24"/>
                <w:szCs w:val="24"/>
              </w:rPr>
              <w:fldChar w:fldCharType="separate"/>
            </w:r>
            <w:r>
              <w:rPr>
                <w:rFonts w:hint="default" w:ascii="Times New Roman" w:hAnsi="Times New Roman" w:cs="Times New Roman"/>
                <w:color w:val="0080AC"/>
                <w:w w:val="110"/>
                <w:sz w:val="24"/>
                <w:szCs w:val="24"/>
              </w:rPr>
              <w:t>[27]</w:t>
            </w:r>
            <w:r>
              <w:rPr>
                <w:rFonts w:hint="default" w:ascii="Times New Roman" w:hAnsi="Times New Roman" w:cs="Times New Roman"/>
                <w:color w:val="0080AC"/>
                <w:w w:val="110"/>
                <w:sz w:val="24"/>
                <w:szCs w:val="24"/>
              </w:rPr>
              <w:fldChar w:fldCharType="end"/>
            </w:r>
          </w:p>
        </w:tc>
        <w:tc>
          <w:tcPr>
            <w:tcW w:w="1097" w:type="dxa"/>
          </w:tcPr>
          <w:p>
            <w:pPr>
              <w:pStyle w:val="11"/>
              <w:ind w:left="299"/>
              <w:rPr>
                <w:rFonts w:hint="default" w:ascii="Times New Roman" w:hAnsi="Times New Roman" w:cs="Times New Roman"/>
                <w:sz w:val="24"/>
                <w:szCs w:val="24"/>
              </w:rPr>
            </w:pPr>
            <w:r>
              <w:rPr>
                <w:rFonts w:hint="default" w:ascii="Times New Roman" w:hAnsi="Times New Roman" w:cs="Times New Roman"/>
                <w:w w:val="115"/>
                <w:sz w:val="24"/>
                <w:szCs w:val="24"/>
              </w:rPr>
              <w:t>no</w:t>
            </w:r>
          </w:p>
        </w:tc>
        <w:tc>
          <w:tcPr>
            <w:tcW w:w="1469" w:type="dxa"/>
          </w:tcPr>
          <w:p>
            <w:pPr>
              <w:pStyle w:val="11"/>
              <w:ind w:left="318"/>
              <w:rPr>
                <w:rFonts w:hint="default" w:ascii="Times New Roman" w:hAnsi="Times New Roman" w:cs="Times New Roman"/>
                <w:sz w:val="24"/>
                <w:szCs w:val="24"/>
              </w:rPr>
            </w:pPr>
            <w:r>
              <w:rPr>
                <w:rFonts w:hint="default" w:ascii="Times New Roman" w:hAnsi="Times New Roman" w:cs="Times New Roman"/>
                <w:w w:val="115"/>
                <w:sz w:val="24"/>
                <w:szCs w:val="24"/>
              </w:rPr>
              <w:t>yes</w:t>
            </w:r>
          </w:p>
        </w:tc>
        <w:tc>
          <w:tcPr>
            <w:tcW w:w="1612" w:type="dxa"/>
          </w:tcPr>
          <w:p>
            <w:pPr>
              <w:pStyle w:val="11"/>
              <w:ind w:left="305"/>
              <w:rPr>
                <w:rFonts w:hint="default" w:ascii="Times New Roman" w:hAnsi="Times New Roman" w:cs="Times New Roman"/>
                <w:sz w:val="24"/>
                <w:szCs w:val="24"/>
              </w:rPr>
            </w:pPr>
            <w:r>
              <w:rPr>
                <w:rFonts w:hint="default" w:ascii="Times New Roman" w:hAnsi="Times New Roman" w:cs="Times New Roman"/>
                <w:w w:val="115"/>
                <w:sz w:val="24"/>
                <w:szCs w:val="24"/>
              </w:rPr>
              <w:t>no</w:t>
            </w:r>
          </w:p>
        </w:tc>
        <w:tc>
          <w:tcPr>
            <w:tcW w:w="1350" w:type="dxa"/>
          </w:tcPr>
          <w:p>
            <w:pPr>
              <w:pStyle w:val="11"/>
              <w:ind w:left="308"/>
              <w:rPr>
                <w:rFonts w:hint="default" w:ascii="Times New Roman" w:hAnsi="Times New Roman" w:cs="Times New Roman"/>
                <w:sz w:val="24"/>
                <w:szCs w:val="24"/>
              </w:rPr>
            </w:pPr>
            <w:r>
              <w:rPr>
                <w:rFonts w:hint="default" w:ascii="Times New Roman" w:hAnsi="Times New Roman" w:cs="Times New Roman"/>
                <w:w w:val="115"/>
                <w:sz w:val="24"/>
                <w:szCs w:val="24"/>
              </w:rPr>
              <w:t>yes</w:t>
            </w:r>
          </w:p>
        </w:tc>
        <w:tc>
          <w:tcPr>
            <w:tcW w:w="1511" w:type="dxa"/>
          </w:tcPr>
          <w:p>
            <w:pPr>
              <w:pStyle w:val="11"/>
              <w:rPr>
                <w:rFonts w:hint="default" w:ascii="Times New Roman" w:hAnsi="Times New Roman" w:cs="Times New Roman"/>
                <w:sz w:val="24"/>
                <w:szCs w:val="24"/>
              </w:rPr>
            </w:pPr>
            <w:r>
              <w:rPr>
                <w:rFonts w:hint="default" w:ascii="Times New Roman" w:hAnsi="Times New Roman" w:cs="Times New Roman"/>
                <w:w w:val="115"/>
                <w:sz w:val="24"/>
                <w:szCs w:val="24"/>
              </w:rPr>
              <w:t>passive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71" w:hRule="atLeast"/>
        </w:trPr>
        <w:tc>
          <w:tcPr>
            <w:tcW w:w="932" w:type="dxa"/>
          </w:tcPr>
          <w:p>
            <w:pPr>
              <w:pStyle w:val="11"/>
              <w:ind w:left="119"/>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"_bookmark44" </w:instrText>
            </w:r>
            <w:r>
              <w:rPr>
                <w:rFonts w:hint="default" w:ascii="Times New Roman" w:hAnsi="Times New Roman" w:cs="Times New Roman"/>
                <w:sz w:val="24"/>
                <w:szCs w:val="24"/>
              </w:rPr>
              <w:fldChar w:fldCharType="separate"/>
            </w:r>
            <w:r>
              <w:rPr>
                <w:rFonts w:hint="default" w:ascii="Times New Roman" w:hAnsi="Times New Roman" w:cs="Times New Roman"/>
                <w:color w:val="0080AC"/>
                <w:w w:val="110"/>
                <w:sz w:val="24"/>
                <w:szCs w:val="24"/>
              </w:rPr>
              <w:t>[28,29]</w:t>
            </w:r>
            <w:r>
              <w:rPr>
                <w:rFonts w:hint="default" w:ascii="Times New Roman" w:hAnsi="Times New Roman" w:cs="Times New Roman"/>
                <w:color w:val="0080AC"/>
                <w:w w:val="110"/>
                <w:sz w:val="24"/>
                <w:szCs w:val="24"/>
              </w:rPr>
              <w:fldChar w:fldCharType="end"/>
            </w:r>
          </w:p>
        </w:tc>
        <w:tc>
          <w:tcPr>
            <w:tcW w:w="1097" w:type="dxa"/>
          </w:tcPr>
          <w:p>
            <w:pPr>
              <w:pStyle w:val="11"/>
              <w:ind w:left="299"/>
              <w:rPr>
                <w:rFonts w:hint="default" w:ascii="Times New Roman" w:hAnsi="Times New Roman" w:cs="Times New Roman"/>
                <w:sz w:val="24"/>
                <w:szCs w:val="24"/>
              </w:rPr>
            </w:pPr>
            <w:r>
              <w:rPr>
                <w:rFonts w:hint="default" w:ascii="Times New Roman" w:hAnsi="Times New Roman" w:cs="Times New Roman"/>
                <w:w w:val="115"/>
                <w:sz w:val="24"/>
                <w:szCs w:val="24"/>
              </w:rPr>
              <w:t>no</w:t>
            </w:r>
          </w:p>
        </w:tc>
        <w:tc>
          <w:tcPr>
            <w:tcW w:w="1469" w:type="dxa"/>
          </w:tcPr>
          <w:p>
            <w:pPr>
              <w:pStyle w:val="11"/>
              <w:ind w:left="318"/>
              <w:rPr>
                <w:rFonts w:hint="default" w:ascii="Times New Roman" w:hAnsi="Times New Roman" w:cs="Times New Roman"/>
                <w:sz w:val="24"/>
                <w:szCs w:val="24"/>
              </w:rPr>
            </w:pPr>
            <w:r>
              <w:rPr>
                <w:rFonts w:hint="default" w:ascii="Times New Roman" w:hAnsi="Times New Roman" w:cs="Times New Roman"/>
                <w:w w:val="115"/>
                <w:sz w:val="24"/>
                <w:szCs w:val="24"/>
              </w:rPr>
              <w:t>yes</w:t>
            </w:r>
          </w:p>
        </w:tc>
        <w:tc>
          <w:tcPr>
            <w:tcW w:w="1612" w:type="dxa"/>
          </w:tcPr>
          <w:p>
            <w:pPr>
              <w:pStyle w:val="11"/>
              <w:ind w:left="305"/>
              <w:rPr>
                <w:rFonts w:hint="default" w:ascii="Times New Roman" w:hAnsi="Times New Roman" w:cs="Times New Roman"/>
                <w:sz w:val="24"/>
                <w:szCs w:val="24"/>
              </w:rPr>
            </w:pPr>
            <w:r>
              <w:rPr>
                <w:rFonts w:hint="default" w:ascii="Times New Roman" w:hAnsi="Times New Roman" w:cs="Times New Roman"/>
                <w:w w:val="115"/>
                <w:sz w:val="24"/>
                <w:szCs w:val="24"/>
              </w:rPr>
              <w:t>no</w:t>
            </w:r>
          </w:p>
        </w:tc>
        <w:tc>
          <w:tcPr>
            <w:tcW w:w="1350" w:type="dxa"/>
          </w:tcPr>
          <w:p>
            <w:pPr>
              <w:pStyle w:val="11"/>
              <w:ind w:left="308"/>
              <w:rPr>
                <w:rFonts w:hint="default" w:ascii="Times New Roman" w:hAnsi="Times New Roman" w:cs="Times New Roman"/>
                <w:sz w:val="24"/>
                <w:szCs w:val="24"/>
              </w:rPr>
            </w:pPr>
            <w:r>
              <w:rPr>
                <w:rFonts w:hint="default" w:ascii="Times New Roman" w:hAnsi="Times New Roman" w:cs="Times New Roman"/>
                <w:w w:val="115"/>
                <w:sz w:val="24"/>
                <w:szCs w:val="24"/>
              </w:rPr>
              <w:t>no</w:t>
            </w:r>
          </w:p>
        </w:tc>
        <w:tc>
          <w:tcPr>
            <w:tcW w:w="1511" w:type="dxa"/>
          </w:tcPr>
          <w:p>
            <w:pPr>
              <w:pStyle w:val="11"/>
              <w:rPr>
                <w:rFonts w:hint="default" w:ascii="Times New Roman" w:hAnsi="Times New Roman" w:cs="Times New Roman"/>
                <w:sz w:val="24"/>
                <w:szCs w:val="24"/>
              </w:rPr>
            </w:pPr>
            <w:r>
              <w:rPr>
                <w:rFonts w:hint="default" w:ascii="Times New Roman" w:hAnsi="Times New Roman" w:cs="Times New Roman"/>
                <w:w w:val="115"/>
                <w:sz w:val="24"/>
                <w:szCs w:val="24"/>
              </w:rPr>
              <w:t>both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71" w:hRule="atLeast"/>
        </w:trPr>
        <w:tc>
          <w:tcPr>
            <w:tcW w:w="932" w:type="dxa"/>
          </w:tcPr>
          <w:p>
            <w:pPr>
              <w:pStyle w:val="11"/>
              <w:ind w:left="119"/>
              <w:rPr>
                <w:rFonts w:hint="default" w:ascii="Times New Roman" w:hAnsi="Times New Roman" w:cs="Times New Roman"/>
                <w:sz w:val="24"/>
                <w:szCs w:val="24"/>
              </w:rPr>
            </w:pPr>
            <w:bookmarkStart w:id="11" w:name="2.3 RFID benchmarking"/>
            <w:bookmarkEnd w:id="11"/>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"_bookmark45" </w:instrText>
            </w:r>
            <w:r>
              <w:rPr>
                <w:rFonts w:hint="default" w:ascii="Times New Roman" w:hAnsi="Times New Roman" w:cs="Times New Roman"/>
                <w:sz w:val="24"/>
                <w:szCs w:val="24"/>
              </w:rPr>
              <w:fldChar w:fldCharType="separate"/>
            </w:r>
            <w:r>
              <w:rPr>
                <w:rFonts w:hint="default" w:ascii="Times New Roman" w:hAnsi="Times New Roman" w:cs="Times New Roman"/>
                <w:color w:val="0080AC"/>
                <w:w w:val="110"/>
                <w:sz w:val="24"/>
                <w:szCs w:val="24"/>
              </w:rPr>
              <w:t>[30]</w:t>
            </w:r>
            <w:r>
              <w:rPr>
                <w:rFonts w:hint="default" w:ascii="Times New Roman" w:hAnsi="Times New Roman" w:cs="Times New Roman"/>
                <w:color w:val="0080AC"/>
                <w:w w:val="110"/>
                <w:sz w:val="24"/>
                <w:szCs w:val="24"/>
              </w:rPr>
              <w:fldChar w:fldCharType="end"/>
            </w:r>
          </w:p>
        </w:tc>
        <w:tc>
          <w:tcPr>
            <w:tcW w:w="1097" w:type="dxa"/>
          </w:tcPr>
          <w:p>
            <w:pPr>
              <w:pStyle w:val="11"/>
              <w:ind w:left="299"/>
              <w:rPr>
                <w:rFonts w:hint="default" w:ascii="Times New Roman" w:hAnsi="Times New Roman" w:cs="Times New Roman"/>
                <w:sz w:val="24"/>
                <w:szCs w:val="24"/>
              </w:rPr>
            </w:pPr>
            <w:r>
              <w:rPr>
                <w:rFonts w:hint="default" w:ascii="Times New Roman" w:hAnsi="Times New Roman" w:cs="Times New Roman"/>
                <w:w w:val="115"/>
                <w:sz w:val="24"/>
                <w:szCs w:val="24"/>
              </w:rPr>
              <w:t>yes</w:t>
            </w:r>
          </w:p>
        </w:tc>
        <w:tc>
          <w:tcPr>
            <w:tcW w:w="1469" w:type="dxa"/>
          </w:tcPr>
          <w:p>
            <w:pPr>
              <w:pStyle w:val="11"/>
              <w:ind w:left="318"/>
              <w:rPr>
                <w:rFonts w:hint="default" w:ascii="Times New Roman" w:hAnsi="Times New Roman" w:cs="Times New Roman"/>
                <w:sz w:val="24"/>
                <w:szCs w:val="24"/>
              </w:rPr>
            </w:pPr>
            <w:r>
              <w:rPr>
                <w:rFonts w:hint="default" w:ascii="Times New Roman" w:hAnsi="Times New Roman" w:cs="Times New Roman"/>
                <w:w w:val="115"/>
                <w:sz w:val="24"/>
                <w:szCs w:val="24"/>
              </w:rPr>
              <w:t>yes</w:t>
            </w:r>
          </w:p>
        </w:tc>
        <w:tc>
          <w:tcPr>
            <w:tcW w:w="1612" w:type="dxa"/>
          </w:tcPr>
          <w:p>
            <w:pPr>
              <w:pStyle w:val="11"/>
              <w:ind w:left="305"/>
              <w:rPr>
                <w:rFonts w:hint="default" w:ascii="Times New Roman" w:hAnsi="Times New Roman" w:cs="Times New Roman"/>
                <w:sz w:val="24"/>
                <w:szCs w:val="24"/>
              </w:rPr>
            </w:pPr>
            <w:r>
              <w:rPr>
                <w:rFonts w:hint="default" w:ascii="Times New Roman" w:hAnsi="Times New Roman" w:cs="Times New Roman"/>
                <w:w w:val="115"/>
                <w:sz w:val="24"/>
                <w:szCs w:val="24"/>
              </w:rPr>
              <w:t>no</w:t>
            </w:r>
          </w:p>
        </w:tc>
        <w:tc>
          <w:tcPr>
            <w:tcW w:w="1350" w:type="dxa"/>
          </w:tcPr>
          <w:p>
            <w:pPr>
              <w:pStyle w:val="11"/>
              <w:ind w:left="308"/>
              <w:rPr>
                <w:rFonts w:hint="default" w:ascii="Times New Roman" w:hAnsi="Times New Roman" w:cs="Times New Roman"/>
                <w:sz w:val="24"/>
                <w:szCs w:val="24"/>
              </w:rPr>
            </w:pPr>
            <w:r>
              <w:rPr>
                <w:rFonts w:hint="default" w:ascii="Times New Roman" w:hAnsi="Times New Roman" w:cs="Times New Roman"/>
                <w:w w:val="115"/>
                <w:sz w:val="24"/>
                <w:szCs w:val="24"/>
              </w:rPr>
              <w:t>no</w:t>
            </w:r>
          </w:p>
        </w:tc>
        <w:tc>
          <w:tcPr>
            <w:tcW w:w="1511" w:type="dxa"/>
          </w:tcPr>
          <w:p>
            <w:pPr>
              <w:pStyle w:val="11"/>
              <w:rPr>
                <w:rFonts w:hint="default" w:ascii="Times New Roman" w:hAnsi="Times New Roman" w:cs="Times New Roman"/>
                <w:sz w:val="24"/>
                <w:szCs w:val="24"/>
              </w:rPr>
            </w:pPr>
            <w:r>
              <w:rPr>
                <w:rFonts w:hint="default" w:ascii="Times New Roman" w:hAnsi="Times New Roman" w:cs="Times New Roman"/>
                <w:w w:val="115"/>
                <w:sz w:val="24"/>
                <w:szCs w:val="24"/>
              </w:rPr>
              <w:t>both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02" w:hRule="atLeast"/>
        </w:trPr>
        <w:tc>
          <w:tcPr>
            <w:tcW w:w="932" w:type="dxa"/>
            <w:tcBorders>
              <w:bottom w:val="single" w:color="000000" w:sz="4" w:space="0"/>
            </w:tcBorders>
          </w:tcPr>
          <w:p>
            <w:pPr>
              <w:pStyle w:val="11"/>
              <w:spacing w:line="240" w:lineRule="auto"/>
              <w:ind w:left="119"/>
              <w:rPr>
                <w:rFonts w:hint="default" w:ascii="Times New Roman" w:hAnsi="Times New Roman" w:cs="Times New Roman"/>
                <w:sz w:val="24"/>
                <w:szCs w:val="24"/>
              </w:rPr>
            </w:pPr>
            <w:r>
              <w:rPr>
                <w:rFonts w:hint="default" w:ascii="Times New Roman" w:hAnsi="Times New Roman" w:cs="Times New Roman"/>
                <w:w w:val="115"/>
                <w:sz w:val="24"/>
                <w:szCs w:val="24"/>
              </w:rPr>
              <w:t>VAGs</w:t>
            </w:r>
          </w:p>
        </w:tc>
        <w:tc>
          <w:tcPr>
            <w:tcW w:w="1097" w:type="dxa"/>
            <w:tcBorders>
              <w:bottom w:val="single" w:color="000000" w:sz="4" w:space="0"/>
            </w:tcBorders>
          </w:tcPr>
          <w:p>
            <w:pPr>
              <w:pStyle w:val="11"/>
              <w:spacing w:line="240" w:lineRule="auto"/>
              <w:ind w:left="299"/>
              <w:rPr>
                <w:rFonts w:hint="default" w:ascii="Times New Roman" w:hAnsi="Times New Roman" w:cs="Times New Roman"/>
                <w:sz w:val="24"/>
                <w:szCs w:val="24"/>
              </w:rPr>
            </w:pPr>
            <w:r>
              <w:rPr>
                <w:rFonts w:hint="default" w:ascii="Times New Roman" w:hAnsi="Times New Roman" w:cs="Times New Roman"/>
                <w:w w:val="115"/>
                <w:sz w:val="24"/>
                <w:szCs w:val="24"/>
              </w:rPr>
              <w:t>yes</w:t>
            </w:r>
          </w:p>
        </w:tc>
        <w:tc>
          <w:tcPr>
            <w:tcW w:w="1469" w:type="dxa"/>
            <w:tcBorders>
              <w:bottom w:val="single" w:color="000000" w:sz="4" w:space="0"/>
            </w:tcBorders>
          </w:tcPr>
          <w:p>
            <w:pPr>
              <w:pStyle w:val="11"/>
              <w:spacing w:line="240" w:lineRule="auto"/>
              <w:ind w:left="318"/>
              <w:rPr>
                <w:rFonts w:hint="default" w:ascii="Times New Roman" w:hAnsi="Times New Roman" w:cs="Times New Roman"/>
                <w:sz w:val="24"/>
                <w:szCs w:val="24"/>
              </w:rPr>
            </w:pPr>
            <w:r>
              <w:rPr>
                <w:rFonts w:hint="default" w:ascii="Times New Roman" w:hAnsi="Times New Roman" w:cs="Times New Roman"/>
                <w:w w:val="115"/>
                <w:sz w:val="24"/>
                <w:szCs w:val="24"/>
              </w:rPr>
              <w:t>yes</w:t>
            </w:r>
          </w:p>
        </w:tc>
        <w:tc>
          <w:tcPr>
            <w:tcW w:w="1612" w:type="dxa"/>
            <w:tcBorders>
              <w:bottom w:val="single" w:color="000000" w:sz="4" w:space="0"/>
            </w:tcBorders>
          </w:tcPr>
          <w:p>
            <w:pPr>
              <w:pStyle w:val="11"/>
              <w:spacing w:line="240" w:lineRule="auto"/>
              <w:ind w:left="305"/>
              <w:rPr>
                <w:rFonts w:hint="default" w:ascii="Times New Roman" w:hAnsi="Times New Roman" w:cs="Times New Roman"/>
                <w:sz w:val="24"/>
                <w:szCs w:val="24"/>
              </w:rPr>
            </w:pPr>
            <w:r>
              <w:rPr>
                <w:rFonts w:hint="default" w:ascii="Times New Roman" w:hAnsi="Times New Roman" w:cs="Times New Roman"/>
                <w:w w:val="115"/>
                <w:sz w:val="24"/>
                <w:szCs w:val="24"/>
              </w:rPr>
              <w:t>yes</w:t>
            </w:r>
          </w:p>
        </w:tc>
        <w:tc>
          <w:tcPr>
            <w:tcW w:w="1350" w:type="dxa"/>
            <w:tcBorders>
              <w:bottom w:val="single" w:color="000000" w:sz="4" w:space="0"/>
            </w:tcBorders>
          </w:tcPr>
          <w:p>
            <w:pPr>
              <w:pStyle w:val="11"/>
              <w:spacing w:line="240" w:lineRule="auto"/>
              <w:ind w:left="308"/>
              <w:rPr>
                <w:rFonts w:hint="default" w:ascii="Times New Roman" w:hAnsi="Times New Roman" w:cs="Times New Roman"/>
                <w:sz w:val="24"/>
                <w:szCs w:val="24"/>
              </w:rPr>
            </w:pPr>
            <w:r>
              <w:rPr>
                <w:rFonts w:hint="default" w:ascii="Times New Roman" w:hAnsi="Times New Roman" w:cs="Times New Roman"/>
                <w:w w:val="115"/>
                <w:sz w:val="24"/>
                <w:szCs w:val="24"/>
              </w:rPr>
              <w:t>yes</w:t>
            </w:r>
          </w:p>
        </w:tc>
        <w:tc>
          <w:tcPr>
            <w:tcW w:w="1511" w:type="dxa"/>
            <w:tcBorders>
              <w:bottom w:val="single" w:color="000000" w:sz="4" w:space="0"/>
            </w:tcBorders>
          </w:tcPr>
          <w:p>
            <w:pPr>
              <w:pStyle w:val="11"/>
              <w:spacing w:line="240" w:lineRule="auto"/>
              <w:rPr>
                <w:rFonts w:hint="default" w:ascii="Times New Roman" w:hAnsi="Times New Roman" w:cs="Times New Roman"/>
                <w:sz w:val="24"/>
                <w:szCs w:val="24"/>
              </w:rPr>
            </w:pPr>
            <w:r>
              <w:rPr>
                <w:rFonts w:hint="default" w:ascii="Times New Roman" w:hAnsi="Times New Roman" w:cs="Times New Roman"/>
                <w:w w:val="115"/>
                <w:sz w:val="24"/>
                <w:szCs w:val="24"/>
              </w:rPr>
              <w:t>both</w:t>
            </w:r>
          </w:p>
        </w:tc>
      </w:tr>
    </w:tbl>
    <w:p>
      <w:pPr>
        <w:pStyle w:val="5"/>
        <w:rPr>
          <w:rFonts w:hint="default" w:ascii="Times New Roman" w:hAnsi="Times New Roman" w:cs="Times New Roman"/>
        </w:rPr>
      </w:pPr>
    </w:p>
    <w:p>
      <w:pPr>
        <w:pStyle w:val="5"/>
        <w:spacing w:before="115" w:line="266" w:lineRule="auto"/>
        <w:ind w:left="117" w:right="201"/>
        <w:jc w:val="both"/>
        <w:rPr>
          <w:rFonts w:hint="default" w:ascii="Times New Roman" w:hAnsi="Times New Roman" w:cs="Times New Roman"/>
        </w:rPr>
      </w:pPr>
      <w:r>
        <w:rPr>
          <w:rFonts w:hint="default" w:ascii="Times New Roman" w:hAnsi="Times New Roman" w:cs="Times New Roman"/>
          <w:w w:val="105"/>
          <w:sz w:val="24"/>
          <w:szCs w:val="24"/>
        </w:rPr>
        <w:t xml:space="preserve">several vulnerabilities on different hosts can be utilized together to achieve certain attack objects. However original attack   </w:t>
      </w:r>
      <w:r>
        <w:rPr>
          <w:rFonts w:hint="default" w:ascii="Times New Roman" w:hAnsi="Times New Roman" w:cs="Times New Roman"/>
          <w:spacing w:val="37"/>
          <w:w w:val="105"/>
          <w:sz w:val="24"/>
          <w:szCs w:val="24"/>
        </w:rPr>
        <w:t xml:space="preserve"> </w:t>
      </w:r>
      <w:r>
        <w:rPr>
          <w:rFonts w:hint="default" w:ascii="Times New Roman" w:hAnsi="Times New Roman" w:cs="Times New Roman"/>
          <w:w w:val="105"/>
          <w:sz w:val="24"/>
          <w:szCs w:val="24"/>
        </w:rPr>
        <w:t xml:space="preserve">graph cannot suﬃciently express the relationships that may be utilized by adversaries in RFID systems. In RFID systems, the adversary can not only utilize the relationship between the secrets of tags in the system (actually, in many RFID system, tags    </w:t>
      </w:r>
      <w:bookmarkStart w:id="12" w:name="2.4 Security evaluation of RFID protocol"/>
      <w:bookmarkEnd w:id="12"/>
      <w:r>
        <w:rPr>
          <w:rFonts w:hint="default" w:ascii="Times New Roman" w:hAnsi="Times New Roman" w:cs="Times New Roman"/>
          <w:spacing w:val="37"/>
          <w:w w:val="105"/>
          <w:sz w:val="24"/>
          <w:szCs w:val="24"/>
        </w:rPr>
        <w:t xml:space="preserve"> </w:t>
      </w:r>
      <w:r>
        <w:rPr>
          <w:rFonts w:hint="default" w:ascii="Times New Roman" w:hAnsi="Times New Roman" w:cs="Times New Roman"/>
          <w:w w:val="105"/>
          <w:sz w:val="24"/>
          <w:szCs w:val="24"/>
        </w:rPr>
        <w:t xml:space="preserve">are independent for the consideration of strong privacy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"_bookmark33" </w:instrText>
      </w:r>
      <w:r>
        <w:rPr>
          <w:rFonts w:hint="default" w:ascii="Times New Roman" w:hAnsi="Times New Roman" w:cs="Times New Roman"/>
          <w:sz w:val="24"/>
          <w:szCs w:val="24"/>
        </w:rPr>
        <w:fldChar w:fldCharType="separate"/>
      </w:r>
      <w:r>
        <w:rPr>
          <w:rFonts w:hint="default" w:ascii="Times New Roman" w:hAnsi="Times New Roman" w:cs="Times New Roman"/>
          <w:color w:val="0080AC"/>
          <w:w w:val="105"/>
          <w:sz w:val="24"/>
          <w:szCs w:val="24"/>
        </w:rPr>
        <w:t>[8]</w:t>
      </w:r>
      <w:r>
        <w:rPr>
          <w:rFonts w:hint="default" w:ascii="Times New Roman" w:hAnsi="Times New Roman" w:cs="Times New Roman"/>
          <w:color w:val="0080AC"/>
          <w:w w:val="105"/>
          <w:sz w:val="24"/>
          <w:szCs w:val="24"/>
        </w:rPr>
        <w:fldChar w:fldCharType="end"/>
      </w:r>
      <w:r>
        <w:rPr>
          <w:rFonts w:hint="default" w:ascii="Times New Roman" w:hAnsi="Times New Roman" w:cs="Times New Roman"/>
          <w:w w:val="105"/>
          <w:sz w:val="24"/>
          <w:szCs w:val="24"/>
        </w:rPr>
        <w:t>, and our work is focused on such RFID systems), More important         is the adversary can utilize the relationship between several executions of the protocol on the same tag which cannot  be described</w:t>
      </w:r>
      <w:r>
        <w:rPr>
          <w:rFonts w:hint="default" w:ascii="Times New Roman" w:hAnsi="Times New Roman" w:cs="Times New Roman"/>
          <w:spacing w:val="22"/>
          <w:w w:val="105"/>
          <w:sz w:val="24"/>
          <w:szCs w:val="24"/>
        </w:rPr>
        <w:t xml:space="preserve"> </w:t>
      </w:r>
      <w:r>
        <w:rPr>
          <w:rFonts w:hint="default" w:ascii="Times New Roman" w:hAnsi="Times New Roman" w:cs="Times New Roman"/>
          <w:w w:val="105"/>
          <w:sz w:val="24"/>
          <w:szCs w:val="24"/>
        </w:rPr>
        <w:t>by</w:t>
      </w:r>
      <w:r>
        <w:rPr>
          <w:rFonts w:hint="default" w:ascii="Times New Roman" w:hAnsi="Times New Roman" w:cs="Times New Roman"/>
          <w:spacing w:val="23"/>
          <w:w w:val="105"/>
          <w:sz w:val="24"/>
          <w:szCs w:val="24"/>
        </w:rPr>
        <w:t xml:space="preserve"> </w:t>
      </w:r>
      <w:r>
        <w:rPr>
          <w:rFonts w:hint="default" w:ascii="Times New Roman" w:hAnsi="Times New Roman" w:cs="Times New Roman"/>
          <w:w w:val="105"/>
          <w:sz w:val="24"/>
          <w:szCs w:val="24"/>
        </w:rPr>
        <w:t>an</w:t>
      </w:r>
      <w:r>
        <w:rPr>
          <w:rFonts w:hint="default" w:ascii="Times New Roman" w:hAnsi="Times New Roman" w:cs="Times New Roman"/>
          <w:spacing w:val="22"/>
          <w:w w:val="105"/>
          <w:sz w:val="24"/>
          <w:szCs w:val="24"/>
        </w:rPr>
        <w:t xml:space="preserve"> </w:t>
      </w:r>
      <w:r>
        <w:rPr>
          <w:rFonts w:hint="default" w:ascii="Times New Roman" w:hAnsi="Times New Roman" w:cs="Times New Roman"/>
          <w:w w:val="105"/>
          <w:sz w:val="24"/>
          <w:szCs w:val="24"/>
        </w:rPr>
        <w:t>attack</w:t>
      </w:r>
      <w:r>
        <w:rPr>
          <w:rFonts w:hint="default" w:ascii="Times New Roman" w:hAnsi="Times New Roman" w:cs="Times New Roman"/>
          <w:spacing w:val="23"/>
          <w:w w:val="105"/>
          <w:sz w:val="24"/>
          <w:szCs w:val="24"/>
        </w:rPr>
        <w:t xml:space="preserve"> </w:t>
      </w:r>
      <w:r>
        <w:rPr>
          <w:rFonts w:hint="default" w:ascii="Times New Roman" w:hAnsi="Times New Roman" w:cs="Times New Roman"/>
          <w:w w:val="105"/>
          <w:sz w:val="24"/>
          <w:szCs w:val="24"/>
        </w:rPr>
        <w:t>graph</w:t>
      </w:r>
      <w:r>
        <w:rPr>
          <w:rFonts w:hint="default" w:ascii="Times New Roman" w:hAnsi="Times New Roman" w:cs="Times New Roman"/>
          <w:w w:val="105"/>
        </w:rPr>
        <w:t>.</w:t>
      </w:r>
    </w:p>
    <w:p>
      <w:pPr>
        <w:pStyle w:val="10"/>
        <w:numPr>
          <w:ilvl w:val="1"/>
          <w:numId w:val="1"/>
        </w:numPr>
        <w:tabs>
          <w:tab w:val="left" w:pos="447"/>
        </w:tabs>
        <w:spacing w:before="178" w:after="0" w:line="240" w:lineRule="auto"/>
        <w:ind w:left="446" w:right="0" w:hanging="329"/>
        <w:jc w:val="left"/>
        <w:rPr>
          <w:rFonts w:hint="default" w:ascii="Times New Roman" w:hAnsi="Times New Roman" w:cs="Times New Roman"/>
          <w:i/>
          <w:sz w:val="16"/>
        </w:rPr>
      </w:pPr>
      <w:r>
        <w:rPr>
          <w:rFonts w:hint="default" w:ascii="Times New Roman" w:hAnsi="Times New Roman" w:cs="Times New Roman"/>
          <w:i/>
          <w:sz w:val="16"/>
        </w:rPr>
        <w:t xml:space="preserve">RFID </w:t>
      </w:r>
      <w:r>
        <w:rPr>
          <w:rFonts w:hint="default" w:ascii="Times New Roman" w:hAnsi="Times New Roman" w:cs="Times New Roman"/>
          <w:i/>
          <w:spacing w:val="2"/>
          <w:sz w:val="16"/>
        </w:rPr>
        <w:t xml:space="preserve"> </w:t>
      </w:r>
      <w:r>
        <w:rPr>
          <w:rFonts w:hint="default" w:ascii="Times New Roman" w:hAnsi="Times New Roman" w:cs="Times New Roman"/>
          <w:i/>
          <w:sz w:val="16"/>
        </w:rPr>
        <w:t>benchmarking</w:t>
      </w:r>
    </w:p>
    <w:p>
      <w:pPr>
        <w:pStyle w:val="5"/>
        <w:spacing w:before="1"/>
        <w:rPr>
          <w:rFonts w:hint="default" w:ascii="Times New Roman" w:hAnsi="Times New Roman" w:eastAsia="宋体" w:cs="Times New Roman"/>
          <w:i/>
          <w:sz w:val="15"/>
          <w:lang w:val="en-US" w:eastAsia="zh-CN"/>
        </w:rPr>
      </w:pPr>
    </w:p>
    <w:p>
      <w:pPr>
        <w:pStyle w:val="5"/>
        <w:spacing w:line="266" w:lineRule="auto"/>
        <w:ind w:left="117" w:right="199" w:firstLine="239"/>
        <w:jc w:val="both"/>
        <w:rPr>
          <w:rFonts w:hint="default" w:ascii="Times New Roman" w:hAnsi="Times New Roman" w:cs="Times New Roman"/>
        </w:rPr>
      </w:pPr>
      <w:r>
        <w:rPr>
          <w:rFonts w:hint="default" w:ascii="Times New Roman" w:hAnsi="Times New Roman" w:cs="Times New Roman"/>
          <w:w w:val="105"/>
        </w:rPr>
        <w:t xml:space="preserve">There are also some existing archives on RFID benchmarking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"_bookmark37" </w:instrText>
      </w:r>
      <w:r>
        <w:rPr>
          <w:rFonts w:hint="default" w:ascii="Times New Roman" w:hAnsi="Times New Roman" w:cs="Times New Roman"/>
        </w:rPr>
        <w:fldChar w:fldCharType="separate"/>
      </w:r>
      <w:r>
        <w:rPr>
          <w:rFonts w:hint="default" w:ascii="Times New Roman" w:hAnsi="Times New Roman" w:cs="Times New Roman"/>
          <w:color w:val="0080AC"/>
          <w:w w:val="105"/>
        </w:rPr>
        <w:t>[17,18]</w:t>
      </w:r>
      <w:r>
        <w:rPr>
          <w:rFonts w:hint="default" w:ascii="Times New Roman" w:hAnsi="Times New Roman" w:cs="Times New Roman"/>
          <w:color w:val="0080AC"/>
          <w:w w:val="105"/>
        </w:rPr>
        <w:fldChar w:fldCharType="end"/>
      </w:r>
      <w:r>
        <w:rPr>
          <w:rFonts w:hint="default" w:ascii="Times New Roman" w:hAnsi="Times New Roman" w:cs="Times New Roman"/>
          <w:w w:val="105"/>
        </w:rPr>
        <w:t xml:space="preserve">, but they mainly focus on the performance  and  reliability of MAC or physical layer of tags. They aim to evaluate the impacts of surrounding  objects,  readers’  </w:t>
      </w:r>
      <w:r>
        <w:rPr>
          <w:rFonts w:hint="default" w:ascii="Times New Roman" w:hAnsi="Times New Roman" w:cs="Times New Roman"/>
          <w:spacing w:val="-3"/>
          <w:w w:val="105"/>
        </w:rPr>
        <w:t xml:space="preserve">power,  </w:t>
      </w:r>
      <w:r>
        <w:rPr>
          <w:rFonts w:hint="default" w:ascii="Times New Roman" w:hAnsi="Times New Roman" w:cs="Times New Roman"/>
          <w:w w:val="105"/>
        </w:rPr>
        <w:t>the  distance</w:t>
      </w:r>
      <w:r>
        <w:rPr>
          <w:rFonts w:hint="default" w:ascii="Times New Roman" w:hAnsi="Times New Roman" w:cs="Times New Roman"/>
          <w:spacing w:val="23"/>
          <w:w w:val="105"/>
        </w:rPr>
        <w:t xml:space="preserve"> </w:t>
      </w:r>
      <w:r>
        <w:rPr>
          <w:rFonts w:hint="default" w:ascii="Times New Roman" w:hAnsi="Times New Roman" w:cs="Times New Roman"/>
          <w:w w:val="105"/>
        </w:rPr>
        <w:t>between</w:t>
      </w:r>
      <w:r>
        <w:rPr>
          <w:rFonts w:hint="default" w:ascii="Times New Roman" w:hAnsi="Times New Roman" w:cs="Times New Roman"/>
          <w:spacing w:val="24"/>
          <w:w w:val="105"/>
        </w:rPr>
        <w:t xml:space="preserve"> </w:t>
      </w:r>
      <w:r>
        <w:rPr>
          <w:rFonts w:hint="default" w:ascii="Times New Roman" w:hAnsi="Times New Roman" w:cs="Times New Roman"/>
          <w:w w:val="105"/>
        </w:rPr>
        <w:t>tags</w:t>
      </w:r>
      <w:r>
        <w:rPr>
          <w:rFonts w:hint="default" w:ascii="Times New Roman" w:hAnsi="Times New Roman" w:cs="Times New Roman"/>
          <w:spacing w:val="23"/>
          <w:w w:val="105"/>
        </w:rPr>
        <w:t xml:space="preserve"> </w:t>
      </w:r>
      <w:r>
        <w:rPr>
          <w:rFonts w:hint="default" w:ascii="Times New Roman" w:hAnsi="Times New Roman" w:cs="Times New Roman"/>
          <w:w w:val="105"/>
        </w:rPr>
        <w:t>and</w:t>
      </w:r>
      <w:r>
        <w:rPr>
          <w:rFonts w:hint="default" w:ascii="Times New Roman" w:hAnsi="Times New Roman" w:cs="Times New Roman"/>
          <w:spacing w:val="24"/>
          <w:w w:val="105"/>
        </w:rPr>
        <w:t xml:space="preserve"> </w:t>
      </w:r>
      <w:r>
        <w:rPr>
          <w:rFonts w:hint="default" w:ascii="Times New Roman" w:hAnsi="Times New Roman" w:cs="Times New Roman"/>
          <w:w w:val="105"/>
        </w:rPr>
        <w:t>readers,</w:t>
      </w:r>
      <w:r>
        <w:rPr>
          <w:rFonts w:hint="default" w:ascii="Times New Roman" w:hAnsi="Times New Roman" w:cs="Times New Roman"/>
          <w:spacing w:val="24"/>
          <w:w w:val="105"/>
        </w:rPr>
        <w:t xml:space="preserve"> </w:t>
      </w:r>
      <w:r>
        <w:rPr>
          <w:rFonts w:hint="default" w:ascii="Times New Roman" w:hAnsi="Times New Roman" w:cs="Times New Roman"/>
          <w:w w:val="105"/>
        </w:rPr>
        <w:t>or</w:t>
      </w:r>
      <w:r>
        <w:rPr>
          <w:rFonts w:hint="default" w:ascii="Times New Roman" w:hAnsi="Times New Roman" w:cs="Times New Roman"/>
          <w:spacing w:val="24"/>
          <w:w w:val="105"/>
        </w:rPr>
        <w:t xml:space="preserve"> </w:t>
      </w:r>
      <w:r>
        <w:rPr>
          <w:rFonts w:hint="default" w:ascii="Times New Roman" w:hAnsi="Times New Roman" w:cs="Times New Roman"/>
          <w:w w:val="105"/>
        </w:rPr>
        <w:t>the</w:t>
      </w:r>
      <w:r>
        <w:rPr>
          <w:rFonts w:hint="default" w:ascii="Times New Roman" w:hAnsi="Times New Roman" w:cs="Times New Roman"/>
          <w:spacing w:val="24"/>
          <w:w w:val="105"/>
        </w:rPr>
        <w:t xml:space="preserve"> </w:t>
      </w:r>
      <w:r>
        <w:rPr>
          <w:rFonts w:hint="default" w:ascii="Times New Roman" w:hAnsi="Times New Roman" w:cs="Times New Roman"/>
          <w:w w:val="105"/>
        </w:rPr>
        <w:t>physical</w:t>
      </w:r>
      <w:r>
        <w:rPr>
          <w:rFonts w:hint="default" w:ascii="Times New Roman" w:hAnsi="Times New Roman" w:cs="Times New Roman"/>
          <w:spacing w:val="24"/>
          <w:w w:val="105"/>
        </w:rPr>
        <w:t xml:space="preserve"> </w:t>
      </w:r>
      <w:r>
        <w:rPr>
          <w:rFonts w:hint="default" w:ascii="Times New Roman" w:hAnsi="Times New Roman" w:cs="Times New Roman"/>
          <w:w w:val="105"/>
        </w:rPr>
        <w:t>orientation</w:t>
      </w:r>
      <w:r>
        <w:rPr>
          <w:rFonts w:hint="default" w:ascii="Times New Roman" w:hAnsi="Times New Roman" w:cs="Times New Roman"/>
          <w:spacing w:val="24"/>
          <w:w w:val="105"/>
        </w:rPr>
        <w:t xml:space="preserve"> </w:t>
      </w:r>
      <w:r>
        <w:rPr>
          <w:rFonts w:hint="default" w:ascii="Times New Roman" w:hAnsi="Times New Roman" w:cs="Times New Roman"/>
          <w:w w:val="105"/>
        </w:rPr>
        <w:t>of</w:t>
      </w:r>
      <w:r>
        <w:rPr>
          <w:rFonts w:hint="default" w:ascii="Times New Roman" w:hAnsi="Times New Roman" w:cs="Times New Roman"/>
          <w:spacing w:val="24"/>
          <w:w w:val="105"/>
        </w:rPr>
        <w:t xml:space="preserve"> </w:t>
      </w:r>
      <w:r>
        <w:rPr>
          <w:rFonts w:hint="default" w:ascii="Times New Roman" w:hAnsi="Times New Roman" w:cs="Times New Roman"/>
          <w:w w:val="105"/>
        </w:rPr>
        <w:t>tags</w:t>
      </w:r>
      <w:r>
        <w:rPr>
          <w:rFonts w:hint="default" w:ascii="Times New Roman" w:hAnsi="Times New Roman" w:cs="Times New Roman"/>
          <w:spacing w:val="23"/>
          <w:w w:val="105"/>
        </w:rPr>
        <w:t xml:space="preserve"> </w:t>
      </w:r>
      <w:r>
        <w:rPr>
          <w:rFonts w:hint="default" w:ascii="Times New Roman" w:hAnsi="Times New Roman" w:cs="Times New Roman"/>
          <w:w w:val="105"/>
        </w:rPr>
        <w:t>on</w:t>
      </w:r>
      <w:r>
        <w:rPr>
          <w:rFonts w:hint="default" w:ascii="Times New Roman" w:hAnsi="Times New Roman" w:cs="Times New Roman"/>
          <w:spacing w:val="24"/>
          <w:w w:val="105"/>
        </w:rPr>
        <w:t xml:space="preserve"> </w:t>
      </w:r>
      <w:r>
        <w:rPr>
          <w:rFonts w:hint="default" w:ascii="Times New Roman" w:hAnsi="Times New Roman" w:cs="Times New Roman"/>
          <w:w w:val="105"/>
        </w:rPr>
        <w:t>the</w:t>
      </w:r>
      <w:r>
        <w:rPr>
          <w:rFonts w:hint="default" w:ascii="Times New Roman" w:hAnsi="Times New Roman" w:cs="Times New Roman"/>
          <w:spacing w:val="24"/>
          <w:w w:val="105"/>
        </w:rPr>
        <w:t xml:space="preserve"> </w:t>
      </w:r>
      <w:r>
        <w:rPr>
          <w:rFonts w:hint="default" w:ascii="Times New Roman" w:hAnsi="Times New Roman" w:cs="Times New Roman"/>
          <w:w w:val="105"/>
        </w:rPr>
        <w:t>performance</w:t>
      </w:r>
      <w:r>
        <w:rPr>
          <w:rFonts w:hint="default" w:ascii="Times New Roman" w:hAnsi="Times New Roman" w:cs="Times New Roman"/>
          <w:spacing w:val="24"/>
          <w:w w:val="105"/>
        </w:rPr>
        <w:t xml:space="preserve"> </w:t>
      </w:r>
      <w:r>
        <w:rPr>
          <w:rFonts w:hint="default" w:ascii="Times New Roman" w:hAnsi="Times New Roman" w:cs="Times New Roman"/>
          <w:w w:val="105"/>
        </w:rPr>
        <w:t>of</w:t>
      </w:r>
      <w:r>
        <w:rPr>
          <w:rFonts w:hint="default" w:ascii="Times New Roman" w:hAnsi="Times New Roman" w:cs="Times New Roman"/>
          <w:spacing w:val="24"/>
          <w:w w:val="105"/>
        </w:rPr>
        <w:t xml:space="preserve"> </w:t>
      </w:r>
      <w:r>
        <w:rPr>
          <w:rFonts w:hint="default" w:ascii="Times New Roman" w:hAnsi="Times New Roman" w:cs="Times New Roman"/>
          <w:w w:val="105"/>
        </w:rPr>
        <w:t>tags,</w:t>
      </w:r>
      <w:r>
        <w:rPr>
          <w:rFonts w:hint="default" w:ascii="Times New Roman" w:hAnsi="Times New Roman" w:cs="Times New Roman"/>
          <w:spacing w:val="24"/>
          <w:w w:val="105"/>
        </w:rPr>
        <w:t xml:space="preserve"> </w:t>
      </w:r>
      <w:r>
        <w:rPr>
          <w:rFonts w:hint="default" w:ascii="Times New Roman" w:hAnsi="Times New Roman" w:cs="Times New Roman"/>
          <w:w w:val="105"/>
        </w:rPr>
        <w:t>such</w:t>
      </w:r>
      <w:r>
        <w:rPr>
          <w:rFonts w:hint="default" w:ascii="Times New Roman" w:hAnsi="Times New Roman" w:cs="Times New Roman"/>
          <w:spacing w:val="24"/>
          <w:w w:val="105"/>
        </w:rPr>
        <w:t xml:space="preserve"> </w:t>
      </w:r>
      <w:r>
        <w:rPr>
          <w:rFonts w:hint="default" w:ascii="Times New Roman" w:hAnsi="Times New Roman" w:cs="Times New Roman"/>
          <w:w w:val="105"/>
        </w:rPr>
        <w:t>as</w:t>
      </w:r>
      <w:r>
        <w:rPr>
          <w:rFonts w:hint="default" w:ascii="Times New Roman" w:hAnsi="Times New Roman" w:cs="Times New Roman"/>
          <w:spacing w:val="24"/>
          <w:w w:val="105"/>
        </w:rPr>
        <w:t xml:space="preserve"> </w:t>
      </w:r>
      <w:r>
        <w:rPr>
          <w:rFonts w:hint="default" w:ascii="Times New Roman" w:hAnsi="Times New Roman" w:cs="Times New Roman"/>
          <w:w w:val="105"/>
        </w:rPr>
        <w:t>read</w:t>
      </w:r>
      <w:r>
        <w:rPr>
          <w:rFonts w:hint="default" w:ascii="Times New Roman" w:hAnsi="Times New Roman" w:cs="Times New Roman"/>
          <w:spacing w:val="24"/>
          <w:w w:val="105"/>
        </w:rPr>
        <w:t xml:space="preserve"> </w:t>
      </w:r>
      <w:r>
        <w:rPr>
          <w:rFonts w:hint="default" w:ascii="Times New Roman" w:hAnsi="Times New Roman" w:cs="Times New Roman"/>
          <w:w w:val="105"/>
        </w:rPr>
        <w:t>rate.</w:t>
      </w:r>
    </w:p>
    <w:p>
      <w:pPr>
        <w:pStyle w:val="10"/>
        <w:numPr>
          <w:ilvl w:val="1"/>
          <w:numId w:val="1"/>
        </w:numPr>
        <w:tabs>
          <w:tab w:val="left" w:pos="447"/>
        </w:tabs>
        <w:spacing w:before="179" w:after="0" w:line="240" w:lineRule="auto"/>
        <w:ind w:left="446" w:right="0" w:hanging="329"/>
        <w:jc w:val="left"/>
        <w:rPr>
          <w:rFonts w:hint="default" w:ascii="Times New Roman" w:hAnsi="Times New Roman" w:cs="Times New Roman"/>
          <w:i/>
          <w:sz w:val="16"/>
        </w:rPr>
      </w:pPr>
      <w:bookmarkStart w:id="13" w:name="3 Preliminaries"/>
      <w:bookmarkEnd w:id="13"/>
      <w:bookmarkStart w:id="14" w:name="3 Preliminaries"/>
      <w:bookmarkEnd w:id="14"/>
      <w:r>
        <w:rPr>
          <w:rFonts w:hint="default" w:ascii="Times New Roman" w:hAnsi="Times New Roman" w:cs="Times New Roman"/>
          <w:i/>
          <w:w w:val="105"/>
          <w:sz w:val="16"/>
        </w:rPr>
        <w:t>Security evaluation of RFID</w:t>
      </w:r>
      <w:r>
        <w:rPr>
          <w:rFonts w:hint="default" w:ascii="Times New Roman" w:hAnsi="Times New Roman" w:cs="Times New Roman"/>
          <w:i/>
          <w:spacing w:val="-12"/>
          <w:w w:val="105"/>
          <w:sz w:val="16"/>
        </w:rPr>
        <w:t xml:space="preserve"> </w:t>
      </w:r>
      <w:r>
        <w:rPr>
          <w:rFonts w:hint="default" w:ascii="Times New Roman" w:hAnsi="Times New Roman" w:cs="Times New Roman"/>
          <w:i/>
          <w:w w:val="105"/>
          <w:sz w:val="16"/>
        </w:rPr>
        <w:t>protocols</w:t>
      </w:r>
    </w:p>
    <w:p>
      <w:pPr>
        <w:pStyle w:val="5"/>
        <w:spacing w:before="1"/>
        <w:rPr>
          <w:rFonts w:hint="default" w:ascii="Times New Roman" w:hAnsi="Times New Roman" w:cs="Times New Roman"/>
          <w:i/>
          <w:sz w:val="15"/>
        </w:rPr>
      </w:pPr>
    </w:p>
    <w:p>
      <w:pPr>
        <w:pStyle w:val="5"/>
        <w:spacing w:line="252" w:lineRule="auto"/>
        <w:ind w:left="117" w:right="202" w:firstLine="239"/>
        <w:jc w:val="both"/>
        <w:rPr>
          <w:rFonts w:hint="default" w:ascii="Times New Roman" w:hAnsi="Times New Roman" w:cs="Times New Roman"/>
        </w:rPr>
      </w:pPr>
      <w:bookmarkStart w:id="15" w:name="_bookmark6"/>
      <w:bookmarkEnd w:id="15"/>
      <w:bookmarkStart w:id="16" w:name="3.1 RFID system"/>
      <w:bookmarkEnd w:id="16"/>
      <w:r>
        <w:rPr>
          <w:rFonts w:hint="default" w:ascii="Times New Roman" w:hAnsi="Times New Roman" w:cs="Times New Roman"/>
          <w:w w:val="105"/>
        </w:rPr>
        <w:t xml:space="preserve">M. Alizadeh et al. analyzed the security (in terms  of  confusion  and  diffusion)  of  several  lightweight  encryption  algo-  rithms used in RFID applications. The authors only concern passive attacks on conﬁdentiality of tags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"_bookmark43" </w:instrText>
      </w:r>
      <w:r>
        <w:rPr>
          <w:rFonts w:hint="default" w:ascii="Times New Roman" w:hAnsi="Times New Roman" w:cs="Times New Roman"/>
        </w:rPr>
        <w:fldChar w:fldCharType="separate"/>
      </w:r>
      <w:r>
        <w:rPr>
          <w:rFonts w:hint="default" w:ascii="Times New Roman" w:hAnsi="Times New Roman" w:cs="Times New Roman"/>
          <w:color w:val="0080AC"/>
          <w:w w:val="105"/>
        </w:rPr>
        <w:t>[27]</w:t>
      </w:r>
      <w:r>
        <w:rPr>
          <w:rFonts w:hint="default" w:ascii="Times New Roman" w:hAnsi="Times New Roman" w:cs="Times New Roman"/>
          <w:color w:val="0080AC"/>
          <w:w w:val="105"/>
        </w:rPr>
        <w:fldChar w:fldCharType="end"/>
      </w:r>
      <w:r>
        <w:rPr>
          <w:rFonts w:hint="default" w:ascii="Times New Roman" w:hAnsi="Times New Roman" w:cs="Times New Roman"/>
          <w:w w:val="105"/>
        </w:rPr>
        <w:t xml:space="preserve">. Some researchers performed the security and privacy analyses on lightweight protocols proposed recently and discuss their advantages and security issues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"_bookmark44" </w:instrText>
      </w:r>
      <w:r>
        <w:rPr>
          <w:rFonts w:hint="default" w:ascii="Times New Roman" w:hAnsi="Times New Roman" w:cs="Times New Roman"/>
        </w:rPr>
        <w:fldChar w:fldCharType="separate"/>
      </w:r>
      <w:r>
        <w:rPr>
          <w:rFonts w:hint="default" w:ascii="Times New Roman" w:hAnsi="Times New Roman" w:cs="Times New Roman"/>
          <w:color w:val="0080AC"/>
          <w:w w:val="105"/>
        </w:rPr>
        <w:t>[28,29]</w:t>
      </w:r>
      <w:r>
        <w:rPr>
          <w:rFonts w:hint="default" w:ascii="Times New Roman" w:hAnsi="Times New Roman" w:cs="Times New Roman"/>
          <w:color w:val="0080AC"/>
          <w:w w:val="105"/>
        </w:rPr>
        <w:fldChar w:fldCharType="end"/>
      </w:r>
      <w:r>
        <w:rPr>
          <w:rFonts w:hint="default" w:ascii="Times New Roman" w:hAnsi="Times New Roman" w:cs="Times New Roman"/>
          <w:w w:val="105"/>
        </w:rPr>
        <w:t xml:space="preserve">. Changshe Ma et  al.  proved  that  </w:t>
      </w:r>
      <w:r>
        <w:rPr>
          <w:rFonts w:hint="default" w:ascii="Times New Roman" w:hAnsi="Times New Roman" w:cs="Times New Roman"/>
          <w:i/>
          <w:w w:val="105"/>
        </w:rPr>
        <w:t xml:space="preserve">ind-privacy  </w:t>
      </w:r>
      <w:r>
        <w:rPr>
          <w:rFonts w:hint="default" w:ascii="Times New Roman" w:hAnsi="Times New Roman" w:cs="Times New Roman"/>
          <w:w w:val="105"/>
        </w:rPr>
        <w:t xml:space="preserve">is  weaker  than  </w:t>
      </w:r>
      <w:r>
        <w:rPr>
          <w:rFonts w:hint="default" w:ascii="Times New Roman" w:hAnsi="Times New Roman" w:cs="Times New Roman"/>
          <w:i/>
          <w:w w:val="105"/>
        </w:rPr>
        <w:t>unp-privacy</w:t>
      </w:r>
      <w:r>
        <w:rPr>
          <w:rFonts w:hint="default" w:ascii="Times New Roman" w:hAnsi="Times New Roman" w:cs="Times New Roman"/>
          <w:w w:val="105"/>
        </w:rPr>
        <w:t xml:space="preserve">.  The  necessary  and  suﬃ-  cient condition on RFID tags to achieve </w:t>
      </w:r>
      <w:r>
        <w:rPr>
          <w:rFonts w:hint="default" w:ascii="Times New Roman" w:hAnsi="Times New Roman" w:cs="Times New Roman"/>
          <w:i/>
          <w:w w:val="105"/>
        </w:rPr>
        <w:t xml:space="preserve">unp-privacy </w:t>
      </w:r>
      <w:r>
        <w:rPr>
          <w:rFonts w:hint="default" w:ascii="Times New Roman" w:hAnsi="Times New Roman" w:cs="Times New Roman"/>
          <w:w w:val="105"/>
        </w:rPr>
        <w:t xml:space="preserve">is determined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"_bookmark45" </w:instrText>
      </w:r>
      <w:r>
        <w:rPr>
          <w:rFonts w:hint="default" w:ascii="Times New Roman" w:hAnsi="Times New Roman" w:cs="Times New Roman"/>
        </w:rPr>
        <w:fldChar w:fldCharType="separate"/>
      </w:r>
      <w:r>
        <w:rPr>
          <w:rFonts w:hint="default" w:ascii="Times New Roman" w:hAnsi="Times New Roman" w:cs="Times New Roman"/>
          <w:color w:val="0080AC"/>
          <w:w w:val="105"/>
        </w:rPr>
        <w:t>[30]</w:t>
      </w:r>
      <w:r>
        <w:rPr>
          <w:rFonts w:hint="default" w:ascii="Times New Roman" w:hAnsi="Times New Roman" w:cs="Times New Roman"/>
          <w:color w:val="0080AC"/>
          <w:w w:val="105"/>
        </w:rPr>
        <w:fldChar w:fldCharType="end"/>
      </w:r>
      <w:r>
        <w:rPr>
          <w:rFonts w:hint="default" w:ascii="Times New Roman" w:hAnsi="Times New Roman" w:cs="Times New Roman"/>
          <w:w w:val="105"/>
        </w:rPr>
        <w:t>. A pseudo-random function family is the minimal requirement</w:t>
      </w:r>
      <w:r>
        <w:rPr>
          <w:rFonts w:hint="default" w:ascii="Times New Roman" w:hAnsi="Times New Roman" w:cs="Times New Roman"/>
          <w:spacing w:val="22"/>
          <w:w w:val="105"/>
        </w:rPr>
        <w:t xml:space="preserve"> </w:t>
      </w:r>
      <w:r>
        <w:rPr>
          <w:rFonts w:hint="default" w:ascii="Times New Roman" w:hAnsi="Times New Roman" w:cs="Times New Roman"/>
          <w:w w:val="105"/>
        </w:rPr>
        <w:t>on</w:t>
      </w:r>
      <w:r>
        <w:rPr>
          <w:rFonts w:hint="default" w:ascii="Times New Roman" w:hAnsi="Times New Roman" w:cs="Times New Roman"/>
          <w:spacing w:val="22"/>
          <w:w w:val="105"/>
        </w:rPr>
        <w:t xml:space="preserve"> </w:t>
      </w:r>
      <w:r>
        <w:rPr>
          <w:rFonts w:hint="default" w:ascii="Times New Roman" w:hAnsi="Times New Roman" w:cs="Times New Roman"/>
          <w:w w:val="105"/>
        </w:rPr>
        <w:t>an</w:t>
      </w:r>
      <w:r>
        <w:rPr>
          <w:rFonts w:hint="default" w:ascii="Times New Roman" w:hAnsi="Times New Roman" w:cs="Times New Roman"/>
          <w:spacing w:val="22"/>
          <w:w w:val="105"/>
        </w:rPr>
        <w:t xml:space="preserve"> </w:t>
      </w:r>
      <w:r>
        <w:rPr>
          <w:rFonts w:hint="default" w:ascii="Times New Roman" w:hAnsi="Times New Roman" w:cs="Times New Roman"/>
          <w:w w:val="105"/>
        </w:rPr>
        <w:t>RFID</w:t>
      </w:r>
      <w:r>
        <w:rPr>
          <w:rFonts w:hint="default" w:ascii="Times New Roman" w:hAnsi="Times New Roman" w:cs="Times New Roman"/>
          <w:spacing w:val="22"/>
          <w:w w:val="105"/>
        </w:rPr>
        <w:t xml:space="preserve"> </w:t>
      </w:r>
      <w:r>
        <w:rPr>
          <w:rFonts w:hint="default" w:ascii="Times New Roman" w:hAnsi="Times New Roman" w:cs="Times New Roman"/>
          <w:w w:val="105"/>
        </w:rPr>
        <w:t>tag’s</w:t>
      </w:r>
      <w:r>
        <w:rPr>
          <w:rFonts w:hint="default" w:ascii="Times New Roman" w:hAnsi="Times New Roman" w:cs="Times New Roman"/>
          <w:spacing w:val="22"/>
          <w:w w:val="105"/>
        </w:rPr>
        <w:t xml:space="preserve"> </w:t>
      </w:r>
      <w:r>
        <w:rPr>
          <w:rFonts w:hint="default" w:ascii="Times New Roman" w:hAnsi="Times New Roman" w:cs="Times New Roman"/>
          <w:w w:val="105"/>
        </w:rPr>
        <w:t>computational</w:t>
      </w:r>
      <w:r>
        <w:rPr>
          <w:rFonts w:hint="default" w:ascii="Times New Roman" w:hAnsi="Times New Roman" w:cs="Times New Roman"/>
          <w:spacing w:val="23"/>
          <w:w w:val="105"/>
        </w:rPr>
        <w:t xml:space="preserve"> </w:t>
      </w:r>
      <w:r>
        <w:rPr>
          <w:rFonts w:hint="default" w:ascii="Times New Roman" w:hAnsi="Times New Roman" w:cs="Times New Roman"/>
          <w:w w:val="105"/>
        </w:rPr>
        <w:t>power</w:t>
      </w:r>
      <w:r>
        <w:rPr>
          <w:rFonts w:hint="default" w:ascii="Times New Roman" w:hAnsi="Times New Roman" w:cs="Times New Roman"/>
          <w:spacing w:val="22"/>
          <w:w w:val="105"/>
        </w:rPr>
        <w:t xml:space="preserve"> </w:t>
      </w:r>
      <w:r>
        <w:rPr>
          <w:rFonts w:hint="default" w:ascii="Times New Roman" w:hAnsi="Times New Roman" w:cs="Times New Roman"/>
          <w:w w:val="105"/>
        </w:rPr>
        <w:t>for</w:t>
      </w:r>
      <w:r>
        <w:rPr>
          <w:rFonts w:hint="default" w:ascii="Times New Roman" w:hAnsi="Times New Roman" w:cs="Times New Roman"/>
          <w:spacing w:val="22"/>
          <w:w w:val="105"/>
        </w:rPr>
        <w:t xml:space="preserve"> </w:t>
      </w:r>
      <w:r>
        <w:rPr>
          <w:rFonts w:hint="default" w:ascii="Times New Roman" w:hAnsi="Times New Roman" w:cs="Times New Roman"/>
          <w:w w:val="105"/>
        </w:rPr>
        <w:t>enforcing</w:t>
      </w:r>
      <w:r>
        <w:rPr>
          <w:rFonts w:hint="default" w:ascii="Times New Roman" w:hAnsi="Times New Roman" w:cs="Times New Roman"/>
          <w:spacing w:val="22"/>
          <w:w w:val="105"/>
        </w:rPr>
        <w:t xml:space="preserve"> </w:t>
      </w:r>
      <w:r>
        <w:rPr>
          <w:rFonts w:hint="default" w:ascii="Times New Roman" w:hAnsi="Times New Roman" w:cs="Times New Roman"/>
          <w:w w:val="105"/>
        </w:rPr>
        <w:t>strong</w:t>
      </w:r>
      <w:r>
        <w:rPr>
          <w:rFonts w:hint="default" w:ascii="Times New Roman" w:hAnsi="Times New Roman" w:cs="Times New Roman"/>
          <w:spacing w:val="22"/>
          <w:w w:val="105"/>
        </w:rPr>
        <w:t xml:space="preserve"> </w:t>
      </w:r>
      <w:r>
        <w:rPr>
          <w:rFonts w:hint="default" w:ascii="Times New Roman" w:hAnsi="Times New Roman" w:cs="Times New Roman"/>
          <w:w w:val="105"/>
        </w:rPr>
        <w:t>RFID</w:t>
      </w:r>
      <w:r>
        <w:rPr>
          <w:rFonts w:hint="default" w:ascii="Times New Roman" w:hAnsi="Times New Roman" w:cs="Times New Roman"/>
          <w:spacing w:val="23"/>
          <w:w w:val="105"/>
        </w:rPr>
        <w:t xml:space="preserve"> </w:t>
      </w:r>
      <w:r>
        <w:rPr>
          <w:rFonts w:hint="default" w:ascii="Times New Roman" w:hAnsi="Times New Roman" w:cs="Times New Roman"/>
          <w:w w:val="105"/>
        </w:rPr>
        <w:t>system</w:t>
      </w:r>
      <w:r>
        <w:rPr>
          <w:rFonts w:hint="default" w:ascii="Times New Roman" w:hAnsi="Times New Roman" w:cs="Times New Roman"/>
          <w:spacing w:val="22"/>
          <w:w w:val="105"/>
        </w:rPr>
        <w:t xml:space="preserve"> </w:t>
      </w:r>
      <w:r>
        <w:rPr>
          <w:rFonts w:hint="default" w:ascii="Times New Roman" w:hAnsi="Times New Roman" w:cs="Times New Roman"/>
          <w:w w:val="105"/>
        </w:rPr>
        <w:t>privacy.</w:t>
      </w:r>
    </w:p>
    <w:p>
      <w:pPr>
        <w:pStyle w:val="5"/>
        <w:spacing w:before="3"/>
        <w:rPr>
          <w:rFonts w:hint="default" w:ascii="Times New Roman" w:hAnsi="Times New Roman" w:cs="Times New Roman"/>
          <w:sz w:val="17"/>
        </w:rPr>
      </w:pPr>
      <w:bookmarkStart w:id="83" w:name="_GoBack"/>
      <w:bookmarkEnd w:id="83"/>
    </w:p>
    <w:p>
      <w:pPr>
        <w:pStyle w:val="4"/>
        <w:numPr>
          <w:ilvl w:val="0"/>
          <w:numId w:val="1"/>
        </w:numPr>
        <w:tabs>
          <w:tab w:val="left" w:pos="331"/>
        </w:tabs>
        <w:spacing w:before="0" w:after="0" w:line="240" w:lineRule="auto"/>
        <w:ind w:left="330" w:right="0" w:hanging="213"/>
        <w:jc w:val="left"/>
        <w:rPr>
          <w:rFonts w:hint="default" w:ascii="Times New Roman" w:hAnsi="Times New Roman" w:cs="Times New Roman"/>
        </w:rPr>
      </w:pPr>
      <w:r>
        <w:rPr>
          <w:rFonts w:hint="default" w:ascii="Times New Roman" w:hAnsi="Times New Roman" w:cs="Times New Roman"/>
          <w:w w:val="105"/>
        </w:rPr>
        <w:t>Preliminaries</w:t>
      </w:r>
    </w:p>
    <w:p>
      <w:pPr>
        <w:pStyle w:val="5"/>
        <w:rPr>
          <w:rFonts w:hint="default" w:ascii="Times New Roman" w:hAnsi="Times New Roman" w:cs="Times New Roman"/>
          <w:b/>
          <w:sz w:val="17"/>
        </w:rPr>
      </w:pPr>
    </w:p>
    <w:p>
      <w:pPr>
        <w:pStyle w:val="10"/>
        <w:numPr>
          <w:ilvl w:val="1"/>
          <w:numId w:val="1"/>
        </w:numPr>
        <w:tabs>
          <w:tab w:val="left" w:pos="422"/>
        </w:tabs>
        <w:spacing w:before="0" w:after="0" w:line="240" w:lineRule="auto"/>
        <w:ind w:left="421" w:right="0" w:hanging="304"/>
        <w:jc w:val="left"/>
        <w:rPr>
          <w:rFonts w:hint="default" w:ascii="Times New Roman" w:hAnsi="Times New Roman" w:cs="Times New Roman"/>
          <w:i/>
          <w:sz w:val="16"/>
        </w:rPr>
      </w:pPr>
      <w:r>
        <w:rPr>
          <w:rFonts w:hint="default" w:ascii="Times New Roman" w:hAnsi="Times New Roman" w:cs="Times New Roman"/>
          <w:i/>
          <w:sz w:val="16"/>
        </w:rPr>
        <w:t>RFID</w:t>
      </w:r>
      <w:r>
        <w:rPr>
          <w:rFonts w:hint="default" w:ascii="Times New Roman" w:hAnsi="Times New Roman" w:cs="Times New Roman"/>
          <w:i/>
          <w:spacing w:val="-2"/>
          <w:sz w:val="16"/>
        </w:rPr>
        <w:t xml:space="preserve"> </w:t>
      </w:r>
      <w:r>
        <w:rPr>
          <w:rFonts w:hint="default" w:ascii="Times New Roman" w:hAnsi="Times New Roman" w:cs="Times New Roman"/>
          <w:i/>
          <w:sz w:val="16"/>
        </w:rPr>
        <w:t>system</w:t>
      </w:r>
    </w:p>
    <w:p>
      <w:pPr>
        <w:pStyle w:val="5"/>
        <w:spacing w:before="13"/>
        <w:rPr>
          <w:rFonts w:hint="default" w:ascii="Times New Roman" w:hAnsi="Times New Roman" w:cs="Times New Roman"/>
          <w:i/>
          <w:sz w:val="13"/>
        </w:rPr>
      </w:pPr>
    </w:p>
    <w:p>
      <w:pPr>
        <w:pStyle w:val="5"/>
        <w:spacing w:line="264" w:lineRule="auto"/>
        <w:ind w:left="117" w:right="200" w:firstLine="239"/>
        <w:jc w:val="both"/>
        <w:rPr>
          <w:rFonts w:hint="default" w:ascii="Times New Roman" w:hAnsi="Times New Roman" w:cs="Times New Roman"/>
        </w:rPr>
      </w:pPr>
      <w:r>
        <w:rPr>
          <w:rFonts w:hint="default" w:ascii="Times New Roman" w:hAnsi="Times New Roman" w:cs="Times New Roman"/>
          <w:w w:val="105"/>
        </w:rPr>
        <w:t xml:space="preserve">RFID tag can be divided  into  two  types:  </w:t>
      </w:r>
      <w:r>
        <w:rPr>
          <w:rFonts w:hint="default" w:ascii="Times New Roman" w:hAnsi="Times New Roman" w:cs="Times New Roman"/>
          <w:i/>
          <w:w w:val="105"/>
        </w:rPr>
        <w:t xml:space="preserve">passive  </w:t>
      </w:r>
      <w:r>
        <w:rPr>
          <w:rFonts w:hint="default" w:ascii="Times New Roman" w:hAnsi="Times New Roman" w:cs="Times New Roman"/>
          <w:w w:val="105"/>
        </w:rPr>
        <w:t xml:space="preserve">and  </w:t>
      </w:r>
      <w:r>
        <w:rPr>
          <w:rFonts w:hint="default" w:ascii="Times New Roman" w:hAnsi="Times New Roman" w:cs="Times New Roman"/>
          <w:i/>
          <w:w w:val="105"/>
        </w:rPr>
        <w:t xml:space="preserve">active  </w:t>
      </w:r>
      <w:r>
        <w:rPr>
          <w:rFonts w:hint="default" w:ascii="Times New Roman" w:hAnsi="Times New Roman" w:cs="Times New Roman"/>
          <w:w w:val="105"/>
        </w:rPr>
        <w:t xml:space="preserve">tag.  The  main  difference  between  them  is  that  the  passive  tag does not </w:t>
      </w:r>
      <w:r>
        <w:rPr>
          <w:rFonts w:hint="default" w:ascii="Times New Roman" w:hAnsi="Times New Roman" w:cs="Times New Roman"/>
          <w:spacing w:val="-3"/>
          <w:w w:val="105"/>
        </w:rPr>
        <w:t xml:space="preserve">have  </w:t>
      </w:r>
      <w:r>
        <w:rPr>
          <w:rFonts w:hint="default" w:ascii="Times New Roman" w:hAnsi="Times New Roman" w:cs="Times New Roman"/>
          <w:w w:val="105"/>
        </w:rPr>
        <w:t xml:space="preserve">internal </w:t>
      </w:r>
      <w:r>
        <w:rPr>
          <w:rFonts w:hint="default" w:ascii="Times New Roman" w:hAnsi="Times New Roman" w:cs="Times New Roman"/>
          <w:spacing w:val="-3"/>
          <w:w w:val="105"/>
        </w:rPr>
        <w:t xml:space="preserve">power,  </w:t>
      </w:r>
      <w:r>
        <w:rPr>
          <w:rFonts w:hint="default" w:ascii="Times New Roman" w:hAnsi="Times New Roman" w:cs="Times New Roman"/>
          <w:w w:val="105"/>
        </w:rPr>
        <w:t xml:space="preserve">while the active tag does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"_bookmark38" </w:instrText>
      </w:r>
      <w:r>
        <w:rPr>
          <w:rFonts w:hint="default" w:ascii="Times New Roman" w:hAnsi="Times New Roman" w:cs="Times New Roman"/>
        </w:rPr>
        <w:fldChar w:fldCharType="separate"/>
      </w:r>
      <w:r>
        <w:rPr>
          <w:rFonts w:hint="default" w:ascii="Times New Roman" w:hAnsi="Times New Roman" w:cs="Times New Roman"/>
          <w:color w:val="0080AC"/>
          <w:w w:val="105"/>
        </w:rPr>
        <w:t>[19]</w:t>
      </w:r>
      <w:r>
        <w:rPr>
          <w:rFonts w:hint="default" w:ascii="Times New Roman" w:hAnsi="Times New Roman" w:cs="Times New Roman"/>
          <w:color w:val="0080AC"/>
          <w:w w:val="105"/>
        </w:rPr>
        <w:fldChar w:fldCharType="end"/>
      </w:r>
      <w:r>
        <w:rPr>
          <w:rFonts w:hint="default" w:ascii="Times New Roman" w:hAnsi="Times New Roman" w:cs="Times New Roman"/>
          <w:w w:val="105"/>
        </w:rPr>
        <w:t xml:space="preserve">. The passive tag makes use of RF </w:t>
      </w:r>
      <w:r>
        <w:rPr>
          <w:rFonts w:hint="default" w:ascii="Times New Roman" w:hAnsi="Times New Roman" w:cs="Times New Roman"/>
          <w:spacing w:val="-3"/>
          <w:w w:val="105"/>
        </w:rPr>
        <w:t xml:space="preserve">waves  </w:t>
      </w:r>
      <w:r>
        <w:rPr>
          <w:rFonts w:hint="default" w:ascii="Times New Roman" w:hAnsi="Times New Roman" w:cs="Times New Roman"/>
          <w:w w:val="105"/>
        </w:rPr>
        <w:t xml:space="preserve">emitted from the   </w:t>
      </w:r>
      <w:r>
        <w:rPr>
          <w:rFonts w:hint="default" w:ascii="Times New Roman" w:hAnsi="Times New Roman" w:cs="Times New Roman"/>
          <w:spacing w:val="37"/>
          <w:w w:val="105"/>
        </w:rPr>
        <w:t xml:space="preserve"> </w:t>
      </w:r>
      <w:r>
        <w:rPr>
          <w:rFonts w:hint="default" w:ascii="Times New Roman" w:hAnsi="Times New Roman" w:cs="Times New Roman"/>
          <w:w w:val="105"/>
        </w:rPr>
        <w:t xml:space="preserve">reader as the power supply.  It  thereby  cannot  afford  complex  microprocessors that  require  relatively  high  power  to  work. In order to reduce the cost of production, the storage capacity of passive tag is also extremely limited (current passive tag commonly has couples of kilobytes as  the  storage).  Due  to  the  above  hardware  constraints,  security  risks  on  passive  tags are extremely high, and security protocols  of  passive  tags  tend  to  </w:t>
      </w:r>
      <w:r>
        <w:rPr>
          <w:rFonts w:hint="default" w:ascii="Times New Roman" w:hAnsi="Times New Roman" w:cs="Times New Roman"/>
          <w:spacing w:val="-3"/>
          <w:w w:val="105"/>
        </w:rPr>
        <w:t xml:space="preserve">have  </w:t>
      </w:r>
      <w:r>
        <w:rPr>
          <w:rFonts w:hint="default" w:ascii="Times New Roman" w:hAnsi="Times New Roman" w:cs="Times New Roman"/>
          <w:w w:val="105"/>
        </w:rPr>
        <w:t xml:space="preserve">more  </w:t>
      </w:r>
      <w:r>
        <w:rPr>
          <w:rFonts w:hint="default" w:ascii="Times New Roman" w:hAnsi="Times New Roman" w:cs="Times New Roman"/>
          <w:spacing w:val="-3"/>
          <w:w w:val="105"/>
        </w:rPr>
        <w:t xml:space="preserve">ﬂaws  </w:t>
      </w:r>
      <w:r>
        <w:rPr>
          <w:rFonts w:hint="default" w:ascii="Times New Roman" w:hAnsi="Times New Roman" w:cs="Times New Roman"/>
          <w:w w:val="105"/>
        </w:rPr>
        <w:t xml:space="preserve">than  that  of  active  tags.  In  this  paper, we focus on the security issues on passive tags. </w:t>
      </w:r>
      <w:r>
        <w:rPr>
          <w:rFonts w:hint="default" w:ascii="Times New Roman" w:hAnsi="Times New Roman" w:cs="Times New Roman"/>
          <w:spacing w:val="-3"/>
          <w:w w:val="105"/>
        </w:rPr>
        <w:t xml:space="preserve">Note  </w:t>
      </w:r>
      <w:r>
        <w:rPr>
          <w:rFonts w:hint="default" w:ascii="Times New Roman" w:hAnsi="Times New Roman" w:cs="Times New Roman"/>
          <w:w w:val="105"/>
        </w:rPr>
        <w:t xml:space="preserve">that our method can be compatibly applied to the protocols of active       </w:t>
      </w:r>
      <w:r>
        <w:rPr>
          <w:rFonts w:hint="default" w:ascii="Times New Roman" w:hAnsi="Times New Roman" w:cs="Times New Roman"/>
          <w:spacing w:val="37"/>
          <w:w w:val="105"/>
        </w:rPr>
        <w:t xml:space="preserve"> </w:t>
      </w:r>
      <w:r>
        <w:rPr>
          <w:rFonts w:hint="default" w:ascii="Times New Roman" w:hAnsi="Times New Roman" w:cs="Times New Roman"/>
          <w:w w:val="105"/>
        </w:rPr>
        <w:t>tags.</w:t>
      </w:r>
    </w:p>
    <w:p>
      <w:pPr>
        <w:pStyle w:val="5"/>
        <w:spacing w:line="266" w:lineRule="auto"/>
        <w:ind w:left="117" w:right="200" w:firstLine="239"/>
        <w:jc w:val="both"/>
        <w:rPr>
          <w:rFonts w:hint="default" w:ascii="Times New Roman" w:hAnsi="Times New Roman" w:cs="Times New Roman"/>
        </w:rPr>
      </w:pPr>
      <w:r>
        <w:rPr>
          <w:rFonts w:hint="default" w:ascii="Times New Roman" w:hAnsi="Times New Roman" w:cs="Times New Roman"/>
          <w:w w:val="105"/>
        </w:rPr>
        <w:t xml:space="preserve">In RFID systems, the reader is a device used to interrogate RFID tags. For passive tags, the reader is also responsible for activating the tag’s microchip. The reader does not store sensitive information about the tags or systems. After obtaining responses of tags, it simply transmits the result to backend server for further processing. Generally, the channel between a </w:t>
      </w:r>
      <w:r>
        <w:rPr>
          <w:rFonts w:hint="default" w:ascii="Times New Roman" w:hAnsi="Times New Roman" w:cs="Times New Roman"/>
          <w:spacing w:val="37"/>
          <w:w w:val="105"/>
        </w:rPr>
        <w:t xml:space="preserve"> </w:t>
      </w:r>
      <w:r>
        <w:rPr>
          <w:rFonts w:hint="default" w:ascii="Times New Roman" w:hAnsi="Times New Roman" w:cs="Times New Roman"/>
          <w:w w:val="105"/>
        </w:rPr>
        <w:t xml:space="preserve">reader and backend server is considered safe. </w:t>
      </w:r>
      <w:r>
        <w:rPr>
          <w:rFonts w:hint="default" w:ascii="Times New Roman" w:hAnsi="Times New Roman" w:cs="Times New Roman"/>
          <w:spacing w:val="-3"/>
          <w:w w:val="105"/>
        </w:rPr>
        <w:t xml:space="preserve">Tags </w:t>
      </w:r>
      <w:r>
        <w:rPr>
          <w:rFonts w:hint="default" w:ascii="Times New Roman" w:hAnsi="Times New Roman" w:cs="Times New Roman"/>
          <w:w w:val="105"/>
        </w:rPr>
        <w:t xml:space="preserve">and readers communicate via two open unsecure wireless channels, i.e., reader-to-tag (forward channel) and tag-to-reader (backward channel) communications. Communication distance of forward channel is larger than that of backward channel, since the reader’s transmission power is much higher than that of tags. Correspondingly, the eavesdropping distance of adversaries on the forward channel is also much larger than that on the  backward channel. The </w:t>
      </w:r>
      <w:r>
        <w:rPr>
          <w:rFonts w:hint="default" w:ascii="Times New Roman" w:hAnsi="Times New Roman" w:cs="Times New Roman"/>
          <w:spacing w:val="-3"/>
          <w:w w:val="105"/>
        </w:rPr>
        <w:t xml:space="preserve">back-end </w:t>
      </w:r>
      <w:r>
        <w:rPr>
          <w:rFonts w:hint="default" w:ascii="Times New Roman" w:hAnsi="Times New Roman" w:cs="Times New Roman"/>
          <w:w w:val="105"/>
        </w:rPr>
        <w:t xml:space="preserve">server processes the information related to tags in the system and is powerful in terms of computational resource. Hence, it is considered as a secure and trusted entity, which cannot be compromised by attackers.          </w:t>
      </w:r>
      <w:r>
        <w:rPr>
          <w:rFonts w:hint="default" w:ascii="Times New Roman" w:hAnsi="Times New Roman" w:cs="Times New Roman"/>
          <w:spacing w:val="37"/>
          <w:w w:val="105"/>
        </w:rPr>
        <w:t xml:space="preserve"> </w:t>
      </w:r>
      <w:r>
        <w:rPr>
          <w:rFonts w:hint="default" w:ascii="Times New Roman" w:hAnsi="Times New Roman" w:cs="Times New Roman"/>
          <w:w w:val="105"/>
        </w:rPr>
        <w:t>In</w:t>
      </w:r>
      <w:r>
        <w:rPr>
          <w:rFonts w:hint="default" w:ascii="Times New Roman" w:hAnsi="Times New Roman" w:cs="Times New Roman"/>
          <w:spacing w:val="22"/>
          <w:w w:val="105"/>
        </w:rPr>
        <w:t xml:space="preserve"> </w:t>
      </w:r>
      <w:r>
        <w:rPr>
          <w:rFonts w:hint="default" w:ascii="Times New Roman" w:hAnsi="Times New Roman" w:cs="Times New Roman"/>
          <w:w w:val="105"/>
        </w:rPr>
        <w:t>this</w:t>
      </w:r>
      <w:r>
        <w:rPr>
          <w:rFonts w:hint="default" w:ascii="Times New Roman" w:hAnsi="Times New Roman" w:cs="Times New Roman"/>
          <w:spacing w:val="22"/>
          <w:w w:val="105"/>
        </w:rPr>
        <w:t xml:space="preserve"> </w:t>
      </w:r>
      <w:r>
        <w:rPr>
          <w:rFonts w:hint="default" w:ascii="Times New Roman" w:hAnsi="Times New Roman" w:cs="Times New Roman"/>
          <w:w w:val="105"/>
        </w:rPr>
        <w:t>paper,</w:t>
      </w:r>
      <w:r>
        <w:rPr>
          <w:rFonts w:hint="default" w:ascii="Times New Roman" w:hAnsi="Times New Roman" w:cs="Times New Roman"/>
          <w:spacing w:val="23"/>
          <w:w w:val="105"/>
        </w:rPr>
        <w:t xml:space="preserve"> </w:t>
      </w:r>
      <w:r>
        <w:rPr>
          <w:rFonts w:hint="default" w:ascii="Times New Roman" w:hAnsi="Times New Roman" w:cs="Times New Roman"/>
          <w:w w:val="105"/>
        </w:rPr>
        <w:t>we</w:t>
      </w:r>
      <w:r>
        <w:rPr>
          <w:rFonts w:hint="default" w:ascii="Times New Roman" w:hAnsi="Times New Roman" w:cs="Times New Roman"/>
          <w:spacing w:val="22"/>
          <w:w w:val="105"/>
        </w:rPr>
        <w:t xml:space="preserve"> </w:t>
      </w:r>
      <w:r>
        <w:rPr>
          <w:rFonts w:hint="default" w:ascii="Times New Roman" w:hAnsi="Times New Roman" w:cs="Times New Roman"/>
          <w:w w:val="105"/>
        </w:rPr>
        <w:t>consider</w:t>
      </w:r>
      <w:r>
        <w:rPr>
          <w:rFonts w:hint="default" w:ascii="Times New Roman" w:hAnsi="Times New Roman" w:cs="Times New Roman"/>
          <w:spacing w:val="23"/>
          <w:w w:val="105"/>
        </w:rPr>
        <w:t xml:space="preserve"> </w:t>
      </w:r>
      <w:r>
        <w:rPr>
          <w:rFonts w:hint="default" w:ascii="Times New Roman" w:hAnsi="Times New Roman" w:cs="Times New Roman"/>
          <w:w w:val="105"/>
        </w:rPr>
        <w:t>the</w:t>
      </w:r>
      <w:r>
        <w:rPr>
          <w:rFonts w:hint="default" w:ascii="Times New Roman" w:hAnsi="Times New Roman" w:cs="Times New Roman"/>
          <w:spacing w:val="22"/>
          <w:w w:val="105"/>
        </w:rPr>
        <w:t xml:space="preserve"> </w:t>
      </w:r>
      <w:r>
        <w:rPr>
          <w:rFonts w:hint="default" w:ascii="Times New Roman" w:hAnsi="Times New Roman" w:cs="Times New Roman"/>
          <w:w w:val="105"/>
        </w:rPr>
        <w:t>‘reader’</w:t>
      </w:r>
      <w:r>
        <w:rPr>
          <w:rFonts w:hint="default" w:ascii="Times New Roman" w:hAnsi="Times New Roman" w:cs="Times New Roman"/>
          <w:spacing w:val="23"/>
          <w:w w:val="105"/>
        </w:rPr>
        <w:t xml:space="preserve"> </w:t>
      </w:r>
      <w:r>
        <w:rPr>
          <w:rFonts w:hint="default" w:ascii="Times New Roman" w:hAnsi="Times New Roman" w:cs="Times New Roman"/>
          <w:w w:val="105"/>
        </w:rPr>
        <w:t>as</w:t>
      </w:r>
      <w:r>
        <w:rPr>
          <w:rFonts w:hint="default" w:ascii="Times New Roman" w:hAnsi="Times New Roman" w:cs="Times New Roman"/>
          <w:spacing w:val="22"/>
          <w:w w:val="105"/>
        </w:rPr>
        <w:t xml:space="preserve"> </w:t>
      </w:r>
      <w:r>
        <w:rPr>
          <w:rFonts w:hint="default" w:ascii="Times New Roman" w:hAnsi="Times New Roman" w:cs="Times New Roman"/>
          <w:w w:val="105"/>
        </w:rPr>
        <w:t>a</w:t>
      </w:r>
      <w:r>
        <w:rPr>
          <w:rFonts w:hint="default" w:ascii="Times New Roman" w:hAnsi="Times New Roman" w:cs="Times New Roman"/>
          <w:spacing w:val="23"/>
          <w:w w:val="105"/>
        </w:rPr>
        <w:t xml:space="preserve"> </w:t>
      </w:r>
      <w:r>
        <w:rPr>
          <w:rFonts w:hint="default" w:ascii="Times New Roman" w:hAnsi="Times New Roman" w:cs="Times New Roman"/>
          <w:w w:val="105"/>
        </w:rPr>
        <w:t>single</w:t>
      </w:r>
      <w:r>
        <w:rPr>
          <w:rFonts w:hint="default" w:ascii="Times New Roman" w:hAnsi="Times New Roman" w:cs="Times New Roman"/>
          <w:spacing w:val="22"/>
          <w:w w:val="105"/>
        </w:rPr>
        <w:t xml:space="preserve"> </w:t>
      </w:r>
      <w:r>
        <w:rPr>
          <w:rFonts w:hint="default" w:ascii="Times New Roman" w:hAnsi="Times New Roman" w:cs="Times New Roman"/>
          <w:w w:val="105"/>
        </w:rPr>
        <w:t>unit</w:t>
      </w:r>
      <w:r>
        <w:rPr>
          <w:rFonts w:hint="default" w:ascii="Times New Roman" w:hAnsi="Times New Roman" w:cs="Times New Roman"/>
          <w:spacing w:val="22"/>
          <w:w w:val="105"/>
        </w:rPr>
        <w:t xml:space="preserve"> </w:t>
      </w:r>
      <w:r>
        <w:rPr>
          <w:rFonts w:hint="default" w:ascii="Times New Roman" w:hAnsi="Times New Roman" w:cs="Times New Roman"/>
          <w:w w:val="105"/>
        </w:rPr>
        <w:t>combining</w:t>
      </w:r>
      <w:r>
        <w:rPr>
          <w:rFonts w:hint="default" w:ascii="Times New Roman" w:hAnsi="Times New Roman" w:cs="Times New Roman"/>
          <w:spacing w:val="23"/>
          <w:w w:val="105"/>
        </w:rPr>
        <w:t xml:space="preserve"> </w:t>
      </w:r>
      <w:r>
        <w:rPr>
          <w:rFonts w:hint="default" w:ascii="Times New Roman" w:hAnsi="Times New Roman" w:cs="Times New Roman"/>
          <w:w w:val="105"/>
        </w:rPr>
        <w:t>the</w:t>
      </w:r>
      <w:r>
        <w:rPr>
          <w:rFonts w:hint="default" w:ascii="Times New Roman" w:hAnsi="Times New Roman" w:cs="Times New Roman"/>
          <w:spacing w:val="22"/>
          <w:w w:val="105"/>
        </w:rPr>
        <w:t xml:space="preserve"> </w:t>
      </w:r>
      <w:r>
        <w:rPr>
          <w:rFonts w:hint="default" w:ascii="Times New Roman" w:hAnsi="Times New Roman" w:cs="Times New Roman"/>
          <w:w w:val="105"/>
        </w:rPr>
        <w:t>RFID</w:t>
      </w:r>
      <w:r>
        <w:rPr>
          <w:rFonts w:hint="default" w:ascii="Times New Roman" w:hAnsi="Times New Roman" w:cs="Times New Roman"/>
          <w:spacing w:val="23"/>
          <w:w w:val="105"/>
        </w:rPr>
        <w:t xml:space="preserve"> </w:t>
      </w:r>
      <w:r>
        <w:rPr>
          <w:rFonts w:hint="default" w:ascii="Times New Roman" w:hAnsi="Times New Roman" w:cs="Times New Roman"/>
          <w:w w:val="105"/>
        </w:rPr>
        <w:t>reader</w:t>
      </w:r>
      <w:r>
        <w:rPr>
          <w:rFonts w:hint="default" w:ascii="Times New Roman" w:hAnsi="Times New Roman" w:cs="Times New Roman"/>
          <w:spacing w:val="22"/>
          <w:w w:val="105"/>
        </w:rPr>
        <w:t xml:space="preserve"> </w:t>
      </w:r>
      <w:r>
        <w:rPr>
          <w:rFonts w:hint="default" w:ascii="Times New Roman" w:hAnsi="Times New Roman" w:cs="Times New Roman"/>
          <w:w w:val="105"/>
        </w:rPr>
        <w:t>and</w:t>
      </w:r>
      <w:r>
        <w:rPr>
          <w:rFonts w:hint="default" w:ascii="Times New Roman" w:hAnsi="Times New Roman" w:cs="Times New Roman"/>
          <w:spacing w:val="23"/>
          <w:w w:val="105"/>
        </w:rPr>
        <w:t xml:space="preserve"> </w:t>
      </w:r>
      <w:r>
        <w:rPr>
          <w:rFonts w:hint="default" w:ascii="Times New Roman" w:hAnsi="Times New Roman" w:cs="Times New Roman"/>
          <w:w w:val="105"/>
        </w:rPr>
        <w:t>backend</w:t>
      </w:r>
      <w:r>
        <w:rPr>
          <w:rFonts w:hint="default" w:ascii="Times New Roman" w:hAnsi="Times New Roman" w:cs="Times New Roman"/>
          <w:spacing w:val="22"/>
          <w:w w:val="105"/>
        </w:rPr>
        <w:t xml:space="preserve"> </w:t>
      </w:r>
      <w:r>
        <w:rPr>
          <w:rFonts w:hint="default" w:ascii="Times New Roman" w:hAnsi="Times New Roman" w:cs="Times New Roman"/>
          <w:w w:val="105"/>
        </w:rPr>
        <w:t>server.</w:t>
      </w:r>
    </w:p>
    <w:p>
      <w:pPr>
        <w:pStyle w:val="5"/>
        <w:spacing w:line="252" w:lineRule="auto"/>
        <w:ind w:left="117" w:right="201" w:firstLine="239"/>
        <w:jc w:val="both"/>
        <w:rPr>
          <w:rFonts w:hint="default" w:ascii="Times New Roman" w:hAnsi="Times New Roman" w:cs="Times New Roman"/>
        </w:rPr>
      </w:pPr>
      <w:r>
        <w:rPr>
          <w:rFonts w:hint="default" w:ascii="Times New Roman" w:hAnsi="Times New Roman" w:cs="Times New Roman"/>
          <w:w w:val="105"/>
        </w:rPr>
        <w:t xml:space="preserve">The communication between the passive tag and reader adopts the challenge–response mechanism. The reader initiates            a challenge (interrogation). After receiving the challenge, the tag computes a result, i.e.  response,  and sends it  back  to  the reader. The  security  protocol  executed  between  the  reader  and  tags  is  also  based  on  the  challenge–response  mechanism.  A successful execution of protocol called a </w:t>
      </w:r>
      <w:r>
        <w:rPr>
          <w:rFonts w:hint="default" w:ascii="Times New Roman" w:hAnsi="Times New Roman" w:cs="Times New Roman"/>
          <w:i/>
          <w:w w:val="105"/>
        </w:rPr>
        <w:t>session</w:t>
      </w:r>
      <w:r>
        <w:rPr>
          <w:rFonts w:hint="default" w:ascii="Times New Roman" w:hAnsi="Times New Roman" w:cs="Times New Roman"/>
          <w:w w:val="105"/>
        </w:rPr>
        <w:t xml:space="preserve">. In this paper, we denote  </w:t>
      </w:r>
      <w:r>
        <w:rPr>
          <w:rFonts w:hint="default" w:ascii="Times New Roman" w:hAnsi="Times New Roman" w:cs="Times New Roman"/>
          <w:i/>
          <w:w w:val="105"/>
        </w:rPr>
        <w:t xml:space="preserve">m  </w:t>
      </w:r>
      <w:r>
        <w:rPr>
          <w:rFonts w:hint="default" w:ascii="Times New Roman" w:hAnsi="Times New Roman" w:cs="Times New Roman"/>
          <w:w w:val="105"/>
        </w:rPr>
        <w:t xml:space="preserve">a  message  delivered  between  a  tag  and  a  reader,  </w:t>
      </w:r>
      <w:r>
        <w:rPr>
          <w:rFonts w:hint="default" w:ascii="Times New Roman" w:hAnsi="Times New Roman" w:cs="Times New Roman"/>
          <w:i/>
          <w:w w:val="105"/>
        </w:rPr>
        <w:t>s</w:t>
      </w:r>
      <w:r>
        <w:rPr>
          <w:rFonts w:hint="default" w:ascii="Times New Roman" w:hAnsi="Times New Roman" w:cs="Times New Roman"/>
          <w:i/>
          <w:w w:val="105"/>
          <w:vertAlign w:val="subscript"/>
        </w:rPr>
        <w:t>i</w:t>
      </w:r>
      <w:r>
        <w:rPr>
          <w:rFonts w:hint="default" w:ascii="Times New Roman" w:hAnsi="Times New Roman" w:cs="Times New Roman"/>
          <w:i/>
          <w:w w:val="105"/>
          <w:vertAlign w:val="baseline"/>
        </w:rPr>
        <w:t xml:space="preserve">  </w:t>
      </w:r>
      <w:r>
        <w:rPr>
          <w:rFonts w:hint="default" w:ascii="Times New Roman" w:hAnsi="Times New Roman" w:cs="Times New Roman"/>
          <w:w w:val="105"/>
          <w:vertAlign w:val="baseline"/>
        </w:rPr>
        <w:t xml:space="preserve">is  the  </w:t>
      </w:r>
      <w:r>
        <w:rPr>
          <w:rFonts w:hint="default" w:ascii="Times New Roman" w:hAnsi="Times New Roman" w:cs="Times New Roman"/>
          <w:i/>
          <w:spacing w:val="2"/>
          <w:w w:val="105"/>
          <w:vertAlign w:val="baseline"/>
        </w:rPr>
        <w:t>i</w:t>
      </w:r>
      <w:r>
        <w:rPr>
          <w:rFonts w:hint="default" w:ascii="Times New Roman" w:hAnsi="Times New Roman" w:cs="Times New Roman"/>
          <w:spacing w:val="2"/>
          <w:w w:val="105"/>
          <w:vertAlign w:val="baseline"/>
        </w:rPr>
        <w:t xml:space="preserve">th  </w:t>
      </w:r>
      <w:r>
        <w:rPr>
          <w:rFonts w:hint="default" w:ascii="Times New Roman" w:hAnsi="Times New Roman" w:cs="Times New Roman"/>
          <w:w w:val="105"/>
          <w:vertAlign w:val="baseline"/>
        </w:rPr>
        <w:t xml:space="preserve">session  of  a  RFID  security  protocol,  and  </w:t>
      </w:r>
      <w:r>
        <w:rPr>
          <w:rFonts w:hint="default" w:ascii="Times New Roman" w:hAnsi="Times New Roman" w:cs="Times New Roman"/>
          <w:i/>
          <w:w w:val="105"/>
          <w:vertAlign w:val="baseline"/>
        </w:rPr>
        <w:t xml:space="preserve">tag </w:t>
      </w:r>
      <w:r>
        <w:rPr>
          <w:rFonts w:hint="default" w:ascii="Times New Roman" w:hAnsi="Times New Roman" w:cs="Times New Roman"/>
          <w:i/>
          <w:w w:val="105"/>
          <w:position w:val="-3"/>
          <w:sz w:val="12"/>
          <w:vertAlign w:val="baseline"/>
        </w:rPr>
        <w:t xml:space="preserve">j   </w:t>
      </w:r>
      <w:r>
        <w:rPr>
          <w:rFonts w:hint="default" w:ascii="Times New Roman" w:hAnsi="Times New Roman" w:cs="Times New Roman"/>
          <w:w w:val="105"/>
          <w:vertAlign w:val="baseline"/>
        </w:rPr>
        <w:t xml:space="preserve">is  the   </w:t>
      </w:r>
      <w:r>
        <w:rPr>
          <w:rFonts w:hint="default" w:ascii="Times New Roman" w:hAnsi="Times New Roman" w:cs="Times New Roman"/>
          <w:i/>
          <w:spacing w:val="2"/>
          <w:w w:val="105"/>
          <w:vertAlign w:val="baseline"/>
        </w:rPr>
        <w:t>j</w:t>
      </w:r>
      <w:r>
        <w:rPr>
          <w:rFonts w:hint="default" w:ascii="Times New Roman" w:hAnsi="Times New Roman" w:cs="Times New Roman"/>
          <w:spacing w:val="2"/>
          <w:w w:val="105"/>
          <w:vertAlign w:val="baseline"/>
        </w:rPr>
        <w:t xml:space="preserve">th  </w:t>
      </w:r>
      <w:r>
        <w:rPr>
          <w:rFonts w:hint="default" w:ascii="Times New Roman" w:hAnsi="Times New Roman" w:cs="Times New Roman"/>
          <w:spacing w:val="5"/>
          <w:w w:val="105"/>
          <w:vertAlign w:val="baseline"/>
        </w:rPr>
        <w:t xml:space="preserve"> </w:t>
      </w:r>
      <w:r>
        <w:rPr>
          <w:rFonts w:hint="default" w:ascii="Times New Roman" w:hAnsi="Times New Roman" w:cs="Times New Roman"/>
          <w:w w:val="105"/>
          <w:vertAlign w:val="baseline"/>
        </w:rPr>
        <w:t>tag  in  the  system.  The  automatic  challenge–</w:t>
      </w:r>
    </w:p>
    <w:p>
      <w:pPr>
        <w:pStyle w:val="5"/>
        <w:spacing w:line="155" w:lineRule="exact"/>
        <w:ind w:left="117"/>
        <w:rPr>
          <w:rFonts w:hint="default" w:ascii="Times New Roman" w:hAnsi="Times New Roman" w:cs="Times New Roman"/>
        </w:rPr>
      </w:pPr>
      <w:r>
        <w:rPr>
          <w:rFonts w:hint="default" w:ascii="Times New Roman" w:hAnsi="Times New Roman" w:cs="Times New Roman"/>
          <w:w w:val="110"/>
        </w:rPr>
        <w:t>response</w:t>
      </w:r>
      <w:r>
        <w:rPr>
          <w:rFonts w:hint="default" w:ascii="Times New Roman" w:hAnsi="Times New Roman" w:cs="Times New Roman"/>
          <w:spacing w:val="-2"/>
          <w:w w:val="110"/>
        </w:rPr>
        <w:t xml:space="preserve"> </w:t>
      </w:r>
      <w:r>
        <w:rPr>
          <w:rFonts w:hint="default" w:ascii="Times New Roman" w:hAnsi="Times New Roman" w:cs="Times New Roman"/>
          <w:w w:val="110"/>
        </w:rPr>
        <w:t>communication</w:t>
      </w:r>
      <w:r>
        <w:rPr>
          <w:rFonts w:hint="default" w:ascii="Times New Roman" w:hAnsi="Times New Roman" w:cs="Times New Roman"/>
          <w:spacing w:val="-2"/>
          <w:w w:val="110"/>
        </w:rPr>
        <w:t xml:space="preserve"> </w:t>
      </w:r>
      <w:r>
        <w:rPr>
          <w:rFonts w:hint="default" w:ascii="Times New Roman" w:hAnsi="Times New Roman" w:cs="Times New Roman"/>
          <w:w w:val="110"/>
        </w:rPr>
        <w:t>mechanism</w:t>
      </w:r>
      <w:r>
        <w:rPr>
          <w:rFonts w:hint="default" w:ascii="Times New Roman" w:hAnsi="Times New Roman" w:cs="Times New Roman"/>
          <w:spacing w:val="-2"/>
          <w:w w:val="110"/>
        </w:rPr>
        <w:t xml:space="preserve"> </w:t>
      </w:r>
      <w:r>
        <w:rPr>
          <w:rFonts w:hint="default" w:ascii="Times New Roman" w:hAnsi="Times New Roman" w:cs="Times New Roman"/>
          <w:w w:val="110"/>
        </w:rPr>
        <w:t>used</w:t>
      </w:r>
      <w:r>
        <w:rPr>
          <w:rFonts w:hint="default" w:ascii="Times New Roman" w:hAnsi="Times New Roman" w:cs="Times New Roman"/>
          <w:spacing w:val="-2"/>
          <w:w w:val="110"/>
        </w:rPr>
        <w:t xml:space="preserve"> </w:t>
      </w:r>
      <w:r>
        <w:rPr>
          <w:rFonts w:hint="default" w:ascii="Times New Roman" w:hAnsi="Times New Roman" w:cs="Times New Roman"/>
          <w:w w:val="110"/>
        </w:rPr>
        <w:t>by</w:t>
      </w:r>
      <w:r>
        <w:rPr>
          <w:rFonts w:hint="default" w:ascii="Times New Roman" w:hAnsi="Times New Roman" w:cs="Times New Roman"/>
          <w:spacing w:val="-2"/>
          <w:w w:val="110"/>
        </w:rPr>
        <w:t xml:space="preserve"> </w:t>
      </w:r>
      <w:r>
        <w:rPr>
          <w:rFonts w:hint="default" w:ascii="Times New Roman" w:hAnsi="Times New Roman" w:cs="Times New Roman"/>
          <w:w w:val="110"/>
        </w:rPr>
        <w:t>RFID</w:t>
      </w:r>
      <w:r>
        <w:rPr>
          <w:rFonts w:hint="default" w:ascii="Times New Roman" w:hAnsi="Times New Roman" w:cs="Times New Roman"/>
          <w:spacing w:val="-2"/>
          <w:w w:val="110"/>
        </w:rPr>
        <w:t xml:space="preserve"> </w:t>
      </w:r>
      <w:r>
        <w:rPr>
          <w:rFonts w:hint="default" w:ascii="Times New Roman" w:hAnsi="Times New Roman" w:cs="Times New Roman"/>
          <w:w w:val="110"/>
        </w:rPr>
        <w:t>tags</w:t>
      </w:r>
      <w:r>
        <w:rPr>
          <w:rFonts w:hint="default" w:ascii="Times New Roman" w:hAnsi="Times New Roman" w:cs="Times New Roman"/>
          <w:spacing w:val="-2"/>
          <w:w w:val="110"/>
        </w:rPr>
        <w:t xml:space="preserve"> </w:t>
      </w:r>
      <w:r>
        <w:rPr>
          <w:rFonts w:hint="default" w:ascii="Times New Roman" w:hAnsi="Times New Roman" w:cs="Times New Roman"/>
          <w:w w:val="110"/>
        </w:rPr>
        <w:t>and</w:t>
      </w:r>
      <w:r>
        <w:rPr>
          <w:rFonts w:hint="default" w:ascii="Times New Roman" w:hAnsi="Times New Roman" w:cs="Times New Roman"/>
          <w:spacing w:val="-2"/>
          <w:w w:val="110"/>
        </w:rPr>
        <w:t xml:space="preserve"> </w:t>
      </w:r>
      <w:r>
        <w:rPr>
          <w:rFonts w:hint="default" w:ascii="Times New Roman" w:hAnsi="Times New Roman" w:cs="Times New Roman"/>
          <w:w w:val="110"/>
        </w:rPr>
        <w:t>readers</w:t>
      </w:r>
      <w:r>
        <w:rPr>
          <w:rFonts w:hint="default" w:ascii="Times New Roman" w:hAnsi="Times New Roman" w:cs="Times New Roman"/>
          <w:spacing w:val="-2"/>
          <w:w w:val="110"/>
        </w:rPr>
        <w:t xml:space="preserve"> </w:t>
      </w:r>
      <w:r>
        <w:rPr>
          <w:rFonts w:hint="default" w:ascii="Times New Roman" w:hAnsi="Times New Roman" w:cs="Times New Roman"/>
          <w:w w:val="110"/>
        </w:rPr>
        <w:t>leaves</w:t>
      </w:r>
      <w:r>
        <w:rPr>
          <w:rFonts w:hint="default" w:ascii="Times New Roman" w:hAnsi="Times New Roman" w:cs="Times New Roman"/>
          <w:spacing w:val="-2"/>
          <w:w w:val="110"/>
        </w:rPr>
        <w:t xml:space="preserve"> </w:t>
      </w:r>
      <w:r>
        <w:rPr>
          <w:rFonts w:hint="default" w:ascii="Times New Roman" w:hAnsi="Times New Roman" w:cs="Times New Roman"/>
          <w:w w:val="110"/>
        </w:rPr>
        <w:t>a</w:t>
      </w:r>
      <w:r>
        <w:rPr>
          <w:rFonts w:hint="default" w:ascii="Times New Roman" w:hAnsi="Times New Roman" w:cs="Times New Roman"/>
          <w:spacing w:val="-2"/>
          <w:w w:val="110"/>
        </w:rPr>
        <w:t xml:space="preserve"> </w:t>
      </w:r>
      <w:r>
        <w:rPr>
          <w:rFonts w:hint="default" w:ascii="Times New Roman" w:hAnsi="Times New Roman" w:cs="Times New Roman"/>
          <w:w w:val="110"/>
        </w:rPr>
        <w:t>security</w:t>
      </w:r>
      <w:r>
        <w:rPr>
          <w:rFonts w:hint="default" w:ascii="Times New Roman" w:hAnsi="Times New Roman" w:cs="Times New Roman"/>
          <w:spacing w:val="-2"/>
          <w:w w:val="110"/>
        </w:rPr>
        <w:t xml:space="preserve"> </w:t>
      </w:r>
      <w:r>
        <w:rPr>
          <w:rFonts w:hint="default" w:ascii="Times New Roman" w:hAnsi="Times New Roman" w:cs="Times New Roman"/>
          <w:spacing w:val="-4"/>
          <w:w w:val="110"/>
        </w:rPr>
        <w:t>ﬂaw,</w:t>
      </w:r>
      <w:r>
        <w:rPr>
          <w:rFonts w:hint="default" w:ascii="Times New Roman" w:hAnsi="Times New Roman" w:cs="Times New Roman"/>
          <w:spacing w:val="-2"/>
          <w:w w:val="110"/>
        </w:rPr>
        <w:t xml:space="preserve"> </w:t>
      </w:r>
      <w:r>
        <w:rPr>
          <w:rFonts w:hint="default" w:ascii="Times New Roman" w:hAnsi="Times New Roman" w:cs="Times New Roman"/>
          <w:w w:val="110"/>
        </w:rPr>
        <w:t>with</w:t>
      </w:r>
      <w:r>
        <w:rPr>
          <w:rFonts w:hint="default" w:ascii="Times New Roman" w:hAnsi="Times New Roman" w:cs="Times New Roman"/>
          <w:spacing w:val="-2"/>
          <w:w w:val="110"/>
        </w:rPr>
        <w:t xml:space="preserve"> </w:t>
      </w:r>
      <w:r>
        <w:rPr>
          <w:rFonts w:hint="default" w:ascii="Times New Roman" w:hAnsi="Times New Roman" w:cs="Times New Roman"/>
          <w:w w:val="110"/>
        </w:rPr>
        <w:t>which</w:t>
      </w:r>
      <w:r>
        <w:rPr>
          <w:rFonts w:hint="default" w:ascii="Times New Roman" w:hAnsi="Times New Roman" w:cs="Times New Roman"/>
          <w:spacing w:val="-2"/>
          <w:w w:val="110"/>
        </w:rPr>
        <w:t xml:space="preserve"> </w:t>
      </w:r>
      <w:r>
        <w:rPr>
          <w:rFonts w:hint="default" w:ascii="Times New Roman" w:hAnsi="Times New Roman" w:cs="Times New Roman"/>
          <w:w w:val="110"/>
        </w:rPr>
        <w:t>the</w:t>
      </w:r>
      <w:r>
        <w:rPr>
          <w:rFonts w:hint="default" w:ascii="Times New Roman" w:hAnsi="Times New Roman" w:cs="Times New Roman"/>
          <w:spacing w:val="-2"/>
          <w:w w:val="110"/>
        </w:rPr>
        <w:t xml:space="preserve"> </w:t>
      </w:r>
      <w:r>
        <w:rPr>
          <w:rFonts w:hint="default" w:ascii="Times New Roman" w:hAnsi="Times New Roman" w:cs="Times New Roman"/>
          <w:w w:val="110"/>
        </w:rPr>
        <w:t>attacks</w:t>
      </w:r>
      <w:r>
        <w:rPr>
          <w:rFonts w:hint="default" w:ascii="Times New Roman" w:hAnsi="Times New Roman" w:cs="Times New Roman"/>
          <w:spacing w:val="-2"/>
          <w:w w:val="110"/>
        </w:rPr>
        <w:t xml:space="preserve"> </w:t>
      </w:r>
      <w:r>
        <w:rPr>
          <w:rFonts w:hint="default" w:ascii="Times New Roman" w:hAnsi="Times New Roman" w:cs="Times New Roman"/>
          <w:w w:val="110"/>
        </w:rPr>
        <w:t>can</w:t>
      </w:r>
      <w:r>
        <w:rPr>
          <w:rFonts w:hint="default" w:ascii="Times New Roman" w:hAnsi="Times New Roman" w:cs="Times New Roman"/>
          <w:spacing w:val="-2"/>
          <w:w w:val="110"/>
        </w:rPr>
        <w:t xml:space="preserve"> </w:t>
      </w:r>
      <w:r>
        <w:rPr>
          <w:rFonts w:hint="default" w:ascii="Times New Roman" w:hAnsi="Times New Roman" w:cs="Times New Roman"/>
          <w:w w:val="110"/>
        </w:rPr>
        <w:t>easily</w:t>
      </w:r>
    </w:p>
    <w:p>
      <w:pPr>
        <w:pStyle w:val="5"/>
        <w:spacing w:before="14"/>
        <w:ind w:left="117"/>
        <w:rPr>
          <w:rFonts w:hint="default" w:ascii="Times New Roman" w:hAnsi="Times New Roman" w:cs="Times New Roman"/>
        </w:rPr>
      </w:pPr>
      <w:r>
        <w:rPr>
          <w:rFonts w:hint="default" w:ascii="Times New Roman" w:hAnsi="Times New Roman" w:cs="Times New Roman"/>
          <w:w w:val="105"/>
        </w:rPr>
        <w:t>gain unauthorized access to RFID data. Therefore, RFID security and privacy are increasingly important.</w:t>
      </w:r>
    </w:p>
    <w:p>
      <w:pPr>
        <w:spacing w:after="0"/>
        <w:rPr>
          <w:rFonts w:hint="default" w:ascii="Times New Roman" w:hAnsi="Times New Roman" w:cs="Times New Roman"/>
        </w:rPr>
        <w:sectPr>
          <w:headerReference r:id="rId5" w:type="default"/>
          <w:headerReference r:id="rId6" w:type="even"/>
          <w:pgSz w:w="10890" w:h="14860"/>
          <w:pgMar w:top="920" w:right="620" w:bottom="280" w:left="620" w:header="638" w:footer="0" w:gutter="0"/>
        </w:sectPr>
      </w:pPr>
    </w:p>
    <w:p>
      <w:pPr>
        <w:pStyle w:val="5"/>
        <w:spacing w:before="2"/>
        <w:rPr>
          <w:rFonts w:hint="default" w:ascii="Times New Roman" w:hAnsi="Times New Roman" w:cs="Times New Roman"/>
          <w:sz w:val="9"/>
        </w:rPr>
      </w:pPr>
    </w:p>
    <w:p>
      <w:pPr>
        <w:pStyle w:val="10"/>
        <w:numPr>
          <w:ilvl w:val="1"/>
          <w:numId w:val="1"/>
        </w:numPr>
        <w:tabs>
          <w:tab w:val="left" w:pos="533"/>
        </w:tabs>
        <w:spacing w:before="87" w:after="0" w:line="240" w:lineRule="auto"/>
        <w:ind w:left="532" w:right="0" w:hanging="329"/>
        <w:jc w:val="left"/>
        <w:rPr>
          <w:rFonts w:hint="default" w:ascii="Times New Roman" w:hAnsi="Times New Roman" w:cs="Times New Roman"/>
          <w:i/>
          <w:sz w:val="16"/>
        </w:rPr>
      </w:pPr>
      <w:bookmarkStart w:id="17" w:name="3.2 Security issues of RFID system"/>
      <w:bookmarkEnd w:id="17"/>
      <w:bookmarkStart w:id="18" w:name="3.2 Security issues of RFID system"/>
      <w:bookmarkEnd w:id="18"/>
      <w:r>
        <w:rPr>
          <w:rFonts w:hint="default" w:ascii="Times New Roman" w:hAnsi="Times New Roman" w:cs="Times New Roman"/>
          <w:i/>
          <w:w w:val="105"/>
          <w:sz w:val="16"/>
        </w:rPr>
        <w:t>Security issues of RFID</w:t>
      </w:r>
      <w:r>
        <w:rPr>
          <w:rFonts w:hint="default" w:ascii="Times New Roman" w:hAnsi="Times New Roman" w:cs="Times New Roman"/>
          <w:i/>
          <w:spacing w:val="-11"/>
          <w:w w:val="105"/>
          <w:sz w:val="16"/>
        </w:rPr>
        <w:t xml:space="preserve"> </w:t>
      </w:r>
      <w:r>
        <w:rPr>
          <w:rFonts w:hint="default" w:ascii="Times New Roman" w:hAnsi="Times New Roman" w:cs="Times New Roman"/>
          <w:i/>
          <w:w w:val="105"/>
          <w:sz w:val="16"/>
        </w:rPr>
        <w:t>system</w:t>
      </w:r>
    </w:p>
    <w:p>
      <w:pPr>
        <w:pStyle w:val="5"/>
        <w:rPr>
          <w:rFonts w:hint="default" w:ascii="Times New Roman" w:hAnsi="Times New Roman" w:cs="Times New Roman"/>
          <w:i/>
          <w:sz w:val="15"/>
        </w:rPr>
      </w:pPr>
    </w:p>
    <w:p>
      <w:pPr>
        <w:pStyle w:val="5"/>
        <w:spacing w:line="256" w:lineRule="auto"/>
        <w:ind w:left="203" w:right="115" w:firstLine="239"/>
        <w:jc w:val="both"/>
        <w:rPr>
          <w:rFonts w:hint="default" w:ascii="Times New Roman" w:hAnsi="Times New Roman" w:cs="Times New Roman"/>
        </w:rPr>
      </w:pPr>
      <w:r>
        <w:rPr>
          <w:rFonts w:hint="default" w:ascii="Times New Roman" w:hAnsi="Times New Roman" w:cs="Times New Roman"/>
        </w:rPr>
        <w:pict>
          <v:shape id="_x0000_s1044" o:spid="_x0000_s1044" o:spt="202" type="#_x0000_t202" style="position:absolute;left:0pt;margin-left:461.2pt;margin-top:11pt;height:15.6pt;width:7.4pt;mso-position-horizontal-relative:page;z-index:-41984;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Verdana"/>
                      <w:i/>
                      <w:sz w:val="18"/>
                    </w:rPr>
                  </w:pPr>
                  <w:r>
                    <w:rPr>
                      <w:rFonts w:ascii="Verdana"/>
                      <w:i/>
                      <w:w w:val="119"/>
                      <w:sz w:val="18"/>
                    </w:rPr>
                    <w:t>A</w:t>
                  </w:r>
                </w:p>
              </w:txbxContent>
            </v:textbox>
          </v:shape>
        </w:pict>
      </w:r>
      <w:r>
        <w:rPr>
          <w:rFonts w:hint="default" w:ascii="Times New Roman" w:hAnsi="Times New Roman" w:cs="Times New Roman"/>
          <w:w w:val="105"/>
        </w:rPr>
        <w:t xml:space="preserve">A tag indicates the type of an object to which it is attached, or even uniquely identiﬁes the object. Therefore, the data a          </w:t>
      </w:r>
      <w:r>
        <w:rPr>
          <w:rFonts w:hint="default" w:ascii="Times New Roman" w:hAnsi="Times New Roman" w:cs="Times New Roman"/>
          <w:spacing w:val="37"/>
          <w:w w:val="105"/>
        </w:rPr>
        <w:t xml:space="preserve"> </w:t>
      </w:r>
      <w:r>
        <w:rPr>
          <w:rFonts w:hint="default" w:ascii="Times New Roman" w:hAnsi="Times New Roman" w:cs="Times New Roman"/>
          <w:w w:val="105"/>
        </w:rPr>
        <w:t xml:space="preserve">tag carries on is highly related to the conﬁdential information of the object’s </w:t>
      </w:r>
      <w:r>
        <w:rPr>
          <w:rFonts w:hint="default" w:ascii="Times New Roman" w:hAnsi="Times New Roman" w:cs="Times New Roman"/>
          <w:spacing w:val="-3"/>
          <w:w w:val="105"/>
        </w:rPr>
        <w:t xml:space="preserve">owner.  </w:t>
      </w:r>
      <w:r>
        <w:rPr>
          <w:rFonts w:hint="default" w:ascii="Times New Roman" w:hAnsi="Times New Roman" w:cs="Times New Roman"/>
          <w:w w:val="105"/>
        </w:rPr>
        <w:t xml:space="preserve">Concerns of an adversary </w:t>
      </w:r>
      <w:r>
        <w:rPr>
          <w:rFonts w:hint="default" w:ascii="Times New Roman" w:hAnsi="Times New Roman" w:cs="Times New Roman"/>
          <w:spacing w:val="37"/>
          <w:w w:val="105"/>
        </w:rPr>
        <w:t xml:space="preserve"> </w:t>
      </w:r>
      <w:r>
        <w:rPr>
          <w:rFonts w:hint="default" w:ascii="Times New Roman" w:hAnsi="Times New Roman" w:cs="Times New Roman"/>
          <w:w w:val="105"/>
        </w:rPr>
        <w:t xml:space="preserve">aiming at </w:t>
      </w:r>
      <w:r>
        <w:rPr>
          <w:rFonts w:hint="default" w:ascii="Times New Roman" w:hAnsi="Times New Roman" w:cs="Times New Roman"/>
          <w:spacing w:val="37"/>
          <w:w w:val="105"/>
        </w:rPr>
        <w:t xml:space="preserve"> </w:t>
      </w:r>
      <w:r>
        <w:rPr>
          <w:rFonts w:hint="default" w:ascii="Times New Roman" w:hAnsi="Times New Roman" w:cs="Times New Roman"/>
          <w:w w:val="105"/>
        </w:rPr>
        <w:t>breaking</w:t>
      </w:r>
      <w:r>
        <w:rPr>
          <w:rFonts w:hint="default" w:ascii="Times New Roman" w:hAnsi="Times New Roman" w:cs="Times New Roman"/>
          <w:spacing w:val="27"/>
          <w:w w:val="105"/>
        </w:rPr>
        <w:t xml:space="preserve"> </w:t>
      </w:r>
      <w:r>
        <w:rPr>
          <w:rFonts w:hint="default" w:ascii="Times New Roman" w:hAnsi="Times New Roman" w:cs="Times New Roman"/>
          <w:w w:val="105"/>
        </w:rPr>
        <w:t>down</w:t>
      </w:r>
      <w:r>
        <w:rPr>
          <w:rFonts w:hint="default" w:ascii="Times New Roman" w:hAnsi="Times New Roman" w:cs="Times New Roman"/>
          <w:spacing w:val="27"/>
          <w:w w:val="105"/>
        </w:rPr>
        <w:t xml:space="preserve"> </w:t>
      </w:r>
      <w:r>
        <w:rPr>
          <w:rFonts w:hint="default" w:ascii="Times New Roman" w:hAnsi="Times New Roman" w:cs="Times New Roman"/>
          <w:w w:val="105"/>
        </w:rPr>
        <w:t>an</w:t>
      </w:r>
      <w:r>
        <w:rPr>
          <w:rFonts w:hint="default" w:ascii="Times New Roman" w:hAnsi="Times New Roman" w:cs="Times New Roman"/>
          <w:spacing w:val="27"/>
          <w:w w:val="105"/>
        </w:rPr>
        <w:t xml:space="preserve"> </w:t>
      </w:r>
      <w:r>
        <w:rPr>
          <w:rFonts w:hint="default" w:ascii="Times New Roman" w:hAnsi="Times New Roman" w:cs="Times New Roman"/>
          <w:w w:val="105"/>
        </w:rPr>
        <w:t>RFID</w:t>
      </w:r>
      <w:r>
        <w:rPr>
          <w:rFonts w:hint="default" w:ascii="Times New Roman" w:hAnsi="Times New Roman" w:cs="Times New Roman"/>
          <w:spacing w:val="27"/>
          <w:w w:val="105"/>
        </w:rPr>
        <w:t xml:space="preserve"> </w:t>
      </w:r>
      <w:r>
        <w:rPr>
          <w:rFonts w:hint="default" w:ascii="Times New Roman" w:hAnsi="Times New Roman" w:cs="Times New Roman"/>
          <w:w w:val="105"/>
        </w:rPr>
        <w:t>system</w:t>
      </w:r>
      <w:r>
        <w:rPr>
          <w:rFonts w:hint="default" w:ascii="Times New Roman" w:hAnsi="Times New Roman" w:cs="Times New Roman"/>
          <w:spacing w:val="27"/>
          <w:w w:val="105"/>
        </w:rPr>
        <w:t xml:space="preserve"> </w:t>
      </w:r>
      <w:r>
        <w:rPr>
          <w:rFonts w:hint="default" w:ascii="Times New Roman" w:hAnsi="Times New Roman" w:cs="Times New Roman"/>
          <w:w w:val="105"/>
        </w:rPr>
        <w:t>include</w:t>
      </w:r>
      <w:r>
        <w:rPr>
          <w:rFonts w:hint="default" w:ascii="Times New Roman" w:hAnsi="Times New Roman" w:cs="Times New Roman"/>
          <w:spacing w:val="27"/>
          <w:w w:val="105"/>
        </w:rPr>
        <w:t xml:space="preserve"> </w:t>
      </w:r>
      <w:r>
        <w:rPr>
          <w:rFonts w:hint="default" w:ascii="Times New Roman" w:hAnsi="Times New Roman" w:cs="Times New Roman"/>
          <w:i/>
          <w:w w:val="105"/>
        </w:rPr>
        <w:t>privacy</w:t>
      </w:r>
      <w:r>
        <w:rPr>
          <w:rFonts w:hint="default" w:ascii="Times New Roman" w:hAnsi="Times New Roman" w:cs="Times New Roman"/>
          <w:w w:val="105"/>
        </w:rPr>
        <w:t>,</w:t>
      </w:r>
      <w:r>
        <w:rPr>
          <w:rFonts w:hint="default" w:ascii="Times New Roman" w:hAnsi="Times New Roman" w:cs="Times New Roman"/>
          <w:spacing w:val="27"/>
          <w:w w:val="105"/>
        </w:rPr>
        <w:t xml:space="preserve"> </w:t>
      </w:r>
      <w:r>
        <w:rPr>
          <w:rFonts w:hint="default" w:ascii="Times New Roman" w:hAnsi="Times New Roman" w:cs="Times New Roman"/>
          <w:i/>
          <w:w w:val="105"/>
        </w:rPr>
        <w:t>security</w:t>
      </w:r>
      <w:r>
        <w:rPr>
          <w:rFonts w:hint="default" w:ascii="Times New Roman" w:hAnsi="Times New Roman" w:cs="Times New Roman"/>
          <w:w w:val="105"/>
        </w:rPr>
        <w:t>,</w:t>
      </w:r>
      <w:r>
        <w:rPr>
          <w:rFonts w:hint="default" w:ascii="Times New Roman" w:hAnsi="Times New Roman" w:cs="Times New Roman"/>
          <w:spacing w:val="27"/>
          <w:w w:val="105"/>
        </w:rPr>
        <w:t xml:space="preserve"> </w:t>
      </w:r>
      <w:r>
        <w:rPr>
          <w:rFonts w:hint="default" w:ascii="Times New Roman" w:hAnsi="Times New Roman" w:cs="Times New Roman"/>
          <w:w w:val="105"/>
        </w:rPr>
        <w:t>and</w:t>
      </w:r>
      <w:r>
        <w:rPr>
          <w:rFonts w:hint="default" w:ascii="Times New Roman" w:hAnsi="Times New Roman" w:cs="Times New Roman"/>
          <w:spacing w:val="27"/>
          <w:w w:val="105"/>
        </w:rPr>
        <w:t xml:space="preserve"> </w:t>
      </w:r>
      <w:r>
        <w:rPr>
          <w:rFonts w:hint="default" w:ascii="Times New Roman" w:hAnsi="Times New Roman" w:cs="Times New Roman"/>
          <w:i/>
          <w:w w:val="105"/>
        </w:rPr>
        <w:t>functionality</w:t>
      </w:r>
      <w:r>
        <w:rPr>
          <w:rFonts w:hint="default" w:ascii="Times New Roman" w:hAnsi="Times New Roman" w:cs="Times New Roman"/>
          <w:i/>
          <w:spacing w:val="22"/>
          <w:w w:val="105"/>
        </w:rPr>
        <w:t xml:space="preserve"> </w:t>
      </w:r>
      <w:r>
        <w:rPr>
          <w:rFonts w:hint="default" w:ascii="Times New Roman" w:hAnsi="Times New Roman" w:cs="Times New Roman"/>
          <w:w w:val="105"/>
        </w:rPr>
        <w:t>of</w:t>
      </w:r>
      <w:r>
        <w:rPr>
          <w:rFonts w:hint="default" w:ascii="Times New Roman" w:hAnsi="Times New Roman" w:cs="Times New Roman"/>
          <w:spacing w:val="27"/>
          <w:w w:val="105"/>
        </w:rPr>
        <w:t xml:space="preserve"> </w:t>
      </w:r>
      <w:r>
        <w:rPr>
          <w:rFonts w:hint="default" w:ascii="Times New Roman" w:hAnsi="Times New Roman" w:cs="Times New Roman"/>
          <w:w w:val="105"/>
        </w:rPr>
        <w:t>it.</w:t>
      </w:r>
      <w:r>
        <w:rPr>
          <w:rFonts w:hint="default" w:ascii="Times New Roman" w:hAnsi="Times New Roman" w:cs="Times New Roman"/>
          <w:spacing w:val="27"/>
          <w:w w:val="105"/>
        </w:rPr>
        <w:t xml:space="preserve"> </w:t>
      </w:r>
      <w:r>
        <w:rPr>
          <w:rFonts w:hint="default" w:ascii="Times New Roman" w:hAnsi="Times New Roman" w:cs="Times New Roman"/>
          <w:spacing w:val="-4"/>
          <w:w w:val="105"/>
        </w:rPr>
        <w:t>We</w:t>
      </w:r>
      <w:r>
        <w:rPr>
          <w:rFonts w:hint="default" w:ascii="Times New Roman" w:hAnsi="Times New Roman" w:cs="Times New Roman"/>
          <w:spacing w:val="27"/>
          <w:w w:val="105"/>
        </w:rPr>
        <w:t xml:space="preserve"> </w:t>
      </w:r>
      <w:r>
        <w:rPr>
          <w:rFonts w:hint="default" w:ascii="Times New Roman" w:hAnsi="Times New Roman" w:cs="Times New Roman"/>
          <w:w w:val="105"/>
        </w:rPr>
        <w:t>formally</w:t>
      </w:r>
      <w:r>
        <w:rPr>
          <w:rFonts w:hint="default" w:ascii="Times New Roman" w:hAnsi="Times New Roman" w:cs="Times New Roman"/>
          <w:spacing w:val="27"/>
          <w:w w:val="105"/>
        </w:rPr>
        <w:t xml:space="preserve"> </w:t>
      </w:r>
      <w:r>
        <w:rPr>
          <w:rFonts w:hint="default" w:ascii="Times New Roman" w:hAnsi="Times New Roman" w:cs="Times New Roman"/>
          <w:w w:val="105"/>
        </w:rPr>
        <w:t>deﬁne</w:t>
      </w:r>
      <w:r>
        <w:rPr>
          <w:rFonts w:hint="default" w:ascii="Times New Roman" w:hAnsi="Times New Roman" w:cs="Times New Roman"/>
          <w:spacing w:val="27"/>
          <w:w w:val="105"/>
        </w:rPr>
        <w:t xml:space="preserve"> </w:t>
      </w:r>
      <w:r>
        <w:rPr>
          <w:rFonts w:hint="default" w:ascii="Times New Roman" w:hAnsi="Times New Roman" w:cs="Times New Roman"/>
          <w:w w:val="105"/>
        </w:rPr>
        <w:t>the</w:t>
      </w:r>
      <w:r>
        <w:rPr>
          <w:rFonts w:hint="default" w:ascii="Times New Roman" w:hAnsi="Times New Roman" w:cs="Times New Roman"/>
          <w:spacing w:val="27"/>
          <w:w w:val="105"/>
        </w:rPr>
        <w:t xml:space="preserve"> </w:t>
      </w:r>
      <w:r>
        <w:rPr>
          <w:rFonts w:hint="default" w:ascii="Times New Roman" w:hAnsi="Times New Roman" w:cs="Times New Roman"/>
          <w:w w:val="105"/>
        </w:rPr>
        <w:t>concerns</w:t>
      </w:r>
      <w:r>
        <w:rPr>
          <w:rFonts w:hint="default" w:ascii="Times New Roman" w:hAnsi="Times New Roman" w:cs="Times New Roman"/>
          <w:spacing w:val="27"/>
          <w:w w:val="105"/>
        </w:rPr>
        <w:t xml:space="preserve"> </w:t>
      </w:r>
      <w:r>
        <w:rPr>
          <w:rFonts w:hint="default" w:ascii="Times New Roman" w:hAnsi="Times New Roman" w:cs="Times New Roman"/>
          <w:w w:val="105"/>
        </w:rPr>
        <w:t>as</w:t>
      </w:r>
      <w:r>
        <w:rPr>
          <w:rFonts w:hint="default" w:ascii="Times New Roman" w:hAnsi="Times New Roman" w:cs="Times New Roman"/>
          <w:spacing w:val="27"/>
          <w:w w:val="105"/>
        </w:rPr>
        <w:t xml:space="preserve"> </w:t>
      </w:r>
      <w:r>
        <w:rPr>
          <w:rFonts w:hint="default" w:ascii="Times New Roman" w:hAnsi="Times New Roman" w:cs="Times New Roman"/>
          <w:w w:val="105"/>
        </w:rPr>
        <w:t>follows.</w:t>
      </w:r>
    </w:p>
    <w:p>
      <w:pPr>
        <w:pStyle w:val="5"/>
        <w:spacing w:before="1"/>
        <w:rPr>
          <w:rFonts w:hint="default" w:ascii="Times New Roman" w:hAnsi="Times New Roman" w:cs="Times New Roman"/>
          <w:sz w:val="17"/>
        </w:rPr>
      </w:pPr>
    </w:p>
    <w:p>
      <w:pPr>
        <w:pStyle w:val="5"/>
        <w:spacing w:line="249" w:lineRule="auto"/>
        <w:ind w:left="203" w:hanging="1"/>
        <w:rPr>
          <w:rFonts w:hint="default" w:ascii="Times New Roman" w:hAnsi="Times New Roman" w:cs="Times New Roman"/>
        </w:rPr>
      </w:pPr>
      <w:r>
        <w:rPr>
          <w:rFonts w:hint="default" w:ascii="Times New Roman" w:hAnsi="Times New Roman" w:cs="Times New Roman"/>
          <w:b/>
          <w:w w:val="105"/>
        </w:rPr>
        <w:t xml:space="preserve">Deﬁnition 1 </w:t>
      </w:r>
      <w:r>
        <w:rPr>
          <w:rFonts w:hint="default" w:ascii="Times New Roman" w:hAnsi="Times New Roman" w:cs="Times New Roman"/>
          <w:i/>
          <w:w w:val="105"/>
        </w:rPr>
        <w:t xml:space="preserve">(Privacy). </w:t>
      </w:r>
      <w:r>
        <w:rPr>
          <w:rFonts w:hint="default" w:ascii="Times New Roman" w:hAnsi="Times New Roman" w:cs="Times New Roman"/>
          <w:w w:val="105"/>
        </w:rPr>
        <w:t>The privacy problem of an RFID system comes from two aspects: one is data leakage of RFID-tagged belongings, and the second is behavioral tracking or personal identiﬁcation by tracing tag IDs.</w:t>
      </w:r>
    </w:p>
    <w:p>
      <w:pPr>
        <w:pStyle w:val="5"/>
        <w:spacing w:before="3"/>
        <w:rPr>
          <w:rFonts w:hint="default" w:ascii="Times New Roman" w:hAnsi="Times New Roman" w:cs="Times New Roman"/>
          <w:sz w:val="20"/>
        </w:rPr>
      </w:pPr>
    </w:p>
    <w:p>
      <w:pPr>
        <w:pStyle w:val="5"/>
        <w:spacing w:line="259" w:lineRule="auto"/>
        <w:ind w:left="203" w:right="117" w:firstLine="238"/>
        <w:jc w:val="both"/>
        <w:rPr>
          <w:rFonts w:hint="default" w:ascii="Times New Roman" w:hAnsi="Times New Roman" w:cs="Times New Roman"/>
        </w:rPr>
      </w:pPr>
      <w:r>
        <w:rPr>
          <w:rFonts w:hint="default" w:ascii="Times New Roman" w:hAnsi="Times New Roman" w:cs="Times New Roman"/>
        </w:rPr>
        <w:pict>
          <v:shape id="_x0000_s1045" o:spid="_x0000_s1045" o:spt="202" type="#_x0000_t202" style="position:absolute;left:0pt;margin-left:246.35pt;margin-top:21.4pt;height:15.6pt;width:7.4pt;mso-position-horizontal-relative:page;z-index:-41984;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Verdana"/>
                      <w:i/>
                      <w:sz w:val="18"/>
                    </w:rPr>
                  </w:pPr>
                  <w:r>
                    <w:rPr>
                      <w:rFonts w:ascii="Verdana"/>
                      <w:i/>
                      <w:w w:val="119"/>
                      <w:sz w:val="18"/>
                    </w:rPr>
                    <w:t>A</w:t>
                  </w:r>
                </w:p>
              </w:txbxContent>
            </v:textbox>
          </v:shape>
        </w:pict>
      </w:r>
      <w:r>
        <w:rPr>
          <w:rFonts w:hint="default" w:ascii="Times New Roman" w:hAnsi="Times New Roman" w:cs="Times New Roman"/>
        </w:rPr>
        <w:pict>
          <v:shape id="_x0000_s1046" o:spid="_x0000_s1046" o:spt="202" type="#_x0000_t202" style="position:absolute;left:0pt;margin-left:346.05pt;margin-top:11pt;height:15.6pt;width:7.4pt;mso-position-horizontal-relative:page;z-index:-41984;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Verdana"/>
                      <w:i/>
                      <w:sz w:val="18"/>
                    </w:rPr>
                  </w:pPr>
                  <w:r>
                    <w:rPr>
                      <w:rFonts w:ascii="Verdana"/>
                      <w:i/>
                      <w:w w:val="119"/>
                      <w:sz w:val="18"/>
                    </w:rPr>
                    <w:t>A</w:t>
                  </w:r>
                </w:p>
              </w:txbxContent>
            </v:textbox>
          </v:shape>
        </w:pict>
      </w:r>
      <w:r>
        <w:rPr>
          <w:rFonts w:hint="default" w:ascii="Times New Roman" w:hAnsi="Times New Roman" w:cs="Times New Roman"/>
          <w:w w:val="105"/>
        </w:rPr>
        <w:t>In privacy-guaranteed RFID system, anonymity and untraceability should be considered. Anonymity indicates that a tag’s responses should be unlinkable to the ID of the tag. Untraceability requires that        cannot distinguish a particular response         of targeted tag from those  of  other  tags  (otherwise</w:t>
      </w:r>
      <w:r>
        <w:rPr>
          <w:rFonts w:hint="default" w:ascii="Times New Roman" w:hAnsi="Times New Roman" w:cs="Times New Roman"/>
          <w:spacing w:val="37"/>
          <w:w w:val="105"/>
        </w:rPr>
        <w:t xml:space="preserve"> </w:t>
      </w:r>
      <w:r>
        <w:rPr>
          <w:rFonts w:hint="default" w:ascii="Times New Roman" w:hAnsi="Times New Roman" w:cs="Times New Roman"/>
          <w:w w:val="105"/>
        </w:rPr>
        <w:t>can</w:t>
      </w:r>
      <w:r>
        <w:rPr>
          <w:rFonts w:hint="default" w:ascii="Times New Roman" w:hAnsi="Times New Roman" w:cs="Times New Roman"/>
          <w:spacing w:val="37"/>
          <w:w w:val="105"/>
        </w:rPr>
        <w:t xml:space="preserve"> </w:t>
      </w:r>
      <w:r>
        <w:rPr>
          <w:rFonts w:hint="default" w:ascii="Times New Roman" w:hAnsi="Times New Roman" w:cs="Times New Roman"/>
          <w:w w:val="105"/>
        </w:rPr>
        <w:t>trace</w:t>
      </w:r>
      <w:r>
        <w:rPr>
          <w:rFonts w:hint="default" w:ascii="Times New Roman" w:hAnsi="Times New Roman" w:cs="Times New Roman"/>
          <w:spacing w:val="36"/>
          <w:w w:val="105"/>
        </w:rPr>
        <w:t xml:space="preserve"> </w:t>
      </w:r>
      <w:r>
        <w:rPr>
          <w:rFonts w:hint="default" w:ascii="Times New Roman" w:hAnsi="Times New Roman" w:cs="Times New Roman"/>
          <w:w w:val="105"/>
        </w:rPr>
        <w:t>the  tag).  Indeed,  anonymity  and  untraceability  can  be  satisﬁed</w:t>
      </w:r>
      <w:r>
        <w:rPr>
          <w:rFonts w:hint="default" w:ascii="Times New Roman" w:hAnsi="Times New Roman" w:cs="Times New Roman"/>
          <w:spacing w:val="23"/>
          <w:w w:val="105"/>
        </w:rPr>
        <w:t xml:space="preserve"> </w:t>
      </w:r>
      <w:r>
        <w:rPr>
          <w:rFonts w:hint="default" w:ascii="Times New Roman" w:hAnsi="Times New Roman" w:cs="Times New Roman"/>
          <w:w w:val="105"/>
        </w:rPr>
        <w:t>by</w:t>
      </w:r>
      <w:r>
        <w:rPr>
          <w:rFonts w:hint="default" w:ascii="Times New Roman" w:hAnsi="Times New Roman" w:cs="Times New Roman"/>
          <w:spacing w:val="24"/>
          <w:w w:val="105"/>
        </w:rPr>
        <w:t xml:space="preserve"> </w:t>
      </w:r>
      <w:r>
        <w:rPr>
          <w:rFonts w:hint="default" w:ascii="Times New Roman" w:hAnsi="Times New Roman" w:cs="Times New Roman"/>
          <w:i/>
          <w:w w:val="105"/>
        </w:rPr>
        <w:t>indistinguishability</w:t>
      </w:r>
      <w:r>
        <w:rPr>
          <w:rFonts w:hint="default" w:ascii="Times New Roman" w:hAnsi="Times New Roman" w:cs="Times New Roman"/>
          <w:i/>
          <w:spacing w:val="18"/>
          <w:w w:val="105"/>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"_bookmark39" </w:instrText>
      </w:r>
      <w:r>
        <w:rPr>
          <w:rFonts w:hint="default" w:ascii="Times New Roman" w:hAnsi="Times New Roman" w:cs="Times New Roman"/>
        </w:rPr>
        <w:fldChar w:fldCharType="separate"/>
      </w:r>
      <w:r>
        <w:rPr>
          <w:rFonts w:hint="default" w:ascii="Times New Roman" w:hAnsi="Times New Roman" w:cs="Times New Roman"/>
          <w:color w:val="0080AC"/>
          <w:w w:val="105"/>
        </w:rPr>
        <w:t>[20]</w:t>
      </w:r>
      <w:r>
        <w:rPr>
          <w:rFonts w:hint="default" w:ascii="Times New Roman" w:hAnsi="Times New Roman" w:cs="Times New Roman"/>
          <w:color w:val="0080AC"/>
          <w:w w:val="105"/>
        </w:rPr>
        <w:fldChar w:fldCharType="end"/>
      </w:r>
      <w:r>
        <w:rPr>
          <w:rFonts w:hint="default" w:ascii="Times New Roman" w:hAnsi="Times New Roman" w:cs="Times New Roman"/>
          <w:w w:val="105"/>
        </w:rPr>
        <w:t>,</w:t>
      </w:r>
      <w:r>
        <w:rPr>
          <w:rFonts w:hint="default" w:ascii="Times New Roman" w:hAnsi="Times New Roman" w:cs="Times New Roman"/>
          <w:spacing w:val="23"/>
          <w:w w:val="105"/>
        </w:rPr>
        <w:t xml:space="preserve"> </w:t>
      </w:r>
      <w:r>
        <w:rPr>
          <w:rFonts w:hint="default" w:ascii="Times New Roman" w:hAnsi="Times New Roman" w:cs="Times New Roman"/>
          <w:w w:val="105"/>
        </w:rPr>
        <w:t>hence</w:t>
      </w:r>
      <w:r>
        <w:rPr>
          <w:rFonts w:hint="default" w:ascii="Times New Roman" w:hAnsi="Times New Roman" w:cs="Times New Roman"/>
          <w:spacing w:val="24"/>
          <w:w w:val="105"/>
        </w:rPr>
        <w:t xml:space="preserve"> </w:t>
      </w:r>
      <w:r>
        <w:rPr>
          <w:rFonts w:hint="default" w:ascii="Times New Roman" w:hAnsi="Times New Roman" w:cs="Times New Roman"/>
          <w:w w:val="105"/>
        </w:rPr>
        <w:t>we</w:t>
      </w:r>
      <w:r>
        <w:rPr>
          <w:rFonts w:hint="default" w:ascii="Times New Roman" w:hAnsi="Times New Roman" w:cs="Times New Roman"/>
          <w:spacing w:val="23"/>
          <w:w w:val="105"/>
        </w:rPr>
        <w:t xml:space="preserve"> </w:t>
      </w:r>
      <w:r>
        <w:rPr>
          <w:rFonts w:hint="default" w:ascii="Times New Roman" w:hAnsi="Times New Roman" w:cs="Times New Roman"/>
          <w:w w:val="105"/>
        </w:rPr>
        <w:t>focus</w:t>
      </w:r>
      <w:r>
        <w:rPr>
          <w:rFonts w:hint="default" w:ascii="Times New Roman" w:hAnsi="Times New Roman" w:cs="Times New Roman"/>
          <w:spacing w:val="24"/>
          <w:w w:val="105"/>
        </w:rPr>
        <w:t xml:space="preserve"> </w:t>
      </w:r>
      <w:r>
        <w:rPr>
          <w:rFonts w:hint="default" w:ascii="Times New Roman" w:hAnsi="Times New Roman" w:cs="Times New Roman"/>
          <w:w w:val="105"/>
        </w:rPr>
        <w:t>on</w:t>
      </w:r>
      <w:r>
        <w:rPr>
          <w:rFonts w:hint="default" w:ascii="Times New Roman" w:hAnsi="Times New Roman" w:cs="Times New Roman"/>
          <w:spacing w:val="24"/>
          <w:w w:val="105"/>
        </w:rPr>
        <w:t xml:space="preserve"> </w:t>
      </w:r>
      <w:r>
        <w:rPr>
          <w:rFonts w:hint="default" w:ascii="Times New Roman" w:hAnsi="Times New Roman" w:cs="Times New Roman"/>
          <w:w w:val="105"/>
        </w:rPr>
        <w:t>the</w:t>
      </w:r>
      <w:r>
        <w:rPr>
          <w:rFonts w:hint="default" w:ascii="Times New Roman" w:hAnsi="Times New Roman" w:cs="Times New Roman"/>
          <w:spacing w:val="23"/>
          <w:w w:val="105"/>
        </w:rPr>
        <w:t xml:space="preserve"> </w:t>
      </w:r>
      <w:r>
        <w:rPr>
          <w:rFonts w:hint="default" w:ascii="Times New Roman" w:hAnsi="Times New Roman" w:cs="Times New Roman"/>
          <w:i/>
          <w:w w:val="105"/>
        </w:rPr>
        <w:t>indistinguishability</w:t>
      </w:r>
      <w:r>
        <w:rPr>
          <w:rFonts w:hint="default" w:ascii="Times New Roman" w:hAnsi="Times New Roman" w:cs="Times New Roman"/>
          <w:i/>
          <w:spacing w:val="18"/>
          <w:w w:val="105"/>
        </w:rPr>
        <w:t xml:space="preserve"> </w:t>
      </w:r>
      <w:r>
        <w:rPr>
          <w:rFonts w:hint="default" w:ascii="Times New Roman" w:hAnsi="Times New Roman" w:cs="Times New Roman"/>
          <w:w w:val="105"/>
        </w:rPr>
        <w:t>in</w:t>
      </w:r>
      <w:r>
        <w:rPr>
          <w:rFonts w:hint="default" w:ascii="Times New Roman" w:hAnsi="Times New Roman" w:cs="Times New Roman"/>
          <w:spacing w:val="24"/>
          <w:w w:val="105"/>
        </w:rPr>
        <w:t xml:space="preserve"> </w:t>
      </w:r>
      <w:r>
        <w:rPr>
          <w:rFonts w:hint="default" w:ascii="Times New Roman" w:hAnsi="Times New Roman" w:cs="Times New Roman"/>
          <w:w w:val="105"/>
        </w:rPr>
        <w:t>the</w:t>
      </w:r>
      <w:r>
        <w:rPr>
          <w:rFonts w:hint="default" w:ascii="Times New Roman" w:hAnsi="Times New Roman" w:cs="Times New Roman"/>
          <w:spacing w:val="23"/>
          <w:w w:val="105"/>
        </w:rPr>
        <w:t xml:space="preserve"> </w:t>
      </w:r>
      <w:r>
        <w:rPr>
          <w:rFonts w:hint="default" w:ascii="Times New Roman" w:hAnsi="Times New Roman" w:cs="Times New Roman"/>
          <w:w w:val="105"/>
        </w:rPr>
        <w:t>paper.</w:t>
      </w:r>
    </w:p>
    <w:p>
      <w:pPr>
        <w:pStyle w:val="5"/>
        <w:spacing w:line="186" w:lineRule="exact"/>
        <w:ind w:left="442"/>
        <w:rPr>
          <w:rFonts w:hint="default" w:ascii="Times New Roman" w:hAnsi="Times New Roman" w:cs="Times New Roman"/>
        </w:rPr>
      </w:pPr>
      <w:r>
        <w:rPr>
          <w:rFonts w:hint="default" w:ascii="Times New Roman" w:hAnsi="Times New Roman" w:cs="Times New Roman"/>
          <w:w w:val="105"/>
        </w:rPr>
        <w:t>In</w:t>
      </w:r>
      <w:r>
        <w:rPr>
          <w:rFonts w:hint="default" w:ascii="Times New Roman" w:hAnsi="Times New Roman" w:cs="Times New Roman"/>
          <w:spacing w:val="32"/>
          <w:w w:val="105"/>
        </w:rPr>
        <w:t xml:space="preserve"> </w:t>
      </w:r>
      <w:r>
        <w:rPr>
          <w:rFonts w:hint="default" w:ascii="Times New Roman" w:hAnsi="Times New Roman" w:cs="Times New Roman"/>
          <w:w w:val="105"/>
        </w:rPr>
        <w:t>order</w:t>
      </w:r>
      <w:r>
        <w:rPr>
          <w:rFonts w:hint="default" w:ascii="Times New Roman" w:hAnsi="Times New Roman" w:cs="Times New Roman"/>
          <w:spacing w:val="33"/>
          <w:w w:val="105"/>
        </w:rPr>
        <w:t xml:space="preserve"> </w:t>
      </w:r>
      <w:r>
        <w:rPr>
          <w:rFonts w:hint="default" w:ascii="Times New Roman" w:hAnsi="Times New Roman" w:cs="Times New Roman"/>
          <w:w w:val="105"/>
        </w:rPr>
        <w:t>to</w:t>
      </w:r>
      <w:r>
        <w:rPr>
          <w:rFonts w:hint="default" w:ascii="Times New Roman" w:hAnsi="Times New Roman" w:cs="Times New Roman"/>
          <w:spacing w:val="33"/>
          <w:w w:val="105"/>
        </w:rPr>
        <w:t xml:space="preserve"> </w:t>
      </w:r>
      <w:r>
        <w:rPr>
          <w:rFonts w:hint="default" w:ascii="Times New Roman" w:hAnsi="Times New Roman" w:cs="Times New Roman"/>
          <w:w w:val="105"/>
        </w:rPr>
        <w:t>ensure</w:t>
      </w:r>
      <w:r>
        <w:rPr>
          <w:rFonts w:hint="default" w:ascii="Times New Roman" w:hAnsi="Times New Roman" w:cs="Times New Roman"/>
          <w:spacing w:val="33"/>
          <w:w w:val="105"/>
        </w:rPr>
        <w:t xml:space="preserve"> </w:t>
      </w:r>
      <w:r>
        <w:rPr>
          <w:rFonts w:hint="default" w:ascii="Times New Roman" w:hAnsi="Times New Roman" w:cs="Times New Roman"/>
          <w:i/>
          <w:w w:val="105"/>
        </w:rPr>
        <w:t>indistinguishability</w:t>
      </w:r>
      <w:r>
        <w:rPr>
          <w:rFonts w:hint="default" w:ascii="Times New Roman" w:hAnsi="Times New Roman" w:cs="Times New Roman"/>
          <w:w w:val="105"/>
        </w:rPr>
        <w:t>,</w:t>
      </w:r>
      <w:r>
        <w:rPr>
          <w:rFonts w:hint="default" w:ascii="Times New Roman" w:hAnsi="Times New Roman" w:cs="Times New Roman"/>
          <w:spacing w:val="33"/>
          <w:w w:val="105"/>
        </w:rPr>
        <w:t xml:space="preserve"> </w:t>
      </w:r>
      <w:r>
        <w:rPr>
          <w:rFonts w:hint="default" w:ascii="Times New Roman" w:hAnsi="Times New Roman" w:cs="Times New Roman"/>
          <w:w w:val="105"/>
        </w:rPr>
        <w:t>it</w:t>
      </w:r>
      <w:r>
        <w:rPr>
          <w:rFonts w:hint="default" w:ascii="Times New Roman" w:hAnsi="Times New Roman" w:cs="Times New Roman"/>
          <w:spacing w:val="33"/>
          <w:w w:val="105"/>
        </w:rPr>
        <w:t xml:space="preserve"> </w:t>
      </w:r>
      <w:r>
        <w:rPr>
          <w:rFonts w:hint="default" w:ascii="Times New Roman" w:hAnsi="Times New Roman" w:cs="Times New Roman"/>
          <w:w w:val="105"/>
        </w:rPr>
        <w:t>is</w:t>
      </w:r>
      <w:r>
        <w:rPr>
          <w:rFonts w:hint="default" w:ascii="Times New Roman" w:hAnsi="Times New Roman" w:cs="Times New Roman"/>
          <w:spacing w:val="33"/>
          <w:w w:val="105"/>
        </w:rPr>
        <w:t xml:space="preserve"> </w:t>
      </w:r>
      <w:r>
        <w:rPr>
          <w:rFonts w:hint="default" w:ascii="Times New Roman" w:hAnsi="Times New Roman" w:cs="Times New Roman"/>
          <w:w w:val="105"/>
        </w:rPr>
        <w:t>necessary</w:t>
      </w:r>
      <w:r>
        <w:rPr>
          <w:rFonts w:hint="default" w:ascii="Times New Roman" w:hAnsi="Times New Roman" w:cs="Times New Roman"/>
          <w:spacing w:val="33"/>
          <w:w w:val="105"/>
        </w:rPr>
        <w:t xml:space="preserve"> </w:t>
      </w:r>
      <w:r>
        <w:rPr>
          <w:rFonts w:hint="default" w:ascii="Times New Roman" w:hAnsi="Times New Roman" w:cs="Times New Roman"/>
          <w:w w:val="105"/>
        </w:rPr>
        <w:t>that</w:t>
      </w:r>
      <w:r>
        <w:rPr>
          <w:rFonts w:hint="default" w:ascii="Times New Roman" w:hAnsi="Times New Roman" w:cs="Times New Roman"/>
          <w:spacing w:val="33"/>
          <w:w w:val="105"/>
        </w:rPr>
        <w:t xml:space="preserve"> </w:t>
      </w:r>
      <w:r>
        <w:rPr>
          <w:rFonts w:hint="default" w:ascii="Times New Roman" w:hAnsi="Times New Roman" w:cs="Times New Roman"/>
          <w:w w:val="105"/>
        </w:rPr>
        <w:t>transmitted</w:t>
      </w:r>
      <w:r>
        <w:rPr>
          <w:rFonts w:hint="default" w:ascii="Times New Roman" w:hAnsi="Times New Roman" w:cs="Times New Roman"/>
          <w:spacing w:val="33"/>
          <w:w w:val="105"/>
        </w:rPr>
        <w:t xml:space="preserve"> </w:t>
      </w:r>
      <w:r>
        <w:rPr>
          <w:rFonts w:hint="default" w:ascii="Times New Roman" w:hAnsi="Times New Roman" w:cs="Times New Roman"/>
          <w:w w:val="105"/>
        </w:rPr>
        <w:t>tag’s</w:t>
      </w:r>
      <w:r>
        <w:rPr>
          <w:rFonts w:hint="default" w:ascii="Times New Roman" w:hAnsi="Times New Roman" w:cs="Times New Roman"/>
          <w:spacing w:val="33"/>
          <w:w w:val="105"/>
        </w:rPr>
        <w:t xml:space="preserve"> </w:t>
      </w:r>
      <w:r>
        <w:rPr>
          <w:rFonts w:hint="default" w:ascii="Times New Roman" w:hAnsi="Times New Roman" w:cs="Times New Roman"/>
          <w:w w:val="105"/>
        </w:rPr>
        <w:t>information</w:t>
      </w:r>
      <w:r>
        <w:rPr>
          <w:rFonts w:hint="default" w:ascii="Times New Roman" w:hAnsi="Times New Roman" w:cs="Times New Roman"/>
          <w:spacing w:val="33"/>
          <w:w w:val="105"/>
        </w:rPr>
        <w:t xml:space="preserve"> </w:t>
      </w:r>
      <w:r>
        <w:rPr>
          <w:rFonts w:hint="default" w:ascii="Times New Roman" w:hAnsi="Times New Roman" w:cs="Times New Roman"/>
          <w:w w:val="105"/>
        </w:rPr>
        <w:t>should</w:t>
      </w:r>
      <w:r>
        <w:rPr>
          <w:rFonts w:hint="default" w:ascii="Times New Roman" w:hAnsi="Times New Roman" w:cs="Times New Roman"/>
          <w:spacing w:val="33"/>
          <w:w w:val="105"/>
        </w:rPr>
        <w:t xml:space="preserve"> </w:t>
      </w:r>
      <w:r>
        <w:rPr>
          <w:rFonts w:hint="default" w:ascii="Times New Roman" w:hAnsi="Times New Roman" w:cs="Times New Roman"/>
          <w:w w:val="105"/>
        </w:rPr>
        <w:t>not</w:t>
      </w:r>
      <w:r>
        <w:rPr>
          <w:rFonts w:hint="default" w:ascii="Times New Roman" w:hAnsi="Times New Roman" w:cs="Times New Roman"/>
          <w:spacing w:val="32"/>
          <w:w w:val="105"/>
        </w:rPr>
        <w:t xml:space="preserve"> </w:t>
      </w:r>
      <w:r>
        <w:rPr>
          <w:rFonts w:hint="default" w:ascii="Times New Roman" w:hAnsi="Times New Roman" w:cs="Times New Roman"/>
          <w:w w:val="105"/>
        </w:rPr>
        <w:t>be</w:t>
      </w:r>
      <w:r>
        <w:rPr>
          <w:rFonts w:hint="default" w:ascii="Times New Roman" w:hAnsi="Times New Roman" w:cs="Times New Roman"/>
          <w:spacing w:val="33"/>
          <w:w w:val="105"/>
        </w:rPr>
        <w:t xml:space="preserve"> </w:t>
      </w:r>
      <w:r>
        <w:rPr>
          <w:rFonts w:hint="default" w:ascii="Times New Roman" w:hAnsi="Times New Roman" w:cs="Times New Roman"/>
          <w:w w:val="105"/>
        </w:rPr>
        <w:t>the</w:t>
      </w:r>
      <w:r>
        <w:rPr>
          <w:rFonts w:hint="default" w:ascii="Times New Roman" w:hAnsi="Times New Roman" w:cs="Times New Roman"/>
          <w:spacing w:val="33"/>
          <w:w w:val="105"/>
        </w:rPr>
        <w:t xml:space="preserve"> </w:t>
      </w:r>
      <w:r>
        <w:rPr>
          <w:rFonts w:hint="default" w:ascii="Times New Roman" w:hAnsi="Times New Roman" w:cs="Times New Roman"/>
          <w:w w:val="105"/>
        </w:rPr>
        <w:t>same</w:t>
      </w:r>
      <w:r>
        <w:rPr>
          <w:rFonts w:hint="default" w:ascii="Times New Roman" w:hAnsi="Times New Roman" w:cs="Times New Roman"/>
          <w:spacing w:val="33"/>
          <w:w w:val="105"/>
        </w:rPr>
        <w:t xml:space="preserve"> </w:t>
      </w:r>
      <w:r>
        <w:rPr>
          <w:rFonts w:hint="default" w:ascii="Times New Roman" w:hAnsi="Times New Roman" w:cs="Times New Roman"/>
          <w:w w:val="105"/>
        </w:rPr>
        <w:t>or</w:t>
      </w:r>
      <w:r>
        <w:rPr>
          <w:rFonts w:hint="default" w:ascii="Times New Roman" w:hAnsi="Times New Roman" w:cs="Times New Roman"/>
          <w:spacing w:val="33"/>
          <w:w w:val="105"/>
        </w:rPr>
        <w:t xml:space="preserve"> </w:t>
      </w:r>
      <w:r>
        <w:rPr>
          <w:rFonts w:hint="default" w:ascii="Times New Roman" w:hAnsi="Times New Roman" w:cs="Times New Roman"/>
          <w:spacing w:val="-3"/>
          <w:w w:val="105"/>
        </w:rPr>
        <w:t>cor-</w:t>
      </w:r>
    </w:p>
    <w:p>
      <w:pPr>
        <w:pStyle w:val="5"/>
        <w:spacing w:line="212" w:lineRule="exact"/>
        <w:ind w:left="203"/>
        <w:rPr>
          <w:rFonts w:hint="default" w:ascii="Times New Roman" w:hAnsi="Times New Roman" w:cs="Times New Roman"/>
          <w:i/>
        </w:rPr>
      </w:pPr>
      <w:r>
        <w:rPr>
          <w:rFonts w:hint="default" w:ascii="Times New Roman" w:hAnsi="Times New Roman" w:cs="Times New Roman"/>
          <w:w w:val="105"/>
        </w:rPr>
        <w:t>relate</w:t>
      </w:r>
      <w:r>
        <w:rPr>
          <w:rFonts w:hint="default" w:ascii="Times New Roman" w:hAnsi="Times New Roman" w:cs="Times New Roman"/>
          <w:spacing w:val="28"/>
          <w:w w:val="105"/>
        </w:rPr>
        <w:t xml:space="preserve"> </w:t>
      </w:r>
      <w:r>
        <w:rPr>
          <w:rFonts w:hint="default" w:ascii="Times New Roman" w:hAnsi="Times New Roman" w:cs="Times New Roman"/>
          <w:w w:val="105"/>
        </w:rPr>
        <w:t>with</w:t>
      </w:r>
      <w:r>
        <w:rPr>
          <w:rFonts w:hint="default" w:ascii="Times New Roman" w:hAnsi="Times New Roman" w:cs="Times New Roman"/>
          <w:spacing w:val="27"/>
          <w:w w:val="105"/>
        </w:rPr>
        <w:t xml:space="preserve"> </w:t>
      </w:r>
      <w:r>
        <w:rPr>
          <w:rFonts w:hint="default" w:ascii="Times New Roman" w:hAnsi="Times New Roman" w:cs="Times New Roman"/>
          <w:w w:val="105"/>
        </w:rPr>
        <w:t>each</w:t>
      </w:r>
      <w:r>
        <w:rPr>
          <w:rFonts w:hint="default" w:ascii="Times New Roman" w:hAnsi="Times New Roman" w:cs="Times New Roman"/>
          <w:spacing w:val="27"/>
          <w:w w:val="105"/>
        </w:rPr>
        <w:t xml:space="preserve"> </w:t>
      </w:r>
      <w:r>
        <w:rPr>
          <w:rFonts w:hint="default" w:ascii="Times New Roman" w:hAnsi="Times New Roman" w:cs="Times New Roman"/>
          <w:w w:val="105"/>
        </w:rPr>
        <w:t>other</w:t>
      </w:r>
      <w:r>
        <w:rPr>
          <w:rFonts w:hint="default" w:ascii="Times New Roman" w:hAnsi="Times New Roman" w:cs="Times New Roman"/>
          <w:spacing w:val="28"/>
          <w:w w:val="105"/>
        </w:rPr>
        <w:t xml:space="preserve"> </w:t>
      </w:r>
      <w:r>
        <w:rPr>
          <w:rFonts w:hint="default" w:ascii="Times New Roman" w:hAnsi="Times New Roman" w:cs="Times New Roman"/>
          <w:w w:val="105"/>
        </w:rPr>
        <w:t>from</w:t>
      </w:r>
      <w:r>
        <w:rPr>
          <w:rFonts w:hint="default" w:ascii="Times New Roman" w:hAnsi="Times New Roman" w:cs="Times New Roman"/>
          <w:spacing w:val="27"/>
          <w:w w:val="105"/>
        </w:rPr>
        <w:t xml:space="preserve"> </w:t>
      </w:r>
      <w:r>
        <w:rPr>
          <w:rFonts w:hint="default" w:ascii="Times New Roman" w:hAnsi="Times New Roman" w:cs="Times New Roman"/>
          <w:w w:val="105"/>
        </w:rPr>
        <w:t>the</w:t>
      </w:r>
      <w:r>
        <w:rPr>
          <w:rFonts w:hint="default" w:ascii="Times New Roman" w:hAnsi="Times New Roman" w:cs="Times New Roman"/>
          <w:spacing w:val="28"/>
          <w:w w:val="105"/>
        </w:rPr>
        <w:t xml:space="preserve"> </w:t>
      </w:r>
      <w:r>
        <w:rPr>
          <w:rFonts w:hint="default" w:ascii="Times New Roman" w:hAnsi="Times New Roman" w:cs="Times New Roman"/>
          <w:w w:val="105"/>
        </w:rPr>
        <w:t>perspective</w:t>
      </w:r>
      <w:r>
        <w:rPr>
          <w:rFonts w:hint="default" w:ascii="Times New Roman" w:hAnsi="Times New Roman" w:cs="Times New Roman"/>
          <w:spacing w:val="28"/>
          <w:w w:val="105"/>
        </w:rPr>
        <w:t xml:space="preserve"> </w:t>
      </w:r>
      <w:r>
        <w:rPr>
          <w:rFonts w:hint="default" w:ascii="Times New Roman" w:hAnsi="Times New Roman" w:cs="Times New Roman"/>
          <w:w w:val="105"/>
        </w:rPr>
        <w:t>of</w:t>
      </w:r>
      <w:r>
        <w:rPr>
          <w:rFonts w:hint="default" w:ascii="Times New Roman" w:hAnsi="Times New Roman" w:cs="Times New Roman"/>
          <w:spacing w:val="27"/>
          <w:w w:val="105"/>
        </w:rPr>
        <w:t xml:space="preserve"> </w:t>
      </w:r>
      <w:r>
        <w:rPr>
          <w:rFonts w:hint="default" w:ascii="Times New Roman" w:hAnsi="Times New Roman" w:cs="Times New Roman"/>
          <w:w w:val="105"/>
        </w:rPr>
        <w:t>inappropriate</w:t>
      </w:r>
      <w:r>
        <w:rPr>
          <w:rFonts w:hint="default" w:ascii="Times New Roman" w:hAnsi="Times New Roman" w:cs="Times New Roman"/>
          <w:spacing w:val="28"/>
          <w:w w:val="105"/>
        </w:rPr>
        <w:t xml:space="preserve"> </w:t>
      </w:r>
      <w:r>
        <w:rPr>
          <w:rFonts w:hint="default" w:ascii="Times New Roman" w:hAnsi="Times New Roman" w:cs="Times New Roman"/>
          <w:w w:val="105"/>
        </w:rPr>
        <w:t>parties.</w:t>
      </w:r>
      <w:r>
        <w:rPr>
          <w:rFonts w:hint="default" w:ascii="Times New Roman" w:hAnsi="Times New Roman" w:cs="Times New Roman"/>
          <w:spacing w:val="28"/>
          <w:w w:val="105"/>
        </w:rPr>
        <w:t xml:space="preserve"> </w:t>
      </w:r>
      <w:r>
        <w:rPr>
          <w:rFonts w:hint="default" w:ascii="Times New Roman" w:hAnsi="Times New Roman" w:cs="Times New Roman"/>
          <w:w w:val="105"/>
        </w:rPr>
        <w:t>The</w:t>
      </w:r>
      <w:r>
        <w:rPr>
          <w:rFonts w:hint="default" w:ascii="Times New Roman" w:hAnsi="Times New Roman" w:cs="Times New Roman"/>
          <w:spacing w:val="28"/>
          <w:w w:val="105"/>
        </w:rPr>
        <w:t xml:space="preserve"> </w:t>
      </w:r>
      <w:r>
        <w:rPr>
          <w:rFonts w:hint="default" w:ascii="Times New Roman" w:hAnsi="Times New Roman" w:cs="Times New Roman"/>
          <w:w w:val="105"/>
        </w:rPr>
        <w:t>two</w:t>
      </w:r>
      <w:r>
        <w:rPr>
          <w:rFonts w:hint="default" w:ascii="Times New Roman" w:hAnsi="Times New Roman" w:cs="Times New Roman"/>
          <w:spacing w:val="28"/>
          <w:w w:val="105"/>
        </w:rPr>
        <w:t xml:space="preserve"> </w:t>
      </w:r>
      <w:r>
        <w:rPr>
          <w:rFonts w:hint="default" w:ascii="Times New Roman" w:hAnsi="Times New Roman" w:cs="Times New Roman"/>
          <w:w w:val="105"/>
        </w:rPr>
        <w:t>most</w:t>
      </w:r>
      <w:r>
        <w:rPr>
          <w:rFonts w:hint="default" w:ascii="Times New Roman" w:hAnsi="Times New Roman" w:cs="Times New Roman"/>
          <w:spacing w:val="27"/>
          <w:w w:val="105"/>
        </w:rPr>
        <w:t xml:space="preserve"> </w:t>
      </w:r>
      <w:r>
        <w:rPr>
          <w:rFonts w:hint="default" w:ascii="Times New Roman" w:hAnsi="Times New Roman" w:cs="Times New Roman"/>
          <w:w w:val="105"/>
        </w:rPr>
        <w:t>signiﬁcant</w:t>
      </w:r>
      <w:r>
        <w:rPr>
          <w:rFonts w:hint="default" w:ascii="Times New Roman" w:hAnsi="Times New Roman" w:cs="Times New Roman"/>
          <w:spacing w:val="27"/>
          <w:w w:val="105"/>
        </w:rPr>
        <w:t xml:space="preserve"> </w:t>
      </w:r>
      <w:r>
        <w:rPr>
          <w:rFonts w:hint="default" w:ascii="Times New Roman" w:hAnsi="Times New Roman" w:cs="Times New Roman"/>
          <w:w w:val="105"/>
        </w:rPr>
        <w:t>threats</w:t>
      </w:r>
      <w:r>
        <w:rPr>
          <w:rFonts w:hint="default" w:ascii="Times New Roman" w:hAnsi="Times New Roman" w:cs="Times New Roman"/>
          <w:spacing w:val="27"/>
          <w:w w:val="105"/>
        </w:rPr>
        <w:t xml:space="preserve"> </w:t>
      </w:r>
      <w:r>
        <w:rPr>
          <w:rFonts w:hint="default" w:ascii="Times New Roman" w:hAnsi="Times New Roman" w:cs="Times New Roman"/>
          <w:w w:val="105"/>
        </w:rPr>
        <w:t>on</w:t>
      </w:r>
      <w:r>
        <w:rPr>
          <w:rFonts w:hint="default" w:ascii="Times New Roman" w:hAnsi="Times New Roman" w:cs="Times New Roman"/>
          <w:spacing w:val="27"/>
          <w:w w:val="105"/>
        </w:rPr>
        <w:t xml:space="preserve"> </w:t>
      </w:r>
      <w:r>
        <w:rPr>
          <w:rFonts w:hint="default" w:ascii="Times New Roman" w:hAnsi="Times New Roman" w:cs="Times New Roman"/>
          <w:i/>
          <w:w w:val="105"/>
        </w:rPr>
        <w:t>indistinguishability</w:t>
      </w:r>
    </w:p>
    <w:p>
      <w:pPr>
        <w:pStyle w:val="5"/>
        <w:spacing w:before="8"/>
        <w:ind w:left="203"/>
        <w:rPr>
          <w:rFonts w:hint="default" w:ascii="Times New Roman" w:hAnsi="Times New Roman" w:cs="Times New Roman"/>
        </w:rPr>
      </w:pPr>
      <w:r>
        <w:rPr>
          <w:rFonts w:hint="default" w:ascii="Times New Roman" w:hAnsi="Times New Roman" w:cs="Times New Roman"/>
          <w:w w:val="105"/>
        </w:rPr>
        <w:t>are tracking and hotlisting.</w:t>
      </w:r>
    </w:p>
    <w:p>
      <w:pPr>
        <w:pStyle w:val="5"/>
        <w:spacing w:before="6"/>
        <w:rPr>
          <w:rFonts w:hint="default" w:ascii="Times New Roman" w:hAnsi="Times New Roman" w:cs="Times New Roman"/>
          <w:sz w:val="19"/>
        </w:rPr>
      </w:pPr>
    </w:p>
    <w:p>
      <w:pPr>
        <w:pStyle w:val="5"/>
        <w:spacing w:before="1"/>
        <w:ind w:left="203" w:right="116" w:hanging="1"/>
        <w:jc w:val="both"/>
        <w:rPr>
          <w:rFonts w:hint="default" w:ascii="Times New Roman" w:hAnsi="Times New Roman" w:cs="Times New Roman"/>
        </w:rPr>
      </w:pPr>
      <w:r>
        <w:rPr>
          <w:rFonts w:hint="default" w:ascii="Times New Roman" w:hAnsi="Times New Roman" w:cs="Times New Roman"/>
        </w:rPr>
        <w:pict>
          <v:shape id="_x0000_s1047" o:spid="_x0000_s1047" o:spt="202" type="#_x0000_t202" style="position:absolute;left:0pt;margin-left:448.1pt;margin-top:1.45pt;height:15.6pt;width:7.4pt;mso-position-horizontal-relative:page;z-index:-41984;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Verdana"/>
                      <w:i/>
                      <w:sz w:val="18"/>
                    </w:rPr>
                  </w:pPr>
                  <w:r>
                    <w:rPr>
                      <w:rFonts w:ascii="Verdana"/>
                      <w:i/>
                      <w:w w:val="119"/>
                      <w:sz w:val="18"/>
                    </w:rPr>
                    <w:t>A</w:t>
                  </w:r>
                </w:p>
              </w:txbxContent>
            </v:textbox>
          </v:shape>
        </w:pict>
      </w:r>
      <w:r>
        <w:rPr>
          <w:rFonts w:hint="default" w:ascii="Times New Roman" w:hAnsi="Times New Roman" w:cs="Times New Roman"/>
          <w:b/>
          <w:w w:val="105"/>
        </w:rPr>
        <w:t xml:space="preserve">Deﬁnition 2 </w:t>
      </w:r>
      <w:r>
        <w:rPr>
          <w:rFonts w:hint="default" w:ascii="Times New Roman" w:hAnsi="Times New Roman" w:cs="Times New Roman"/>
          <w:i/>
          <w:w w:val="105"/>
        </w:rPr>
        <w:t xml:space="preserve">(Security). </w:t>
      </w:r>
      <w:r>
        <w:rPr>
          <w:rFonts w:hint="default" w:ascii="Times New Roman" w:hAnsi="Times New Roman" w:cs="Times New Roman"/>
          <w:w w:val="105"/>
        </w:rPr>
        <w:t xml:space="preserve">Security is focused on the tag impersonation problem in RFID systems, meaning that  </w:t>
      </w:r>
      <w:r>
        <w:rPr>
          <w:rFonts w:hint="default" w:ascii="Times New Roman" w:hAnsi="Times New Roman" w:cs="Times New Roman"/>
          <w:spacing w:val="37"/>
          <w:w w:val="105"/>
        </w:rPr>
        <w:t xml:space="preserve"> </w:t>
      </w:r>
      <w:r>
        <w:rPr>
          <w:rFonts w:hint="default" w:ascii="Times New Roman" w:hAnsi="Times New Roman" w:cs="Times New Roman"/>
          <w:w w:val="105"/>
        </w:rPr>
        <w:t xml:space="preserve">is not able </w:t>
      </w:r>
      <w:r>
        <w:rPr>
          <w:rFonts w:hint="default" w:ascii="Times New Roman" w:hAnsi="Times New Roman" w:cs="Times New Roman"/>
          <w:spacing w:val="-3"/>
          <w:w w:val="105"/>
        </w:rPr>
        <w:t xml:space="preserve">to  </w:t>
      </w:r>
      <w:r>
        <w:rPr>
          <w:rFonts w:hint="default" w:ascii="Times New Roman" w:hAnsi="Times New Roman" w:cs="Times New Roman"/>
          <w:spacing w:val="31"/>
          <w:w w:val="105"/>
        </w:rPr>
        <w:t xml:space="preserve"> </w:t>
      </w:r>
      <w:r>
        <w:rPr>
          <w:rFonts w:hint="default" w:ascii="Times New Roman" w:hAnsi="Times New Roman" w:cs="Times New Roman"/>
          <w:w w:val="105"/>
        </w:rPr>
        <w:t xml:space="preserve">cheat a reader, i.e., to make the reader to accept responses from a faked </w:t>
      </w:r>
      <w:r>
        <w:rPr>
          <w:rFonts w:hint="default" w:ascii="Times New Roman" w:hAnsi="Times New Roman" w:cs="Times New Roman"/>
          <w:i/>
          <w:w w:val="105"/>
        </w:rPr>
        <w:t>tag</w:t>
      </w:r>
      <w:r>
        <w:rPr>
          <w:rFonts w:hint="default" w:ascii="Times New Roman" w:hAnsi="Times New Roman" w:cs="Times New Roman"/>
          <w:w w:val="105"/>
        </w:rPr>
        <w:t>. (This deﬁnition is consistent with the deﬁnition          of security in</w:t>
      </w:r>
      <w:r>
        <w:rPr>
          <w:rFonts w:hint="default" w:ascii="Times New Roman" w:hAnsi="Times New Roman" w:cs="Times New Roman"/>
          <w:spacing w:val="-7"/>
          <w:w w:val="105"/>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"_bookmark32" </w:instrText>
      </w:r>
      <w:r>
        <w:rPr>
          <w:rFonts w:hint="default" w:ascii="Times New Roman" w:hAnsi="Times New Roman" w:cs="Times New Roman"/>
        </w:rPr>
        <w:fldChar w:fldCharType="separate"/>
      </w:r>
      <w:r>
        <w:rPr>
          <w:rFonts w:hint="default" w:ascii="Times New Roman" w:hAnsi="Times New Roman" w:cs="Times New Roman"/>
          <w:color w:val="0080AC"/>
          <w:w w:val="105"/>
        </w:rPr>
        <w:t>[10]</w:t>
      </w:r>
      <w:r>
        <w:rPr>
          <w:rFonts w:hint="default" w:ascii="Times New Roman" w:hAnsi="Times New Roman" w:cs="Times New Roman"/>
          <w:color w:val="0080AC"/>
          <w:w w:val="105"/>
        </w:rPr>
        <w:fldChar w:fldCharType="end"/>
      </w:r>
      <w:r>
        <w:rPr>
          <w:rFonts w:hint="default" w:ascii="Times New Roman" w:hAnsi="Times New Roman" w:cs="Times New Roman"/>
          <w:w w:val="105"/>
        </w:rPr>
        <w:t>.)</w:t>
      </w:r>
    </w:p>
    <w:p>
      <w:pPr>
        <w:pStyle w:val="5"/>
        <w:spacing w:before="6"/>
        <w:rPr>
          <w:rFonts w:hint="default" w:ascii="Times New Roman" w:hAnsi="Times New Roman" w:cs="Times New Roman"/>
          <w:sz w:val="19"/>
        </w:rPr>
      </w:pPr>
    </w:p>
    <w:p>
      <w:pPr>
        <w:pStyle w:val="5"/>
        <w:spacing w:line="249" w:lineRule="auto"/>
        <w:ind w:left="203" w:right="115" w:firstLine="239"/>
        <w:jc w:val="both"/>
        <w:rPr>
          <w:rFonts w:hint="default" w:ascii="Times New Roman" w:hAnsi="Times New Roman" w:cs="Times New Roman"/>
        </w:rPr>
      </w:pPr>
      <w:r>
        <w:rPr>
          <w:rFonts w:hint="default" w:ascii="Times New Roman" w:hAnsi="Times New Roman" w:cs="Times New Roman"/>
          <w:i/>
          <w:w w:val="105"/>
        </w:rPr>
        <w:t xml:space="preserve">Security </w:t>
      </w:r>
      <w:r>
        <w:rPr>
          <w:rFonts w:hint="default" w:ascii="Times New Roman" w:hAnsi="Times New Roman" w:cs="Times New Roman"/>
          <w:w w:val="105"/>
        </w:rPr>
        <w:t xml:space="preserve">refers to the certainty that the transmitted tag’s information is not tampered with during or after  challenge–  response processes. It implies that the data will not be  modiﬁed  or  destroyed  by  unauthorized  parties.  The  </w:t>
      </w:r>
      <w:r>
        <w:rPr>
          <w:rFonts w:hint="default" w:ascii="Times New Roman" w:hAnsi="Times New Roman" w:cs="Times New Roman"/>
          <w:i/>
          <w:w w:val="105"/>
        </w:rPr>
        <w:t xml:space="preserve">security </w:t>
      </w:r>
      <w:r>
        <w:rPr>
          <w:rFonts w:hint="default" w:ascii="Times New Roman" w:hAnsi="Times New Roman" w:cs="Times New Roman"/>
          <w:w w:val="105"/>
        </w:rPr>
        <w:t xml:space="preserve">of  the RFID challenge–response processes can be compromised through </w:t>
      </w:r>
      <w:r>
        <w:rPr>
          <w:rFonts w:hint="default" w:ascii="Times New Roman" w:hAnsi="Times New Roman" w:cs="Times New Roman"/>
          <w:spacing w:val="-3"/>
          <w:w w:val="105"/>
        </w:rPr>
        <w:t xml:space="preserve">relay, replay, </w:t>
      </w:r>
      <w:r>
        <w:rPr>
          <w:rFonts w:hint="default" w:ascii="Times New Roman" w:hAnsi="Times New Roman" w:cs="Times New Roman"/>
          <w:w w:val="105"/>
        </w:rPr>
        <w:t>message reconstruction, data modiﬁcation/in- sertion</w:t>
      </w:r>
      <w:r>
        <w:rPr>
          <w:rFonts w:hint="default" w:ascii="Times New Roman" w:hAnsi="Times New Roman" w:cs="Times New Roman"/>
          <w:spacing w:val="22"/>
          <w:w w:val="105"/>
        </w:rPr>
        <w:t xml:space="preserve"> </w:t>
      </w:r>
      <w:r>
        <w:rPr>
          <w:rFonts w:hint="default" w:ascii="Times New Roman" w:hAnsi="Times New Roman" w:cs="Times New Roman"/>
          <w:w w:val="105"/>
        </w:rPr>
        <w:t>attacks.</w:t>
      </w:r>
    </w:p>
    <w:p>
      <w:pPr>
        <w:pStyle w:val="5"/>
        <w:spacing w:before="6"/>
        <w:rPr>
          <w:rFonts w:hint="default" w:ascii="Times New Roman" w:hAnsi="Times New Roman" w:cs="Times New Roman"/>
          <w:sz w:val="18"/>
        </w:rPr>
      </w:pPr>
    </w:p>
    <w:p>
      <w:pPr>
        <w:pStyle w:val="5"/>
        <w:spacing w:line="256" w:lineRule="auto"/>
        <w:ind w:left="203" w:right="116"/>
        <w:jc w:val="both"/>
        <w:rPr>
          <w:rFonts w:hint="default" w:ascii="Times New Roman" w:hAnsi="Times New Roman" w:cs="Times New Roman"/>
        </w:rPr>
      </w:pPr>
      <w:r>
        <w:rPr>
          <w:rFonts w:hint="default" w:ascii="Times New Roman" w:hAnsi="Times New Roman" w:cs="Times New Roman"/>
          <w:b/>
          <w:w w:val="105"/>
        </w:rPr>
        <w:t xml:space="preserve">Deﬁnition 3 </w:t>
      </w:r>
      <w:r>
        <w:rPr>
          <w:rFonts w:hint="default" w:ascii="Times New Roman" w:hAnsi="Times New Roman" w:cs="Times New Roman"/>
          <w:i/>
          <w:w w:val="105"/>
        </w:rPr>
        <w:t xml:space="preserve">(Functionality). </w:t>
      </w:r>
      <w:r>
        <w:rPr>
          <w:rFonts w:hint="default" w:ascii="Times New Roman" w:hAnsi="Times New Roman" w:cs="Times New Roman"/>
          <w:w w:val="105"/>
        </w:rPr>
        <w:t xml:space="preserve">Functionality denotes that all the functions provided by the RFID systems can be correctly con- ducted. </w:t>
      </w:r>
      <w:r>
        <w:rPr>
          <w:rFonts w:hint="default" w:ascii="Times New Roman" w:hAnsi="Times New Roman" w:cs="Times New Roman"/>
          <w:spacing w:val="-4"/>
          <w:w w:val="105"/>
        </w:rPr>
        <w:t xml:space="preserve">Towards </w:t>
      </w:r>
      <w:r>
        <w:rPr>
          <w:rFonts w:hint="default" w:ascii="Times New Roman" w:hAnsi="Times New Roman" w:cs="Times New Roman"/>
          <w:w w:val="105"/>
        </w:rPr>
        <w:t>an RFID system that has a functionality guarantee, the adversary cannot disturb its functions, for example,</w:t>
      </w:r>
      <w:bookmarkStart w:id="19" w:name="4 Attack modeling"/>
      <w:bookmarkEnd w:id="19"/>
      <w:r>
        <w:rPr>
          <w:rFonts w:hint="default" w:ascii="Times New Roman" w:hAnsi="Times New Roman" w:cs="Times New Roman"/>
          <w:w w:val="105"/>
        </w:rPr>
        <w:t xml:space="preserve"> making</w:t>
      </w:r>
      <w:r>
        <w:rPr>
          <w:rFonts w:hint="default" w:ascii="Times New Roman" w:hAnsi="Times New Roman" w:cs="Times New Roman"/>
          <w:spacing w:val="23"/>
          <w:w w:val="105"/>
        </w:rPr>
        <w:t xml:space="preserve"> </w:t>
      </w:r>
      <w:r>
        <w:rPr>
          <w:rFonts w:hint="default" w:ascii="Times New Roman" w:hAnsi="Times New Roman" w:cs="Times New Roman"/>
          <w:w w:val="105"/>
        </w:rPr>
        <w:t>a</w:t>
      </w:r>
      <w:r>
        <w:rPr>
          <w:rFonts w:hint="default" w:ascii="Times New Roman" w:hAnsi="Times New Roman" w:cs="Times New Roman"/>
          <w:spacing w:val="23"/>
          <w:w w:val="105"/>
        </w:rPr>
        <w:t xml:space="preserve"> </w:t>
      </w:r>
      <w:r>
        <w:rPr>
          <w:rFonts w:hint="default" w:ascii="Times New Roman" w:hAnsi="Times New Roman" w:cs="Times New Roman"/>
          <w:w w:val="105"/>
        </w:rPr>
        <w:t>legitimate</w:t>
      </w:r>
      <w:r>
        <w:rPr>
          <w:rFonts w:hint="default" w:ascii="Times New Roman" w:hAnsi="Times New Roman" w:cs="Times New Roman"/>
          <w:spacing w:val="23"/>
          <w:w w:val="105"/>
        </w:rPr>
        <w:t xml:space="preserve"> </w:t>
      </w:r>
      <w:r>
        <w:rPr>
          <w:rFonts w:hint="default" w:ascii="Times New Roman" w:hAnsi="Times New Roman" w:cs="Times New Roman"/>
          <w:w w:val="105"/>
        </w:rPr>
        <w:t>reader</w:t>
      </w:r>
      <w:r>
        <w:rPr>
          <w:rFonts w:hint="default" w:ascii="Times New Roman" w:hAnsi="Times New Roman" w:cs="Times New Roman"/>
          <w:spacing w:val="23"/>
          <w:w w:val="105"/>
        </w:rPr>
        <w:t xml:space="preserve"> </w:t>
      </w:r>
      <w:r>
        <w:rPr>
          <w:rFonts w:hint="default" w:ascii="Times New Roman" w:hAnsi="Times New Roman" w:cs="Times New Roman"/>
          <w:w w:val="105"/>
        </w:rPr>
        <w:t>to</w:t>
      </w:r>
      <w:r>
        <w:rPr>
          <w:rFonts w:hint="default" w:ascii="Times New Roman" w:hAnsi="Times New Roman" w:cs="Times New Roman"/>
          <w:spacing w:val="23"/>
          <w:w w:val="105"/>
        </w:rPr>
        <w:t xml:space="preserve"> </w:t>
      </w:r>
      <w:r>
        <w:rPr>
          <w:rFonts w:hint="default" w:ascii="Times New Roman" w:hAnsi="Times New Roman" w:cs="Times New Roman"/>
          <w:w w:val="105"/>
        </w:rPr>
        <w:t>reject</w:t>
      </w:r>
      <w:r>
        <w:rPr>
          <w:rFonts w:hint="default" w:ascii="Times New Roman" w:hAnsi="Times New Roman" w:cs="Times New Roman"/>
          <w:spacing w:val="23"/>
          <w:w w:val="105"/>
        </w:rPr>
        <w:t xml:space="preserve"> </w:t>
      </w:r>
      <w:r>
        <w:rPr>
          <w:rFonts w:hint="default" w:ascii="Times New Roman" w:hAnsi="Times New Roman" w:cs="Times New Roman"/>
          <w:w w:val="105"/>
        </w:rPr>
        <w:t>a</w:t>
      </w:r>
      <w:r>
        <w:rPr>
          <w:rFonts w:hint="default" w:ascii="Times New Roman" w:hAnsi="Times New Roman" w:cs="Times New Roman"/>
          <w:spacing w:val="23"/>
          <w:w w:val="105"/>
        </w:rPr>
        <w:t xml:space="preserve"> </w:t>
      </w:r>
      <w:r>
        <w:rPr>
          <w:rFonts w:hint="default" w:ascii="Times New Roman" w:hAnsi="Times New Roman" w:cs="Times New Roman"/>
          <w:w w:val="105"/>
        </w:rPr>
        <w:t>legitimate</w:t>
      </w:r>
      <w:r>
        <w:rPr>
          <w:rFonts w:hint="default" w:ascii="Times New Roman" w:hAnsi="Times New Roman" w:cs="Times New Roman"/>
          <w:spacing w:val="23"/>
          <w:w w:val="105"/>
        </w:rPr>
        <w:t xml:space="preserve"> </w:t>
      </w:r>
      <w:r>
        <w:rPr>
          <w:rFonts w:hint="default" w:ascii="Times New Roman" w:hAnsi="Times New Roman" w:cs="Times New Roman"/>
          <w:w w:val="105"/>
        </w:rPr>
        <w:t>tag,</w:t>
      </w:r>
      <w:r>
        <w:rPr>
          <w:rFonts w:hint="default" w:ascii="Times New Roman" w:hAnsi="Times New Roman" w:cs="Times New Roman"/>
          <w:spacing w:val="23"/>
          <w:w w:val="105"/>
        </w:rPr>
        <w:t xml:space="preserve"> </w:t>
      </w:r>
      <w:r>
        <w:rPr>
          <w:rFonts w:hint="default" w:ascii="Times New Roman" w:hAnsi="Times New Roman" w:cs="Times New Roman"/>
          <w:w w:val="105"/>
        </w:rPr>
        <w:t>or</w:t>
      </w:r>
      <w:r>
        <w:rPr>
          <w:rFonts w:hint="default" w:ascii="Times New Roman" w:hAnsi="Times New Roman" w:cs="Times New Roman"/>
          <w:spacing w:val="23"/>
          <w:w w:val="105"/>
        </w:rPr>
        <w:t xml:space="preserve"> </w:t>
      </w:r>
      <w:r>
        <w:rPr>
          <w:rFonts w:hint="default" w:ascii="Times New Roman" w:hAnsi="Times New Roman" w:cs="Times New Roman"/>
          <w:w w:val="105"/>
        </w:rPr>
        <w:t>vice</w:t>
      </w:r>
      <w:r>
        <w:rPr>
          <w:rFonts w:hint="default" w:ascii="Times New Roman" w:hAnsi="Times New Roman" w:cs="Times New Roman"/>
          <w:spacing w:val="23"/>
          <w:w w:val="105"/>
        </w:rPr>
        <w:t xml:space="preserve"> </w:t>
      </w:r>
      <w:r>
        <w:rPr>
          <w:rFonts w:hint="default" w:ascii="Times New Roman" w:hAnsi="Times New Roman" w:cs="Times New Roman"/>
          <w:w w:val="105"/>
        </w:rPr>
        <w:t>versa.</w:t>
      </w:r>
    </w:p>
    <w:p>
      <w:pPr>
        <w:pStyle w:val="5"/>
        <w:spacing w:before="5"/>
        <w:rPr>
          <w:rFonts w:hint="default" w:ascii="Times New Roman" w:hAnsi="Times New Roman" w:cs="Times New Roman"/>
          <w:sz w:val="18"/>
        </w:rPr>
      </w:pPr>
    </w:p>
    <w:p>
      <w:pPr>
        <w:pStyle w:val="5"/>
        <w:spacing w:line="249" w:lineRule="auto"/>
        <w:ind w:left="203" w:right="116" w:firstLine="238"/>
        <w:jc w:val="right"/>
        <w:rPr>
          <w:rFonts w:hint="default" w:ascii="Times New Roman" w:hAnsi="Times New Roman" w:cs="Times New Roman"/>
        </w:rPr>
      </w:pPr>
      <w:bookmarkStart w:id="20" w:name="_bookmark7"/>
      <w:bookmarkEnd w:id="20"/>
      <w:r>
        <w:rPr>
          <w:rFonts w:hint="default" w:ascii="Times New Roman" w:hAnsi="Times New Roman" w:cs="Times New Roman"/>
          <w:i/>
          <w:w w:val="110"/>
        </w:rPr>
        <w:t xml:space="preserve">Functionality </w:t>
      </w:r>
      <w:r>
        <w:rPr>
          <w:rFonts w:hint="default" w:ascii="Times New Roman" w:hAnsi="Times New Roman" w:cs="Times New Roman"/>
          <w:w w:val="110"/>
        </w:rPr>
        <w:t>requires that the information is available when it is needed. In order for an RFID system to demonstrate</w:t>
      </w:r>
      <w:r>
        <w:rPr>
          <w:rFonts w:hint="default" w:ascii="Times New Roman" w:hAnsi="Times New Roman" w:cs="Times New Roman"/>
          <w:w w:val="107"/>
        </w:rPr>
        <w:t xml:space="preserve"> </w:t>
      </w:r>
      <w:r>
        <w:rPr>
          <w:rFonts w:hint="default" w:ascii="Times New Roman" w:hAnsi="Times New Roman" w:cs="Times New Roman"/>
          <w:i/>
          <w:w w:val="110"/>
        </w:rPr>
        <w:t>functionality</w:t>
      </w:r>
      <w:r>
        <w:rPr>
          <w:rFonts w:hint="default" w:ascii="Times New Roman" w:hAnsi="Times New Roman" w:cs="Times New Roman"/>
          <w:w w:val="110"/>
        </w:rPr>
        <w:t>, it must have properly functioning computing systems, security controls and communication channels. Denial</w:t>
      </w:r>
      <w:r>
        <w:rPr>
          <w:rFonts w:hint="default" w:ascii="Times New Roman" w:hAnsi="Times New Roman" w:cs="Times New Roman"/>
          <w:w w:val="107"/>
        </w:rPr>
        <w:t xml:space="preserve"> </w:t>
      </w:r>
      <w:r>
        <w:rPr>
          <w:rFonts w:hint="default" w:ascii="Times New Roman" w:hAnsi="Times New Roman" w:cs="Times New Roman"/>
          <w:w w:val="110"/>
        </w:rPr>
        <w:t xml:space="preserve">of Service (DoS) attacks are one of the most challenging threats against </w:t>
      </w:r>
      <w:r>
        <w:rPr>
          <w:rFonts w:hint="default" w:ascii="Times New Roman" w:hAnsi="Times New Roman" w:cs="Times New Roman"/>
          <w:i/>
          <w:w w:val="110"/>
        </w:rPr>
        <w:t xml:space="preserve">functionality </w:t>
      </w:r>
      <w:r>
        <w:rPr>
          <w:rFonts w:hint="default" w:ascii="Times New Roman" w:hAnsi="Times New Roman" w:cs="Times New Roman"/>
          <w:w w:val="110"/>
        </w:rPr>
        <w:t>since they can be easily deployed</w:t>
      </w:r>
      <w:r>
        <w:rPr>
          <w:rFonts w:hint="default" w:ascii="Times New Roman" w:hAnsi="Times New Roman" w:cs="Times New Roman"/>
          <w:w w:val="106"/>
        </w:rPr>
        <w:t xml:space="preserve"> </w:t>
      </w:r>
      <w:r>
        <w:rPr>
          <w:rFonts w:hint="default" w:ascii="Times New Roman" w:hAnsi="Times New Roman" w:cs="Times New Roman"/>
          <w:w w:val="110"/>
        </w:rPr>
        <w:t>while they are hard to defend against. This type of attacks includes passive degrading the RF signal, and active jamming or</w:t>
      </w:r>
      <w:r>
        <w:rPr>
          <w:rFonts w:hint="default" w:ascii="Times New Roman" w:hAnsi="Times New Roman" w:cs="Times New Roman"/>
          <w:w w:val="103"/>
        </w:rPr>
        <w:t xml:space="preserve"> </w:t>
      </w:r>
      <w:r>
        <w:rPr>
          <w:rFonts w:hint="default" w:ascii="Times New Roman" w:hAnsi="Times New Roman" w:cs="Times New Roman"/>
          <w:w w:val="110"/>
        </w:rPr>
        <w:t>disrupting communications. De-synchronous attack is another challenging threat which causes reader reject legitimate tags.</w:t>
      </w:r>
      <w:r>
        <w:rPr>
          <w:rFonts w:hint="default" w:ascii="Times New Roman" w:hAnsi="Times New Roman" w:cs="Times New Roman"/>
          <w:w w:val="107"/>
        </w:rPr>
        <w:t xml:space="preserve"> </w:t>
      </w:r>
      <w:r>
        <w:rPr>
          <w:rFonts w:hint="default" w:ascii="Times New Roman" w:hAnsi="Times New Roman" w:cs="Times New Roman"/>
          <w:w w:val="110"/>
        </w:rPr>
        <w:t>Notice that the above issues we concerns are similar to the classical CIA (Conﬁdentiality, Integrity, and Availability)</w:t>
      </w:r>
    </w:p>
    <w:p>
      <w:pPr>
        <w:spacing w:before="0" w:line="204" w:lineRule="exact"/>
        <w:ind w:left="203" w:right="0" w:firstLine="0"/>
        <w:jc w:val="left"/>
        <w:rPr>
          <w:rFonts w:hint="default" w:ascii="Times New Roman" w:hAnsi="Times New Roman" w:cs="Times New Roman"/>
          <w:sz w:val="16"/>
        </w:rPr>
      </w:pPr>
      <w:r>
        <w:rPr>
          <w:rFonts w:hint="default" w:ascii="Times New Roman" w:hAnsi="Times New Roman" w:cs="Times New Roman"/>
          <w:w w:val="105"/>
          <w:sz w:val="16"/>
        </w:rPr>
        <w:t xml:space="preserve">requirements, where </w:t>
      </w:r>
      <w:r>
        <w:rPr>
          <w:rFonts w:hint="default" w:ascii="Times New Roman" w:hAnsi="Times New Roman" w:cs="Times New Roman"/>
          <w:i/>
          <w:w w:val="105"/>
          <w:sz w:val="16"/>
        </w:rPr>
        <w:t xml:space="preserve">privacy </w:t>
      </w:r>
      <w:r>
        <w:rPr>
          <w:rFonts w:hint="default" w:ascii="Times New Roman" w:hAnsi="Times New Roman" w:cs="Times New Roman"/>
          <w:w w:val="105"/>
          <w:sz w:val="16"/>
        </w:rPr>
        <w:t xml:space="preserve">to conﬁdentiality, </w:t>
      </w:r>
      <w:r>
        <w:rPr>
          <w:rFonts w:hint="default" w:ascii="Times New Roman" w:hAnsi="Times New Roman" w:cs="Times New Roman"/>
          <w:i/>
          <w:w w:val="105"/>
          <w:sz w:val="16"/>
        </w:rPr>
        <w:t xml:space="preserve">security </w:t>
      </w:r>
      <w:r>
        <w:rPr>
          <w:rFonts w:hint="default" w:ascii="Times New Roman" w:hAnsi="Times New Roman" w:cs="Times New Roman"/>
          <w:w w:val="105"/>
          <w:sz w:val="16"/>
        </w:rPr>
        <w:t xml:space="preserve">to integrity, and </w:t>
      </w:r>
      <w:r>
        <w:rPr>
          <w:rFonts w:hint="default" w:ascii="Times New Roman" w:hAnsi="Times New Roman" w:cs="Times New Roman"/>
          <w:i/>
          <w:w w:val="105"/>
          <w:sz w:val="16"/>
        </w:rPr>
        <w:t xml:space="preserve">functionality </w:t>
      </w:r>
      <w:r>
        <w:rPr>
          <w:rFonts w:hint="default" w:ascii="Times New Roman" w:hAnsi="Times New Roman" w:cs="Times New Roman"/>
          <w:w w:val="105"/>
          <w:sz w:val="16"/>
        </w:rPr>
        <w:t>to availability.</w:t>
      </w:r>
    </w:p>
    <w:p>
      <w:pPr>
        <w:pStyle w:val="5"/>
        <w:spacing w:before="4"/>
        <w:rPr>
          <w:rFonts w:hint="default" w:ascii="Times New Roman" w:hAnsi="Times New Roman" w:cs="Times New Roman"/>
          <w:sz w:val="17"/>
        </w:rPr>
      </w:pPr>
    </w:p>
    <w:p>
      <w:pPr>
        <w:pStyle w:val="4"/>
        <w:numPr>
          <w:ilvl w:val="0"/>
          <w:numId w:val="1"/>
        </w:numPr>
        <w:tabs>
          <w:tab w:val="left" w:pos="417"/>
        </w:tabs>
        <w:spacing w:before="0" w:after="0" w:line="240" w:lineRule="auto"/>
        <w:ind w:left="416" w:right="0" w:hanging="213"/>
        <w:jc w:val="left"/>
        <w:rPr>
          <w:rFonts w:hint="default" w:ascii="Times New Roman" w:hAnsi="Times New Roman" w:cs="Times New Roman"/>
        </w:rPr>
      </w:pPr>
      <w:r>
        <w:rPr>
          <w:rFonts w:hint="default" w:ascii="Times New Roman" w:hAnsi="Times New Roman" w:cs="Times New Roman"/>
          <w:w w:val="105"/>
        </w:rPr>
        <w:t>Attack</w:t>
      </w:r>
      <w:r>
        <w:rPr>
          <w:rFonts w:hint="default" w:ascii="Times New Roman" w:hAnsi="Times New Roman" w:cs="Times New Roman"/>
          <w:spacing w:val="2"/>
          <w:w w:val="105"/>
        </w:rPr>
        <w:t xml:space="preserve"> </w:t>
      </w:r>
      <w:r>
        <w:rPr>
          <w:rFonts w:hint="default" w:ascii="Times New Roman" w:hAnsi="Times New Roman" w:cs="Times New Roman"/>
          <w:w w:val="105"/>
        </w:rPr>
        <w:t>modeling</w:t>
      </w:r>
    </w:p>
    <w:p>
      <w:pPr>
        <w:pStyle w:val="5"/>
        <w:spacing w:before="4"/>
        <w:rPr>
          <w:rFonts w:hint="default" w:ascii="Times New Roman" w:hAnsi="Times New Roman" w:cs="Times New Roman"/>
          <w:b/>
          <w:sz w:val="18"/>
        </w:rPr>
      </w:pPr>
    </w:p>
    <w:p>
      <w:pPr>
        <w:pStyle w:val="5"/>
        <w:spacing w:line="266" w:lineRule="auto"/>
        <w:ind w:left="203" w:right="115" w:firstLine="239"/>
        <w:jc w:val="both"/>
        <w:rPr>
          <w:rFonts w:hint="default" w:ascii="Times New Roman" w:hAnsi="Times New Roman" w:cs="Times New Roman"/>
        </w:rPr>
      </w:pPr>
      <w:r>
        <w:rPr>
          <w:rFonts w:hint="default" w:ascii="Times New Roman" w:hAnsi="Times New Roman" w:cs="Times New Roman"/>
          <w:w w:val="105"/>
        </w:rPr>
        <w:t xml:space="preserve">In this section, we discuss the behaviors of adversaries, and construct several atomic actions on which </w:t>
      </w:r>
      <w:r>
        <w:rPr>
          <w:rFonts w:hint="default" w:ascii="Times New Roman" w:hAnsi="Times New Roman" w:cs="Times New Roman"/>
          <w:spacing w:val="-3"/>
          <w:w w:val="105"/>
        </w:rPr>
        <w:t xml:space="preserve">any  </w:t>
      </w:r>
      <w:r>
        <w:rPr>
          <w:rFonts w:hint="default" w:ascii="Times New Roman" w:hAnsi="Times New Roman" w:cs="Times New Roman"/>
          <w:w w:val="105"/>
        </w:rPr>
        <w:t xml:space="preserve">attack can be  </w:t>
      </w:r>
      <w:r>
        <w:rPr>
          <w:rFonts w:hint="default" w:ascii="Times New Roman" w:hAnsi="Times New Roman" w:cs="Times New Roman"/>
          <w:spacing w:val="37"/>
          <w:w w:val="105"/>
        </w:rPr>
        <w:t xml:space="preserve"> </w:t>
      </w:r>
      <w:r>
        <w:rPr>
          <w:rFonts w:hint="default" w:ascii="Times New Roman" w:hAnsi="Times New Roman" w:cs="Times New Roman"/>
          <w:w w:val="105"/>
        </w:rPr>
        <w:t>built.</w:t>
      </w:r>
      <w:r>
        <w:rPr>
          <w:rFonts w:hint="default" w:ascii="Times New Roman" w:hAnsi="Times New Roman" w:cs="Times New Roman"/>
          <w:spacing w:val="25"/>
          <w:w w:val="105"/>
        </w:rPr>
        <w:t xml:space="preserve"> </w:t>
      </w:r>
      <w:r>
        <w:rPr>
          <w:rFonts w:hint="default" w:ascii="Times New Roman" w:hAnsi="Times New Roman" w:cs="Times New Roman"/>
          <w:spacing w:val="-4"/>
          <w:w w:val="105"/>
        </w:rPr>
        <w:t>We</w:t>
      </w:r>
      <w:r>
        <w:rPr>
          <w:rFonts w:hint="default" w:ascii="Times New Roman" w:hAnsi="Times New Roman" w:cs="Times New Roman"/>
          <w:spacing w:val="25"/>
          <w:w w:val="105"/>
        </w:rPr>
        <w:t xml:space="preserve"> </w:t>
      </w:r>
      <w:r>
        <w:rPr>
          <w:rFonts w:hint="default" w:ascii="Times New Roman" w:hAnsi="Times New Roman" w:cs="Times New Roman"/>
          <w:w w:val="105"/>
        </w:rPr>
        <w:t>then</w:t>
      </w:r>
      <w:r>
        <w:rPr>
          <w:rFonts w:hint="default" w:ascii="Times New Roman" w:hAnsi="Times New Roman" w:cs="Times New Roman"/>
          <w:spacing w:val="25"/>
          <w:w w:val="105"/>
        </w:rPr>
        <w:t xml:space="preserve"> </w:t>
      </w:r>
      <w:r>
        <w:rPr>
          <w:rFonts w:hint="default" w:ascii="Times New Roman" w:hAnsi="Times New Roman" w:cs="Times New Roman"/>
          <w:w w:val="105"/>
        </w:rPr>
        <w:t>model</w:t>
      </w:r>
      <w:r>
        <w:rPr>
          <w:rFonts w:hint="default" w:ascii="Times New Roman" w:hAnsi="Times New Roman" w:cs="Times New Roman"/>
          <w:spacing w:val="25"/>
          <w:w w:val="105"/>
        </w:rPr>
        <w:t xml:space="preserve"> </w:t>
      </w:r>
      <w:r>
        <w:rPr>
          <w:rFonts w:hint="default" w:ascii="Times New Roman" w:hAnsi="Times New Roman" w:cs="Times New Roman"/>
          <w:w w:val="105"/>
        </w:rPr>
        <w:t>how</w:t>
      </w:r>
      <w:r>
        <w:rPr>
          <w:rFonts w:hint="default" w:ascii="Times New Roman" w:hAnsi="Times New Roman" w:cs="Times New Roman"/>
          <w:spacing w:val="25"/>
          <w:w w:val="105"/>
        </w:rPr>
        <w:t xml:space="preserve"> </w:t>
      </w:r>
      <w:r>
        <w:rPr>
          <w:rFonts w:hint="default" w:ascii="Times New Roman" w:hAnsi="Times New Roman" w:cs="Times New Roman"/>
          <w:w w:val="105"/>
        </w:rPr>
        <w:t>an</w:t>
      </w:r>
      <w:r>
        <w:rPr>
          <w:rFonts w:hint="default" w:ascii="Times New Roman" w:hAnsi="Times New Roman" w:cs="Times New Roman"/>
          <w:spacing w:val="25"/>
          <w:w w:val="105"/>
        </w:rPr>
        <w:t xml:space="preserve"> </w:t>
      </w:r>
      <w:r>
        <w:rPr>
          <w:rFonts w:hint="default" w:ascii="Times New Roman" w:hAnsi="Times New Roman" w:cs="Times New Roman"/>
          <w:w w:val="105"/>
        </w:rPr>
        <w:t>adversary</w:t>
      </w:r>
      <w:r>
        <w:rPr>
          <w:rFonts w:hint="default" w:ascii="Times New Roman" w:hAnsi="Times New Roman" w:cs="Times New Roman"/>
          <w:spacing w:val="25"/>
          <w:w w:val="105"/>
        </w:rPr>
        <w:t xml:space="preserve"> </w:t>
      </w:r>
      <w:r>
        <w:rPr>
          <w:rFonts w:hint="default" w:ascii="Times New Roman" w:hAnsi="Times New Roman" w:cs="Times New Roman"/>
          <w:w w:val="105"/>
        </w:rPr>
        <w:t>can</w:t>
      </w:r>
      <w:r>
        <w:rPr>
          <w:rFonts w:hint="default" w:ascii="Times New Roman" w:hAnsi="Times New Roman" w:cs="Times New Roman"/>
          <w:spacing w:val="25"/>
          <w:w w:val="105"/>
        </w:rPr>
        <w:t xml:space="preserve"> </w:t>
      </w:r>
      <w:r>
        <w:rPr>
          <w:rFonts w:hint="default" w:ascii="Times New Roman" w:hAnsi="Times New Roman" w:cs="Times New Roman"/>
          <w:w w:val="105"/>
        </w:rPr>
        <w:t>intervene</w:t>
      </w:r>
      <w:r>
        <w:rPr>
          <w:rFonts w:hint="default" w:ascii="Times New Roman" w:hAnsi="Times New Roman" w:cs="Times New Roman"/>
          <w:spacing w:val="25"/>
          <w:w w:val="105"/>
        </w:rPr>
        <w:t xml:space="preserve"> </w:t>
      </w:r>
      <w:r>
        <w:rPr>
          <w:rFonts w:hint="default" w:ascii="Times New Roman" w:hAnsi="Times New Roman" w:cs="Times New Roman"/>
          <w:w w:val="105"/>
        </w:rPr>
        <w:t>in</w:t>
      </w:r>
      <w:r>
        <w:rPr>
          <w:rFonts w:hint="default" w:ascii="Times New Roman" w:hAnsi="Times New Roman" w:cs="Times New Roman"/>
          <w:spacing w:val="25"/>
          <w:w w:val="105"/>
        </w:rPr>
        <w:t xml:space="preserve"> </w:t>
      </w:r>
      <w:r>
        <w:rPr>
          <w:rFonts w:hint="default" w:ascii="Times New Roman" w:hAnsi="Times New Roman" w:cs="Times New Roman"/>
          <w:w w:val="105"/>
        </w:rPr>
        <w:t>challenge–response</w:t>
      </w:r>
      <w:r>
        <w:rPr>
          <w:rFonts w:hint="default" w:ascii="Times New Roman" w:hAnsi="Times New Roman" w:cs="Times New Roman"/>
          <w:spacing w:val="25"/>
          <w:w w:val="105"/>
        </w:rPr>
        <w:t xml:space="preserve"> </w:t>
      </w:r>
      <w:r>
        <w:rPr>
          <w:rFonts w:hint="default" w:ascii="Times New Roman" w:hAnsi="Times New Roman" w:cs="Times New Roman"/>
          <w:w w:val="105"/>
        </w:rPr>
        <w:t>processes</w:t>
      </w:r>
      <w:r>
        <w:rPr>
          <w:rFonts w:hint="default" w:ascii="Times New Roman" w:hAnsi="Times New Roman" w:cs="Times New Roman"/>
          <w:spacing w:val="25"/>
          <w:w w:val="105"/>
        </w:rPr>
        <w:t xml:space="preserve"> </w:t>
      </w:r>
      <w:r>
        <w:rPr>
          <w:rFonts w:hint="default" w:ascii="Times New Roman" w:hAnsi="Times New Roman" w:cs="Times New Roman"/>
          <w:w w:val="105"/>
        </w:rPr>
        <w:t>between</w:t>
      </w:r>
      <w:r>
        <w:rPr>
          <w:rFonts w:hint="default" w:ascii="Times New Roman" w:hAnsi="Times New Roman" w:cs="Times New Roman"/>
          <w:spacing w:val="25"/>
          <w:w w:val="105"/>
        </w:rPr>
        <w:t xml:space="preserve"> </w:t>
      </w:r>
      <w:r>
        <w:rPr>
          <w:rFonts w:hint="default" w:ascii="Times New Roman" w:hAnsi="Times New Roman" w:cs="Times New Roman"/>
          <w:w w:val="105"/>
        </w:rPr>
        <w:t>a</w:t>
      </w:r>
      <w:r>
        <w:rPr>
          <w:rFonts w:hint="default" w:ascii="Times New Roman" w:hAnsi="Times New Roman" w:cs="Times New Roman"/>
          <w:spacing w:val="25"/>
          <w:w w:val="105"/>
        </w:rPr>
        <w:t xml:space="preserve"> </w:t>
      </w:r>
      <w:r>
        <w:rPr>
          <w:rFonts w:hint="default" w:ascii="Times New Roman" w:hAnsi="Times New Roman" w:cs="Times New Roman"/>
          <w:w w:val="105"/>
        </w:rPr>
        <w:t>tag</w:t>
      </w:r>
      <w:r>
        <w:rPr>
          <w:rFonts w:hint="default" w:ascii="Times New Roman" w:hAnsi="Times New Roman" w:cs="Times New Roman"/>
          <w:spacing w:val="25"/>
          <w:w w:val="105"/>
        </w:rPr>
        <w:t xml:space="preserve"> </w:t>
      </w:r>
      <w:r>
        <w:rPr>
          <w:rFonts w:hint="default" w:ascii="Times New Roman" w:hAnsi="Times New Roman" w:cs="Times New Roman"/>
          <w:w w:val="105"/>
        </w:rPr>
        <w:t>and</w:t>
      </w:r>
      <w:r>
        <w:rPr>
          <w:rFonts w:hint="default" w:ascii="Times New Roman" w:hAnsi="Times New Roman" w:cs="Times New Roman"/>
          <w:spacing w:val="25"/>
          <w:w w:val="105"/>
        </w:rPr>
        <w:t xml:space="preserve"> </w:t>
      </w:r>
      <w:r>
        <w:rPr>
          <w:rFonts w:hint="default" w:ascii="Times New Roman" w:hAnsi="Times New Roman" w:cs="Times New Roman"/>
          <w:w w:val="105"/>
        </w:rPr>
        <w:t>a</w:t>
      </w:r>
      <w:r>
        <w:rPr>
          <w:rFonts w:hint="default" w:ascii="Times New Roman" w:hAnsi="Times New Roman" w:cs="Times New Roman"/>
          <w:spacing w:val="25"/>
          <w:w w:val="105"/>
        </w:rPr>
        <w:t xml:space="preserve"> </w:t>
      </w:r>
      <w:r>
        <w:rPr>
          <w:rFonts w:hint="default" w:ascii="Times New Roman" w:hAnsi="Times New Roman" w:cs="Times New Roman"/>
          <w:w w:val="105"/>
        </w:rPr>
        <w:t>reader.</w:t>
      </w:r>
    </w:p>
    <w:p>
      <w:pPr>
        <w:tabs>
          <w:tab w:val="left" w:pos="1743"/>
        </w:tabs>
        <w:spacing w:before="0" w:line="199" w:lineRule="exact"/>
        <w:ind w:left="442" w:right="0" w:firstLine="0"/>
        <w:jc w:val="left"/>
        <w:rPr>
          <w:rFonts w:hint="default" w:ascii="Times New Roman" w:hAnsi="Times New Roman" w:cs="Times New Roman"/>
          <w:sz w:val="16"/>
        </w:rPr>
      </w:pPr>
      <w:r>
        <w:rPr>
          <w:rFonts w:hint="default" w:ascii="Times New Roman" w:hAnsi="Times New Roman" w:cs="Times New Roman"/>
        </w:rPr>
        <w:pict>
          <v:shape id="_x0000_s1048" o:spid="_x0000_s1048" o:spt="202" type="#_x0000_t202" style="position:absolute;left:0pt;margin-left:106.85pt;margin-top:0.6pt;height:15.6pt;width:7.4pt;mso-position-horizontal-relative:page;z-index:-41984;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Verdana"/>
                      <w:i/>
                      <w:sz w:val="18"/>
                    </w:rPr>
                  </w:pPr>
                  <w:r>
                    <w:rPr>
                      <w:rFonts w:ascii="Verdana"/>
                      <w:i/>
                      <w:w w:val="119"/>
                      <w:sz w:val="18"/>
                    </w:rPr>
                    <w:t>A</w:t>
                  </w:r>
                </w:p>
              </w:txbxContent>
            </v:textbox>
          </v:shape>
        </w:pict>
      </w:r>
      <w:r>
        <w:rPr>
          <w:rFonts w:hint="default" w:ascii="Times New Roman" w:hAnsi="Times New Roman" w:cs="Times New Roman"/>
          <w:w w:val="105"/>
          <w:sz w:val="16"/>
        </w:rPr>
        <w:t>An  adversary</w:t>
      </w:r>
      <w:r>
        <w:rPr>
          <w:rFonts w:hint="default" w:ascii="Times New Roman" w:hAnsi="Times New Roman" w:cs="Times New Roman"/>
          <w:w w:val="105"/>
          <w:sz w:val="16"/>
        </w:rPr>
        <w:tab/>
      </w:r>
      <w:r>
        <w:rPr>
          <w:rFonts w:hint="default" w:ascii="Times New Roman" w:hAnsi="Times New Roman" w:cs="Times New Roman"/>
          <w:w w:val="105"/>
          <w:sz w:val="16"/>
        </w:rPr>
        <w:t>is</w:t>
      </w:r>
      <w:r>
        <w:rPr>
          <w:rFonts w:hint="default" w:ascii="Times New Roman" w:hAnsi="Times New Roman" w:cs="Times New Roman"/>
          <w:spacing w:val="8"/>
          <w:w w:val="105"/>
          <w:sz w:val="16"/>
        </w:rPr>
        <w:t xml:space="preserve"> </w:t>
      </w:r>
      <w:r>
        <w:rPr>
          <w:rFonts w:hint="default" w:ascii="Times New Roman" w:hAnsi="Times New Roman" w:cs="Times New Roman"/>
          <w:w w:val="105"/>
          <w:sz w:val="16"/>
        </w:rPr>
        <w:t>an</w:t>
      </w:r>
      <w:r>
        <w:rPr>
          <w:rFonts w:hint="default" w:ascii="Times New Roman" w:hAnsi="Times New Roman" w:cs="Times New Roman"/>
          <w:spacing w:val="8"/>
          <w:w w:val="105"/>
          <w:sz w:val="16"/>
        </w:rPr>
        <w:t xml:space="preserve"> </w:t>
      </w:r>
      <w:r>
        <w:rPr>
          <w:rFonts w:hint="default" w:ascii="Times New Roman" w:hAnsi="Times New Roman" w:cs="Times New Roman"/>
          <w:w w:val="105"/>
          <w:sz w:val="16"/>
        </w:rPr>
        <w:t>entity</w:t>
      </w:r>
      <w:r>
        <w:rPr>
          <w:rFonts w:hint="default" w:ascii="Times New Roman" w:hAnsi="Times New Roman" w:cs="Times New Roman"/>
          <w:spacing w:val="9"/>
          <w:w w:val="105"/>
          <w:sz w:val="16"/>
        </w:rPr>
        <w:t xml:space="preserve"> </w:t>
      </w:r>
      <w:r>
        <w:rPr>
          <w:rFonts w:hint="default" w:ascii="Times New Roman" w:hAnsi="Times New Roman" w:cs="Times New Roman"/>
          <w:w w:val="105"/>
          <w:sz w:val="16"/>
        </w:rPr>
        <w:t>that</w:t>
      </w:r>
      <w:r>
        <w:rPr>
          <w:rFonts w:hint="default" w:ascii="Times New Roman" w:hAnsi="Times New Roman" w:cs="Times New Roman"/>
          <w:spacing w:val="8"/>
          <w:w w:val="105"/>
          <w:sz w:val="16"/>
        </w:rPr>
        <w:t xml:space="preserve"> </w:t>
      </w:r>
      <w:r>
        <w:rPr>
          <w:rFonts w:hint="default" w:ascii="Times New Roman" w:hAnsi="Times New Roman" w:cs="Times New Roman"/>
          <w:w w:val="105"/>
          <w:sz w:val="16"/>
        </w:rPr>
        <w:t>attempts</w:t>
      </w:r>
      <w:r>
        <w:rPr>
          <w:rFonts w:hint="default" w:ascii="Times New Roman" w:hAnsi="Times New Roman" w:cs="Times New Roman"/>
          <w:spacing w:val="8"/>
          <w:w w:val="105"/>
          <w:sz w:val="16"/>
        </w:rPr>
        <w:t xml:space="preserve"> </w:t>
      </w:r>
      <w:r>
        <w:rPr>
          <w:rFonts w:hint="default" w:ascii="Times New Roman" w:hAnsi="Times New Roman" w:cs="Times New Roman"/>
          <w:w w:val="105"/>
          <w:sz w:val="16"/>
        </w:rPr>
        <w:t>to</w:t>
      </w:r>
      <w:r>
        <w:rPr>
          <w:rFonts w:hint="default" w:ascii="Times New Roman" w:hAnsi="Times New Roman" w:cs="Times New Roman"/>
          <w:spacing w:val="8"/>
          <w:w w:val="105"/>
          <w:sz w:val="16"/>
        </w:rPr>
        <w:t xml:space="preserve"> </w:t>
      </w:r>
      <w:r>
        <w:rPr>
          <w:rFonts w:hint="default" w:ascii="Times New Roman" w:hAnsi="Times New Roman" w:cs="Times New Roman"/>
          <w:w w:val="105"/>
          <w:sz w:val="16"/>
        </w:rPr>
        <w:t>thwart</w:t>
      </w:r>
      <w:r>
        <w:rPr>
          <w:rFonts w:hint="default" w:ascii="Times New Roman" w:hAnsi="Times New Roman" w:cs="Times New Roman"/>
          <w:spacing w:val="7"/>
          <w:w w:val="105"/>
          <w:sz w:val="16"/>
        </w:rPr>
        <w:t xml:space="preserve"> </w:t>
      </w:r>
      <w:r>
        <w:rPr>
          <w:rFonts w:hint="default" w:ascii="Times New Roman" w:hAnsi="Times New Roman" w:cs="Times New Roman"/>
          <w:w w:val="105"/>
          <w:sz w:val="16"/>
        </w:rPr>
        <w:t>the</w:t>
      </w:r>
      <w:r>
        <w:rPr>
          <w:rFonts w:hint="default" w:ascii="Times New Roman" w:hAnsi="Times New Roman" w:cs="Times New Roman"/>
          <w:spacing w:val="8"/>
          <w:w w:val="105"/>
          <w:sz w:val="16"/>
        </w:rPr>
        <w:t xml:space="preserve"> </w:t>
      </w:r>
      <w:r>
        <w:rPr>
          <w:rFonts w:hint="default" w:ascii="Times New Roman" w:hAnsi="Times New Roman" w:cs="Times New Roman"/>
          <w:i/>
          <w:w w:val="105"/>
          <w:sz w:val="16"/>
        </w:rPr>
        <w:t>security</w:t>
      </w:r>
      <w:r>
        <w:rPr>
          <w:rFonts w:hint="default" w:ascii="Times New Roman" w:hAnsi="Times New Roman" w:cs="Times New Roman"/>
          <w:i/>
          <w:spacing w:val="41"/>
          <w:w w:val="105"/>
          <w:sz w:val="16"/>
        </w:rPr>
        <w:t xml:space="preserve"> </w:t>
      </w:r>
      <w:r>
        <w:rPr>
          <w:rFonts w:hint="default" w:ascii="Times New Roman" w:hAnsi="Times New Roman" w:cs="Times New Roman"/>
          <w:w w:val="105"/>
          <w:sz w:val="16"/>
        </w:rPr>
        <w:t>and</w:t>
      </w:r>
      <w:r>
        <w:rPr>
          <w:rFonts w:hint="default" w:ascii="Times New Roman" w:hAnsi="Times New Roman" w:cs="Times New Roman"/>
          <w:spacing w:val="8"/>
          <w:w w:val="105"/>
          <w:sz w:val="16"/>
        </w:rPr>
        <w:t xml:space="preserve"> </w:t>
      </w:r>
      <w:r>
        <w:rPr>
          <w:rFonts w:hint="default" w:ascii="Times New Roman" w:hAnsi="Times New Roman" w:cs="Times New Roman"/>
          <w:i/>
          <w:w w:val="105"/>
          <w:sz w:val="16"/>
        </w:rPr>
        <w:t>privacy</w:t>
      </w:r>
      <w:r>
        <w:rPr>
          <w:rFonts w:hint="default" w:ascii="Times New Roman" w:hAnsi="Times New Roman" w:cs="Times New Roman"/>
          <w:w w:val="105"/>
          <w:sz w:val="16"/>
        </w:rPr>
        <w:t>,</w:t>
      </w:r>
      <w:r>
        <w:rPr>
          <w:rFonts w:hint="default" w:ascii="Times New Roman" w:hAnsi="Times New Roman" w:cs="Times New Roman"/>
          <w:spacing w:val="8"/>
          <w:w w:val="105"/>
          <w:sz w:val="16"/>
        </w:rPr>
        <w:t xml:space="preserve"> </w:t>
      </w:r>
      <w:r>
        <w:rPr>
          <w:rFonts w:hint="default" w:ascii="Times New Roman" w:hAnsi="Times New Roman" w:cs="Times New Roman"/>
          <w:w w:val="105"/>
          <w:sz w:val="16"/>
        </w:rPr>
        <w:t>or</w:t>
      </w:r>
      <w:r>
        <w:rPr>
          <w:rFonts w:hint="default" w:ascii="Times New Roman" w:hAnsi="Times New Roman" w:cs="Times New Roman"/>
          <w:spacing w:val="8"/>
          <w:w w:val="105"/>
          <w:sz w:val="16"/>
        </w:rPr>
        <w:t xml:space="preserve"> </w:t>
      </w:r>
      <w:r>
        <w:rPr>
          <w:rFonts w:hint="default" w:ascii="Times New Roman" w:hAnsi="Times New Roman" w:cs="Times New Roman"/>
          <w:w w:val="105"/>
          <w:sz w:val="16"/>
        </w:rPr>
        <w:t>disable</w:t>
      </w:r>
      <w:r>
        <w:rPr>
          <w:rFonts w:hint="default" w:ascii="Times New Roman" w:hAnsi="Times New Roman" w:cs="Times New Roman"/>
          <w:spacing w:val="9"/>
          <w:w w:val="105"/>
          <w:sz w:val="16"/>
        </w:rPr>
        <w:t xml:space="preserve"> </w:t>
      </w:r>
      <w:r>
        <w:rPr>
          <w:rFonts w:hint="default" w:ascii="Times New Roman" w:hAnsi="Times New Roman" w:cs="Times New Roman"/>
          <w:w w:val="105"/>
          <w:sz w:val="16"/>
        </w:rPr>
        <w:t>the</w:t>
      </w:r>
      <w:r>
        <w:rPr>
          <w:rFonts w:hint="default" w:ascii="Times New Roman" w:hAnsi="Times New Roman" w:cs="Times New Roman"/>
          <w:spacing w:val="8"/>
          <w:w w:val="105"/>
          <w:sz w:val="16"/>
        </w:rPr>
        <w:t xml:space="preserve"> </w:t>
      </w:r>
      <w:r>
        <w:rPr>
          <w:rFonts w:hint="default" w:ascii="Times New Roman" w:hAnsi="Times New Roman" w:cs="Times New Roman"/>
          <w:w w:val="105"/>
          <w:sz w:val="16"/>
        </w:rPr>
        <w:t>system</w:t>
      </w:r>
      <w:r>
        <w:rPr>
          <w:rFonts w:hint="default" w:ascii="Times New Roman" w:hAnsi="Times New Roman" w:cs="Times New Roman"/>
          <w:spacing w:val="8"/>
          <w:w w:val="105"/>
          <w:sz w:val="16"/>
        </w:rPr>
        <w:t xml:space="preserve"> </w:t>
      </w:r>
      <w:r>
        <w:rPr>
          <w:rFonts w:hint="default" w:ascii="Times New Roman" w:hAnsi="Times New Roman" w:cs="Times New Roman"/>
          <w:i/>
          <w:w w:val="105"/>
          <w:sz w:val="16"/>
        </w:rPr>
        <w:t>functionality</w:t>
      </w:r>
      <w:r>
        <w:rPr>
          <w:rFonts w:hint="default" w:ascii="Times New Roman" w:hAnsi="Times New Roman" w:cs="Times New Roman"/>
          <w:w w:val="105"/>
          <w:sz w:val="16"/>
        </w:rPr>
        <w:t>.</w:t>
      </w:r>
      <w:r>
        <w:rPr>
          <w:rFonts w:hint="default" w:ascii="Times New Roman" w:hAnsi="Times New Roman" w:cs="Times New Roman"/>
          <w:spacing w:val="8"/>
          <w:w w:val="105"/>
          <w:sz w:val="16"/>
        </w:rPr>
        <w:t xml:space="preserve"> </w:t>
      </w:r>
      <w:r>
        <w:rPr>
          <w:rFonts w:hint="default" w:ascii="Times New Roman" w:hAnsi="Times New Roman" w:cs="Times New Roman"/>
          <w:spacing w:val="-8"/>
          <w:w w:val="105"/>
          <w:sz w:val="16"/>
        </w:rPr>
        <w:t>We</w:t>
      </w:r>
    </w:p>
    <w:p>
      <w:pPr>
        <w:pStyle w:val="5"/>
        <w:tabs>
          <w:tab w:val="left" w:pos="1727"/>
        </w:tabs>
        <w:spacing w:before="8" w:line="266" w:lineRule="auto"/>
        <w:ind w:left="203" w:right="115"/>
        <w:jc w:val="right"/>
        <w:rPr>
          <w:rFonts w:hint="default" w:ascii="Times New Roman" w:hAnsi="Times New Roman" w:cs="Times New Roman"/>
        </w:rPr>
      </w:pPr>
      <w:r>
        <w:rPr>
          <w:rFonts w:hint="default" w:ascii="Times New Roman" w:hAnsi="Times New Roman" w:cs="Times New Roman"/>
        </w:rPr>
        <w:pict>
          <v:shape id="_x0000_s1049" o:spid="_x0000_s1049" o:spt="202" type="#_x0000_t202" style="position:absolute;left:0pt;margin-left:41.15pt;margin-top:21.8pt;height:15.6pt;width:7.4pt;mso-position-horizontal-relative:page;z-index:-41984;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Verdana"/>
                      <w:i/>
                      <w:sz w:val="18"/>
                    </w:rPr>
                  </w:pPr>
                  <w:r>
                    <w:rPr>
                      <w:rFonts w:ascii="Verdana"/>
                      <w:i/>
                      <w:w w:val="119"/>
                      <w:sz w:val="18"/>
                    </w:rPr>
                    <w:t>A</w:t>
                  </w:r>
                </w:p>
              </w:txbxContent>
            </v:textbox>
          </v:shape>
        </w:pict>
      </w:r>
      <w:r>
        <w:rPr>
          <w:rFonts w:hint="default" w:ascii="Times New Roman" w:hAnsi="Times New Roman" w:cs="Times New Roman"/>
        </w:rPr>
        <w:pict>
          <v:shape id="_x0000_s1050" o:spid="_x0000_s1050" o:spt="202" type="#_x0000_t202" style="position:absolute;left:0pt;margin-left:41.15pt;margin-top:11.4pt;height:15.6pt;width:7.4pt;mso-position-horizontal-relative:page;z-index:-41984;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Verdana"/>
                      <w:i/>
                      <w:sz w:val="18"/>
                    </w:rPr>
                  </w:pPr>
                  <w:r>
                    <w:rPr>
                      <w:rFonts w:ascii="Verdana"/>
                      <w:i/>
                      <w:w w:val="119"/>
                      <w:sz w:val="18"/>
                    </w:rPr>
                    <w:t>A</w:t>
                  </w:r>
                </w:p>
              </w:txbxContent>
            </v:textbox>
          </v:shape>
        </w:pict>
      </w:r>
      <w:r>
        <w:rPr>
          <w:rFonts w:hint="default" w:ascii="Times New Roman" w:hAnsi="Times New Roman" w:cs="Times New Roman"/>
        </w:rPr>
        <w:pict>
          <v:shape id="_x0000_s1051" o:spid="_x0000_s1051" o:spt="202" type="#_x0000_t202" style="position:absolute;left:0pt;margin-left:106.6pt;margin-top:42.55pt;height:15.6pt;width:7.4pt;mso-position-horizontal-relative:page;z-index:-41984;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Verdana"/>
                      <w:i/>
                      <w:sz w:val="18"/>
                    </w:rPr>
                  </w:pPr>
                  <w:r>
                    <w:rPr>
                      <w:rFonts w:ascii="Verdana"/>
                      <w:i/>
                      <w:w w:val="119"/>
                      <w:sz w:val="18"/>
                    </w:rPr>
                    <w:t>A</w:t>
                  </w:r>
                </w:p>
              </w:txbxContent>
            </v:textbox>
          </v:shape>
        </w:pict>
      </w:r>
      <w:r>
        <w:rPr>
          <w:rFonts w:hint="default" w:ascii="Times New Roman" w:hAnsi="Times New Roman" w:cs="Times New Roman"/>
          <w:w w:val="110"/>
        </w:rPr>
        <w:t>assume</w:t>
      </w:r>
      <w:r>
        <w:rPr>
          <w:rFonts w:hint="default" w:ascii="Times New Roman" w:hAnsi="Times New Roman" w:cs="Times New Roman"/>
          <w:spacing w:val="9"/>
          <w:w w:val="110"/>
        </w:rPr>
        <w:t xml:space="preserve"> </w:t>
      </w:r>
      <w:r>
        <w:rPr>
          <w:rFonts w:hint="default" w:ascii="Times New Roman" w:hAnsi="Times New Roman" w:cs="Times New Roman"/>
          <w:w w:val="110"/>
        </w:rPr>
        <w:t>that</w:t>
      </w:r>
      <w:r>
        <w:rPr>
          <w:rFonts w:hint="default" w:ascii="Times New Roman" w:hAnsi="Times New Roman" w:cs="Times New Roman"/>
          <w:spacing w:val="10"/>
          <w:w w:val="110"/>
        </w:rPr>
        <w:t xml:space="preserve"> </w:t>
      </w:r>
      <w:r>
        <w:rPr>
          <w:rFonts w:hint="default" w:ascii="Times New Roman" w:hAnsi="Times New Roman" w:cs="Times New Roman"/>
          <w:w w:val="110"/>
        </w:rPr>
        <w:t>the</w:t>
      </w:r>
      <w:r>
        <w:rPr>
          <w:rFonts w:hint="default" w:ascii="Times New Roman" w:hAnsi="Times New Roman" w:cs="Times New Roman"/>
          <w:spacing w:val="10"/>
          <w:w w:val="110"/>
        </w:rPr>
        <w:t xml:space="preserve"> </w:t>
      </w:r>
      <w:r>
        <w:rPr>
          <w:rFonts w:hint="default" w:ascii="Times New Roman" w:hAnsi="Times New Roman" w:cs="Times New Roman"/>
          <w:w w:val="110"/>
        </w:rPr>
        <w:t>adversary</w:t>
      </w:r>
      <w:r>
        <w:rPr>
          <w:rFonts w:hint="default" w:ascii="Times New Roman" w:hAnsi="Times New Roman" w:cs="Times New Roman"/>
          <w:spacing w:val="10"/>
          <w:w w:val="110"/>
        </w:rPr>
        <w:t xml:space="preserve"> </w:t>
      </w:r>
      <w:r>
        <w:rPr>
          <w:rFonts w:hint="default" w:ascii="Times New Roman" w:hAnsi="Times New Roman" w:cs="Times New Roman"/>
          <w:w w:val="110"/>
        </w:rPr>
        <w:t>knows</w:t>
      </w:r>
      <w:r>
        <w:rPr>
          <w:rFonts w:hint="default" w:ascii="Times New Roman" w:hAnsi="Times New Roman" w:cs="Times New Roman"/>
          <w:spacing w:val="9"/>
          <w:w w:val="110"/>
        </w:rPr>
        <w:t xml:space="preserve"> </w:t>
      </w:r>
      <w:r>
        <w:rPr>
          <w:rFonts w:hint="default" w:ascii="Times New Roman" w:hAnsi="Times New Roman" w:cs="Times New Roman"/>
          <w:w w:val="110"/>
        </w:rPr>
        <w:t>the</w:t>
      </w:r>
      <w:r>
        <w:rPr>
          <w:rFonts w:hint="default" w:ascii="Times New Roman" w:hAnsi="Times New Roman" w:cs="Times New Roman"/>
          <w:spacing w:val="10"/>
          <w:w w:val="110"/>
        </w:rPr>
        <w:t xml:space="preserve"> </w:t>
      </w:r>
      <w:r>
        <w:rPr>
          <w:rFonts w:hint="default" w:ascii="Times New Roman" w:hAnsi="Times New Roman" w:cs="Times New Roman"/>
          <w:w w:val="110"/>
        </w:rPr>
        <w:t>security</w:t>
      </w:r>
      <w:r>
        <w:rPr>
          <w:rFonts w:hint="default" w:ascii="Times New Roman" w:hAnsi="Times New Roman" w:cs="Times New Roman"/>
          <w:spacing w:val="10"/>
          <w:w w:val="110"/>
        </w:rPr>
        <w:t xml:space="preserve"> </w:t>
      </w:r>
      <w:r>
        <w:rPr>
          <w:rFonts w:hint="default" w:ascii="Times New Roman" w:hAnsi="Times New Roman" w:cs="Times New Roman"/>
          <w:w w:val="110"/>
        </w:rPr>
        <w:t>scheme</w:t>
      </w:r>
      <w:r>
        <w:rPr>
          <w:rFonts w:hint="default" w:ascii="Times New Roman" w:hAnsi="Times New Roman" w:cs="Times New Roman"/>
          <w:spacing w:val="10"/>
          <w:w w:val="110"/>
        </w:rPr>
        <w:t xml:space="preserve"> </w:t>
      </w:r>
      <w:r>
        <w:rPr>
          <w:rFonts w:hint="default" w:ascii="Times New Roman" w:hAnsi="Times New Roman" w:cs="Times New Roman"/>
          <w:w w:val="110"/>
        </w:rPr>
        <w:t>used</w:t>
      </w:r>
      <w:r>
        <w:rPr>
          <w:rFonts w:hint="default" w:ascii="Times New Roman" w:hAnsi="Times New Roman" w:cs="Times New Roman"/>
          <w:spacing w:val="9"/>
          <w:w w:val="110"/>
        </w:rPr>
        <w:t xml:space="preserve"> </w:t>
      </w:r>
      <w:r>
        <w:rPr>
          <w:rFonts w:hint="default" w:ascii="Times New Roman" w:hAnsi="Times New Roman" w:cs="Times New Roman"/>
          <w:w w:val="110"/>
        </w:rPr>
        <w:t>by</w:t>
      </w:r>
      <w:r>
        <w:rPr>
          <w:rFonts w:hint="default" w:ascii="Times New Roman" w:hAnsi="Times New Roman" w:cs="Times New Roman"/>
          <w:spacing w:val="10"/>
          <w:w w:val="110"/>
        </w:rPr>
        <w:t xml:space="preserve"> </w:t>
      </w:r>
      <w:r>
        <w:rPr>
          <w:rFonts w:hint="default" w:ascii="Times New Roman" w:hAnsi="Times New Roman" w:cs="Times New Roman"/>
          <w:w w:val="110"/>
        </w:rPr>
        <w:t>the</w:t>
      </w:r>
      <w:r>
        <w:rPr>
          <w:rFonts w:hint="default" w:ascii="Times New Roman" w:hAnsi="Times New Roman" w:cs="Times New Roman"/>
          <w:spacing w:val="10"/>
          <w:w w:val="110"/>
        </w:rPr>
        <w:t xml:space="preserve"> </w:t>
      </w:r>
      <w:r>
        <w:rPr>
          <w:rFonts w:hint="default" w:ascii="Times New Roman" w:hAnsi="Times New Roman" w:cs="Times New Roman"/>
          <w:w w:val="110"/>
        </w:rPr>
        <w:t>RFID</w:t>
      </w:r>
      <w:r>
        <w:rPr>
          <w:rFonts w:hint="default" w:ascii="Times New Roman" w:hAnsi="Times New Roman" w:cs="Times New Roman"/>
          <w:spacing w:val="10"/>
          <w:w w:val="110"/>
        </w:rPr>
        <w:t xml:space="preserve"> </w:t>
      </w:r>
      <w:r>
        <w:rPr>
          <w:rFonts w:hint="default" w:ascii="Times New Roman" w:hAnsi="Times New Roman" w:cs="Times New Roman"/>
          <w:w w:val="110"/>
        </w:rPr>
        <w:t>system,</w:t>
      </w:r>
      <w:r>
        <w:rPr>
          <w:rFonts w:hint="default" w:ascii="Times New Roman" w:hAnsi="Times New Roman" w:cs="Times New Roman"/>
          <w:spacing w:val="9"/>
          <w:w w:val="110"/>
        </w:rPr>
        <w:t xml:space="preserve"> </w:t>
      </w:r>
      <w:r>
        <w:rPr>
          <w:rFonts w:hint="default" w:ascii="Times New Roman" w:hAnsi="Times New Roman" w:cs="Times New Roman"/>
          <w:w w:val="110"/>
        </w:rPr>
        <w:t>i.e.,</w:t>
      </w:r>
      <w:r>
        <w:rPr>
          <w:rFonts w:hint="default" w:ascii="Times New Roman" w:hAnsi="Times New Roman" w:cs="Times New Roman"/>
          <w:spacing w:val="10"/>
          <w:w w:val="110"/>
        </w:rPr>
        <w:t xml:space="preserve"> </w:t>
      </w:r>
      <w:r>
        <w:rPr>
          <w:rFonts w:hint="default" w:ascii="Times New Roman" w:hAnsi="Times New Roman" w:cs="Times New Roman"/>
          <w:w w:val="110"/>
        </w:rPr>
        <w:t>the</w:t>
      </w:r>
      <w:r>
        <w:rPr>
          <w:rFonts w:hint="default" w:ascii="Times New Roman" w:hAnsi="Times New Roman" w:cs="Times New Roman"/>
          <w:spacing w:val="10"/>
          <w:w w:val="110"/>
        </w:rPr>
        <w:t xml:space="preserve"> </w:t>
      </w:r>
      <w:r>
        <w:rPr>
          <w:rFonts w:hint="default" w:ascii="Times New Roman" w:hAnsi="Times New Roman" w:cs="Times New Roman"/>
          <w:w w:val="110"/>
        </w:rPr>
        <w:t>speciﬁcation</w:t>
      </w:r>
      <w:r>
        <w:rPr>
          <w:rFonts w:hint="default" w:ascii="Times New Roman" w:hAnsi="Times New Roman" w:cs="Times New Roman"/>
          <w:spacing w:val="10"/>
          <w:w w:val="110"/>
        </w:rPr>
        <w:t xml:space="preserve"> </w:t>
      </w:r>
      <w:r>
        <w:rPr>
          <w:rFonts w:hint="default" w:ascii="Times New Roman" w:hAnsi="Times New Roman" w:cs="Times New Roman"/>
          <w:w w:val="110"/>
        </w:rPr>
        <w:t>of</w:t>
      </w:r>
      <w:r>
        <w:rPr>
          <w:rFonts w:hint="default" w:ascii="Times New Roman" w:hAnsi="Times New Roman" w:cs="Times New Roman"/>
          <w:spacing w:val="9"/>
          <w:w w:val="110"/>
        </w:rPr>
        <w:t xml:space="preserve"> </w:t>
      </w:r>
      <w:r>
        <w:rPr>
          <w:rFonts w:hint="default" w:ascii="Times New Roman" w:hAnsi="Times New Roman" w:cs="Times New Roman"/>
          <w:w w:val="110"/>
        </w:rPr>
        <w:t>security</w:t>
      </w:r>
      <w:r>
        <w:rPr>
          <w:rFonts w:hint="default" w:ascii="Times New Roman" w:hAnsi="Times New Roman" w:cs="Times New Roman"/>
          <w:spacing w:val="10"/>
          <w:w w:val="110"/>
        </w:rPr>
        <w:t xml:space="preserve"> </w:t>
      </w:r>
      <w:r>
        <w:rPr>
          <w:rFonts w:hint="default" w:ascii="Times New Roman" w:hAnsi="Times New Roman" w:cs="Times New Roman"/>
          <w:w w:val="110"/>
        </w:rPr>
        <w:t>protocol.</w:t>
      </w:r>
      <w:r>
        <w:rPr>
          <w:rFonts w:hint="default" w:ascii="Times New Roman" w:hAnsi="Times New Roman" w:cs="Times New Roman"/>
          <w:spacing w:val="-1"/>
          <w:w w:val="108"/>
        </w:rPr>
        <w:t xml:space="preserve"> </w:t>
      </w:r>
      <w:r>
        <w:rPr>
          <w:rFonts w:hint="default" w:ascii="Times New Roman" w:hAnsi="Times New Roman" w:cs="Times New Roman"/>
          <w:w w:val="110"/>
        </w:rPr>
        <w:t>does</w:t>
      </w:r>
      <w:r>
        <w:rPr>
          <w:rFonts w:hint="default" w:ascii="Times New Roman" w:hAnsi="Times New Roman" w:cs="Times New Roman"/>
          <w:spacing w:val="13"/>
          <w:w w:val="110"/>
        </w:rPr>
        <w:t xml:space="preserve"> </w:t>
      </w:r>
      <w:r>
        <w:rPr>
          <w:rFonts w:hint="default" w:ascii="Times New Roman" w:hAnsi="Times New Roman" w:cs="Times New Roman"/>
          <w:w w:val="110"/>
        </w:rPr>
        <w:t>not</w:t>
      </w:r>
      <w:r>
        <w:rPr>
          <w:rFonts w:hint="default" w:ascii="Times New Roman" w:hAnsi="Times New Roman" w:cs="Times New Roman"/>
          <w:spacing w:val="14"/>
          <w:w w:val="110"/>
        </w:rPr>
        <w:t xml:space="preserve"> </w:t>
      </w:r>
      <w:r>
        <w:rPr>
          <w:rFonts w:hint="default" w:ascii="Times New Roman" w:hAnsi="Times New Roman" w:cs="Times New Roman"/>
          <w:w w:val="110"/>
        </w:rPr>
        <w:t>know</w:t>
      </w:r>
      <w:r>
        <w:rPr>
          <w:rFonts w:hint="default" w:ascii="Times New Roman" w:hAnsi="Times New Roman" w:cs="Times New Roman"/>
          <w:spacing w:val="14"/>
          <w:w w:val="110"/>
        </w:rPr>
        <w:t xml:space="preserve"> </w:t>
      </w:r>
      <w:r>
        <w:rPr>
          <w:rFonts w:hint="default" w:ascii="Times New Roman" w:hAnsi="Times New Roman" w:cs="Times New Roman"/>
          <w:w w:val="110"/>
        </w:rPr>
        <w:t>the</w:t>
      </w:r>
      <w:r>
        <w:rPr>
          <w:rFonts w:hint="default" w:ascii="Times New Roman" w:hAnsi="Times New Roman" w:cs="Times New Roman"/>
          <w:spacing w:val="14"/>
          <w:w w:val="110"/>
        </w:rPr>
        <w:t xml:space="preserve"> </w:t>
      </w:r>
      <w:r>
        <w:rPr>
          <w:rFonts w:hint="default" w:ascii="Times New Roman" w:hAnsi="Times New Roman" w:cs="Times New Roman"/>
          <w:w w:val="110"/>
        </w:rPr>
        <w:t>secret</w:t>
      </w:r>
      <w:r>
        <w:rPr>
          <w:rFonts w:hint="default" w:ascii="Times New Roman" w:hAnsi="Times New Roman" w:cs="Times New Roman"/>
          <w:spacing w:val="13"/>
          <w:w w:val="110"/>
        </w:rPr>
        <w:t xml:space="preserve"> </w:t>
      </w:r>
      <w:r>
        <w:rPr>
          <w:rFonts w:hint="default" w:ascii="Times New Roman" w:hAnsi="Times New Roman" w:cs="Times New Roman"/>
          <w:w w:val="110"/>
        </w:rPr>
        <w:t>shared</w:t>
      </w:r>
      <w:r>
        <w:rPr>
          <w:rFonts w:hint="default" w:ascii="Times New Roman" w:hAnsi="Times New Roman" w:cs="Times New Roman"/>
          <w:spacing w:val="14"/>
          <w:w w:val="110"/>
        </w:rPr>
        <w:t xml:space="preserve"> </w:t>
      </w:r>
      <w:r>
        <w:rPr>
          <w:rFonts w:hint="default" w:ascii="Times New Roman" w:hAnsi="Times New Roman" w:cs="Times New Roman"/>
          <w:w w:val="110"/>
        </w:rPr>
        <w:t>between</w:t>
      </w:r>
      <w:r>
        <w:rPr>
          <w:rFonts w:hint="default" w:ascii="Times New Roman" w:hAnsi="Times New Roman" w:cs="Times New Roman"/>
          <w:spacing w:val="14"/>
          <w:w w:val="110"/>
        </w:rPr>
        <w:t xml:space="preserve"> </w:t>
      </w:r>
      <w:r>
        <w:rPr>
          <w:rFonts w:hint="default" w:ascii="Times New Roman" w:hAnsi="Times New Roman" w:cs="Times New Roman"/>
          <w:w w:val="110"/>
        </w:rPr>
        <w:t>the</w:t>
      </w:r>
      <w:r>
        <w:rPr>
          <w:rFonts w:hint="default" w:ascii="Times New Roman" w:hAnsi="Times New Roman" w:cs="Times New Roman"/>
          <w:spacing w:val="14"/>
          <w:w w:val="110"/>
        </w:rPr>
        <w:t xml:space="preserve"> </w:t>
      </w:r>
      <w:r>
        <w:rPr>
          <w:rFonts w:hint="default" w:ascii="Times New Roman" w:hAnsi="Times New Roman" w:cs="Times New Roman"/>
          <w:w w:val="110"/>
        </w:rPr>
        <w:t>tag</w:t>
      </w:r>
      <w:r>
        <w:rPr>
          <w:rFonts w:hint="default" w:ascii="Times New Roman" w:hAnsi="Times New Roman" w:cs="Times New Roman"/>
          <w:spacing w:val="13"/>
          <w:w w:val="110"/>
        </w:rPr>
        <w:t xml:space="preserve"> </w:t>
      </w:r>
      <w:r>
        <w:rPr>
          <w:rFonts w:hint="default" w:ascii="Times New Roman" w:hAnsi="Times New Roman" w:cs="Times New Roman"/>
          <w:w w:val="110"/>
        </w:rPr>
        <w:t>and</w:t>
      </w:r>
      <w:r>
        <w:rPr>
          <w:rFonts w:hint="default" w:ascii="Times New Roman" w:hAnsi="Times New Roman" w:cs="Times New Roman"/>
          <w:spacing w:val="14"/>
          <w:w w:val="110"/>
        </w:rPr>
        <w:t xml:space="preserve"> </w:t>
      </w:r>
      <w:r>
        <w:rPr>
          <w:rFonts w:hint="default" w:ascii="Times New Roman" w:hAnsi="Times New Roman" w:cs="Times New Roman"/>
          <w:w w:val="110"/>
        </w:rPr>
        <w:t>reader</w:t>
      </w:r>
      <w:r>
        <w:rPr>
          <w:rFonts w:hint="default" w:ascii="Times New Roman" w:hAnsi="Times New Roman" w:cs="Times New Roman"/>
          <w:spacing w:val="14"/>
          <w:w w:val="110"/>
        </w:rPr>
        <w:t xml:space="preserve"> </w:t>
      </w:r>
      <w:r>
        <w:rPr>
          <w:rFonts w:hint="default" w:ascii="Times New Roman" w:hAnsi="Times New Roman" w:cs="Times New Roman"/>
          <w:w w:val="110"/>
        </w:rPr>
        <w:t>(backend</w:t>
      </w:r>
      <w:r>
        <w:rPr>
          <w:rFonts w:hint="default" w:ascii="Times New Roman" w:hAnsi="Times New Roman" w:cs="Times New Roman"/>
          <w:spacing w:val="14"/>
          <w:w w:val="110"/>
        </w:rPr>
        <w:t xml:space="preserve"> </w:t>
      </w:r>
      <w:r>
        <w:rPr>
          <w:rFonts w:hint="default" w:ascii="Times New Roman" w:hAnsi="Times New Roman" w:cs="Times New Roman"/>
          <w:w w:val="110"/>
        </w:rPr>
        <w:t>server),</w:t>
      </w:r>
      <w:r>
        <w:rPr>
          <w:rFonts w:hint="default" w:ascii="Times New Roman" w:hAnsi="Times New Roman" w:cs="Times New Roman"/>
          <w:spacing w:val="13"/>
          <w:w w:val="110"/>
        </w:rPr>
        <w:t xml:space="preserve"> </w:t>
      </w:r>
      <w:r>
        <w:rPr>
          <w:rFonts w:hint="default" w:ascii="Times New Roman" w:hAnsi="Times New Roman" w:cs="Times New Roman"/>
          <w:w w:val="110"/>
        </w:rPr>
        <w:t>unless</w:t>
      </w:r>
      <w:r>
        <w:rPr>
          <w:rFonts w:hint="default" w:ascii="Times New Roman" w:hAnsi="Times New Roman" w:cs="Times New Roman"/>
          <w:spacing w:val="14"/>
          <w:w w:val="110"/>
        </w:rPr>
        <w:t xml:space="preserve"> </w:t>
      </w:r>
      <w:r>
        <w:rPr>
          <w:rFonts w:hint="default" w:ascii="Times New Roman" w:hAnsi="Times New Roman" w:cs="Times New Roman"/>
          <w:w w:val="110"/>
        </w:rPr>
        <w:t>he</w:t>
      </w:r>
      <w:r>
        <w:rPr>
          <w:rFonts w:hint="default" w:ascii="Times New Roman" w:hAnsi="Times New Roman" w:cs="Times New Roman"/>
          <w:spacing w:val="14"/>
          <w:w w:val="110"/>
        </w:rPr>
        <w:t xml:space="preserve"> </w:t>
      </w:r>
      <w:r>
        <w:rPr>
          <w:rFonts w:hint="default" w:ascii="Times New Roman" w:hAnsi="Times New Roman" w:cs="Times New Roman"/>
          <w:w w:val="110"/>
        </w:rPr>
        <w:t>or</w:t>
      </w:r>
      <w:r>
        <w:rPr>
          <w:rFonts w:hint="default" w:ascii="Times New Roman" w:hAnsi="Times New Roman" w:cs="Times New Roman"/>
          <w:spacing w:val="14"/>
          <w:w w:val="110"/>
        </w:rPr>
        <w:t xml:space="preserve"> </w:t>
      </w:r>
      <w:r>
        <w:rPr>
          <w:rFonts w:hint="default" w:ascii="Times New Roman" w:hAnsi="Times New Roman" w:cs="Times New Roman"/>
          <w:w w:val="110"/>
        </w:rPr>
        <w:t>she</w:t>
      </w:r>
      <w:r>
        <w:rPr>
          <w:rFonts w:hint="default" w:ascii="Times New Roman" w:hAnsi="Times New Roman" w:cs="Times New Roman"/>
          <w:spacing w:val="13"/>
          <w:w w:val="110"/>
        </w:rPr>
        <w:t xml:space="preserve"> </w:t>
      </w:r>
      <w:r>
        <w:rPr>
          <w:rFonts w:hint="default" w:ascii="Times New Roman" w:hAnsi="Times New Roman" w:cs="Times New Roman"/>
          <w:w w:val="110"/>
        </w:rPr>
        <w:t>compromises</w:t>
      </w:r>
      <w:r>
        <w:rPr>
          <w:rFonts w:hint="default" w:ascii="Times New Roman" w:hAnsi="Times New Roman" w:cs="Times New Roman"/>
          <w:spacing w:val="14"/>
          <w:w w:val="110"/>
        </w:rPr>
        <w:t xml:space="preserve"> </w:t>
      </w:r>
      <w:r>
        <w:rPr>
          <w:rFonts w:hint="default" w:ascii="Times New Roman" w:hAnsi="Times New Roman" w:cs="Times New Roman"/>
          <w:w w:val="110"/>
        </w:rPr>
        <w:t>the</w:t>
      </w:r>
      <w:r>
        <w:rPr>
          <w:rFonts w:hint="default" w:ascii="Times New Roman" w:hAnsi="Times New Roman" w:cs="Times New Roman"/>
          <w:spacing w:val="14"/>
          <w:w w:val="110"/>
        </w:rPr>
        <w:t xml:space="preserve"> </w:t>
      </w:r>
      <w:r>
        <w:rPr>
          <w:rFonts w:hint="default" w:ascii="Times New Roman" w:hAnsi="Times New Roman" w:cs="Times New Roman"/>
          <w:w w:val="110"/>
        </w:rPr>
        <w:t>tag.</w:t>
      </w:r>
      <w:r>
        <w:rPr>
          <w:rFonts w:hint="default" w:ascii="Times New Roman" w:hAnsi="Times New Roman" w:cs="Times New Roman"/>
          <w:spacing w:val="-1"/>
          <w:w w:val="108"/>
        </w:rPr>
        <w:t xml:space="preserve"> </w:t>
      </w:r>
      <w:r>
        <w:rPr>
          <w:rFonts w:hint="default" w:ascii="Times New Roman" w:hAnsi="Times New Roman" w:cs="Times New Roman"/>
          <w:spacing w:val="-1"/>
          <w:w w:val="107"/>
        </w:rPr>
        <w:t xml:space="preserve"> </w:t>
      </w:r>
      <w:r>
        <w:rPr>
          <w:rFonts w:hint="default" w:ascii="Times New Roman" w:hAnsi="Times New Roman" w:cs="Times New Roman"/>
          <w:w w:val="110"/>
        </w:rPr>
        <w:t>can</w:t>
      </w:r>
      <w:r>
        <w:rPr>
          <w:rFonts w:hint="default" w:ascii="Times New Roman" w:hAnsi="Times New Roman" w:cs="Times New Roman"/>
          <w:spacing w:val="16"/>
          <w:w w:val="110"/>
        </w:rPr>
        <w:t xml:space="preserve"> </w:t>
      </w:r>
      <w:r>
        <w:rPr>
          <w:rFonts w:hint="default" w:ascii="Times New Roman" w:hAnsi="Times New Roman" w:cs="Times New Roman"/>
          <w:w w:val="110"/>
        </w:rPr>
        <w:t>compromise</w:t>
      </w:r>
      <w:r>
        <w:rPr>
          <w:rFonts w:hint="default" w:ascii="Times New Roman" w:hAnsi="Times New Roman" w:cs="Times New Roman"/>
          <w:spacing w:val="16"/>
          <w:w w:val="110"/>
        </w:rPr>
        <w:t xml:space="preserve"> </w:t>
      </w:r>
      <w:r>
        <w:rPr>
          <w:rFonts w:hint="default" w:ascii="Times New Roman" w:hAnsi="Times New Roman" w:cs="Times New Roman"/>
          <w:w w:val="110"/>
        </w:rPr>
        <w:t>a</w:t>
      </w:r>
      <w:r>
        <w:rPr>
          <w:rFonts w:hint="default" w:ascii="Times New Roman" w:hAnsi="Times New Roman" w:cs="Times New Roman"/>
          <w:spacing w:val="16"/>
          <w:w w:val="110"/>
        </w:rPr>
        <w:t xml:space="preserve"> </w:t>
      </w:r>
      <w:r>
        <w:rPr>
          <w:rFonts w:hint="default" w:ascii="Times New Roman" w:hAnsi="Times New Roman" w:cs="Times New Roman"/>
          <w:w w:val="110"/>
        </w:rPr>
        <w:t>tag</w:t>
      </w:r>
      <w:r>
        <w:rPr>
          <w:rFonts w:hint="default" w:ascii="Times New Roman" w:hAnsi="Times New Roman" w:cs="Times New Roman"/>
          <w:spacing w:val="16"/>
          <w:w w:val="110"/>
        </w:rPr>
        <w:t xml:space="preserve"> </w:t>
      </w:r>
      <w:r>
        <w:rPr>
          <w:rFonts w:hint="default" w:ascii="Times New Roman" w:hAnsi="Times New Roman" w:cs="Times New Roman"/>
          <w:w w:val="110"/>
        </w:rPr>
        <w:t>via</w:t>
      </w:r>
      <w:r>
        <w:rPr>
          <w:rFonts w:hint="default" w:ascii="Times New Roman" w:hAnsi="Times New Roman" w:cs="Times New Roman"/>
          <w:spacing w:val="17"/>
          <w:w w:val="110"/>
        </w:rPr>
        <w:t xml:space="preserve"> </w:t>
      </w:r>
      <w:r>
        <w:rPr>
          <w:rFonts w:hint="default" w:ascii="Times New Roman" w:hAnsi="Times New Roman" w:cs="Times New Roman"/>
          <w:w w:val="110"/>
        </w:rPr>
        <w:t>some</w:t>
      </w:r>
      <w:r>
        <w:rPr>
          <w:rFonts w:hint="default" w:ascii="Times New Roman" w:hAnsi="Times New Roman" w:cs="Times New Roman"/>
          <w:spacing w:val="16"/>
          <w:w w:val="110"/>
        </w:rPr>
        <w:t xml:space="preserve"> </w:t>
      </w:r>
      <w:r>
        <w:rPr>
          <w:rFonts w:hint="default" w:ascii="Times New Roman" w:hAnsi="Times New Roman" w:cs="Times New Roman"/>
          <w:w w:val="110"/>
        </w:rPr>
        <w:t>kinds</w:t>
      </w:r>
      <w:r>
        <w:rPr>
          <w:rFonts w:hint="default" w:ascii="Times New Roman" w:hAnsi="Times New Roman" w:cs="Times New Roman"/>
          <w:spacing w:val="16"/>
          <w:w w:val="110"/>
        </w:rPr>
        <w:t xml:space="preserve"> </w:t>
      </w:r>
      <w:r>
        <w:rPr>
          <w:rFonts w:hint="default" w:ascii="Times New Roman" w:hAnsi="Times New Roman" w:cs="Times New Roman"/>
          <w:w w:val="110"/>
        </w:rPr>
        <w:t>of</w:t>
      </w:r>
      <w:r>
        <w:rPr>
          <w:rFonts w:hint="default" w:ascii="Times New Roman" w:hAnsi="Times New Roman" w:cs="Times New Roman"/>
          <w:spacing w:val="16"/>
          <w:w w:val="110"/>
        </w:rPr>
        <w:t xml:space="preserve"> </w:t>
      </w:r>
      <w:r>
        <w:rPr>
          <w:rFonts w:hint="default" w:ascii="Times New Roman" w:hAnsi="Times New Roman" w:cs="Times New Roman"/>
          <w:w w:val="110"/>
        </w:rPr>
        <w:t>physical</w:t>
      </w:r>
      <w:r>
        <w:rPr>
          <w:rFonts w:hint="default" w:ascii="Times New Roman" w:hAnsi="Times New Roman" w:cs="Times New Roman"/>
          <w:spacing w:val="17"/>
          <w:w w:val="110"/>
        </w:rPr>
        <w:t xml:space="preserve"> </w:t>
      </w:r>
      <w:r>
        <w:rPr>
          <w:rFonts w:hint="default" w:ascii="Times New Roman" w:hAnsi="Times New Roman" w:cs="Times New Roman"/>
          <w:w w:val="110"/>
        </w:rPr>
        <w:t>attacks,</w:t>
      </w:r>
      <w:r>
        <w:rPr>
          <w:rFonts w:hint="default" w:ascii="Times New Roman" w:hAnsi="Times New Roman" w:cs="Times New Roman"/>
          <w:spacing w:val="16"/>
          <w:w w:val="110"/>
        </w:rPr>
        <w:t xml:space="preserve"> </w:t>
      </w:r>
      <w:r>
        <w:rPr>
          <w:rFonts w:hint="default" w:ascii="Times New Roman" w:hAnsi="Times New Roman" w:cs="Times New Roman"/>
          <w:w w:val="110"/>
        </w:rPr>
        <w:t>but</w:t>
      </w:r>
      <w:r>
        <w:rPr>
          <w:rFonts w:hint="default" w:ascii="Times New Roman" w:hAnsi="Times New Roman" w:cs="Times New Roman"/>
          <w:spacing w:val="16"/>
          <w:w w:val="110"/>
        </w:rPr>
        <w:t xml:space="preserve"> </w:t>
      </w:r>
      <w:r>
        <w:rPr>
          <w:rFonts w:hint="default" w:ascii="Times New Roman" w:hAnsi="Times New Roman" w:cs="Times New Roman"/>
          <w:w w:val="110"/>
        </w:rPr>
        <w:t>these</w:t>
      </w:r>
      <w:r>
        <w:rPr>
          <w:rFonts w:hint="default" w:ascii="Times New Roman" w:hAnsi="Times New Roman" w:cs="Times New Roman"/>
          <w:spacing w:val="16"/>
          <w:w w:val="110"/>
        </w:rPr>
        <w:t xml:space="preserve"> </w:t>
      </w:r>
      <w:r>
        <w:rPr>
          <w:rFonts w:hint="default" w:ascii="Times New Roman" w:hAnsi="Times New Roman" w:cs="Times New Roman"/>
          <w:w w:val="110"/>
        </w:rPr>
        <w:t>physical</w:t>
      </w:r>
      <w:r>
        <w:rPr>
          <w:rFonts w:hint="default" w:ascii="Times New Roman" w:hAnsi="Times New Roman" w:cs="Times New Roman"/>
          <w:spacing w:val="16"/>
          <w:w w:val="110"/>
        </w:rPr>
        <w:t xml:space="preserve"> </w:t>
      </w:r>
      <w:r>
        <w:rPr>
          <w:rFonts w:hint="default" w:ascii="Times New Roman" w:hAnsi="Times New Roman" w:cs="Times New Roman"/>
          <w:w w:val="110"/>
        </w:rPr>
        <w:t>attacks</w:t>
      </w:r>
      <w:r>
        <w:rPr>
          <w:rFonts w:hint="default" w:ascii="Times New Roman" w:hAnsi="Times New Roman" w:cs="Times New Roman"/>
          <w:spacing w:val="17"/>
          <w:w w:val="110"/>
        </w:rPr>
        <w:t xml:space="preserve"> </w:t>
      </w:r>
      <w:r>
        <w:rPr>
          <w:rFonts w:hint="default" w:ascii="Times New Roman" w:hAnsi="Times New Roman" w:cs="Times New Roman"/>
          <w:w w:val="110"/>
        </w:rPr>
        <w:t>are</w:t>
      </w:r>
      <w:r>
        <w:rPr>
          <w:rFonts w:hint="default" w:ascii="Times New Roman" w:hAnsi="Times New Roman" w:cs="Times New Roman"/>
          <w:spacing w:val="16"/>
          <w:w w:val="110"/>
        </w:rPr>
        <w:t xml:space="preserve"> </w:t>
      </w:r>
      <w:r>
        <w:rPr>
          <w:rFonts w:hint="default" w:ascii="Times New Roman" w:hAnsi="Times New Roman" w:cs="Times New Roman"/>
          <w:w w:val="110"/>
        </w:rPr>
        <w:t>destructive,</w:t>
      </w:r>
      <w:r>
        <w:rPr>
          <w:rFonts w:hint="default" w:ascii="Times New Roman" w:hAnsi="Times New Roman" w:cs="Times New Roman"/>
          <w:spacing w:val="16"/>
          <w:w w:val="110"/>
        </w:rPr>
        <w:t xml:space="preserve"> </w:t>
      </w:r>
      <w:r>
        <w:rPr>
          <w:rFonts w:hint="default" w:ascii="Times New Roman" w:hAnsi="Times New Roman" w:cs="Times New Roman"/>
          <w:w w:val="110"/>
        </w:rPr>
        <w:t>which</w:t>
      </w:r>
      <w:r>
        <w:rPr>
          <w:rFonts w:hint="default" w:ascii="Times New Roman" w:hAnsi="Times New Roman" w:cs="Times New Roman"/>
          <w:spacing w:val="16"/>
          <w:w w:val="110"/>
        </w:rPr>
        <w:t xml:space="preserve"> </w:t>
      </w:r>
      <w:r>
        <w:rPr>
          <w:rFonts w:hint="default" w:ascii="Times New Roman" w:hAnsi="Times New Roman" w:cs="Times New Roman"/>
          <w:w w:val="110"/>
        </w:rPr>
        <w:t>means</w:t>
      </w:r>
      <w:r>
        <w:rPr>
          <w:rFonts w:hint="default" w:ascii="Times New Roman" w:hAnsi="Times New Roman" w:cs="Times New Roman"/>
          <w:spacing w:val="17"/>
          <w:w w:val="110"/>
        </w:rPr>
        <w:t xml:space="preserve"> </w:t>
      </w:r>
      <w:r>
        <w:rPr>
          <w:rFonts w:hint="default" w:ascii="Times New Roman" w:hAnsi="Times New Roman" w:cs="Times New Roman"/>
          <w:w w:val="110"/>
        </w:rPr>
        <w:t>the</w:t>
      </w:r>
      <w:r>
        <w:rPr>
          <w:rFonts w:hint="default" w:ascii="Times New Roman" w:hAnsi="Times New Roman" w:cs="Times New Roman"/>
          <w:spacing w:val="-1"/>
          <w:w w:val="108"/>
        </w:rPr>
        <w:t xml:space="preserve">   </w:t>
      </w:r>
      <w:r>
        <w:rPr>
          <w:rFonts w:hint="default" w:ascii="Times New Roman" w:hAnsi="Times New Roman" w:cs="Times New Roman"/>
          <w:w w:val="110"/>
        </w:rPr>
        <w:t>tag</w:t>
      </w:r>
      <w:r>
        <w:rPr>
          <w:rFonts w:hint="default" w:ascii="Times New Roman" w:hAnsi="Times New Roman" w:cs="Times New Roman"/>
          <w:spacing w:val="4"/>
          <w:w w:val="110"/>
        </w:rPr>
        <w:t xml:space="preserve"> </w:t>
      </w:r>
      <w:r>
        <w:rPr>
          <w:rFonts w:hint="default" w:ascii="Times New Roman" w:hAnsi="Times New Roman" w:cs="Times New Roman"/>
          <w:w w:val="110"/>
        </w:rPr>
        <w:t>become</w:t>
      </w:r>
      <w:r>
        <w:rPr>
          <w:rFonts w:hint="default" w:ascii="Times New Roman" w:hAnsi="Times New Roman" w:cs="Times New Roman"/>
          <w:spacing w:val="5"/>
          <w:w w:val="110"/>
        </w:rPr>
        <w:t xml:space="preserve"> </w:t>
      </w:r>
      <w:r>
        <w:rPr>
          <w:rFonts w:hint="default" w:ascii="Times New Roman" w:hAnsi="Times New Roman" w:cs="Times New Roman"/>
          <w:w w:val="110"/>
        </w:rPr>
        <w:t>useless</w:t>
      </w:r>
      <w:r>
        <w:rPr>
          <w:rFonts w:hint="default" w:ascii="Times New Roman" w:hAnsi="Times New Roman" w:cs="Times New Roman"/>
          <w:spacing w:val="4"/>
          <w:w w:val="110"/>
        </w:rPr>
        <w:t xml:space="preserve"> </w:t>
      </w:r>
      <w:r>
        <w:rPr>
          <w:rFonts w:hint="default" w:ascii="Times New Roman" w:hAnsi="Times New Roman" w:cs="Times New Roman"/>
          <w:w w:val="110"/>
        </w:rPr>
        <w:t>after</w:t>
      </w:r>
      <w:r>
        <w:rPr>
          <w:rFonts w:hint="default" w:ascii="Times New Roman" w:hAnsi="Times New Roman" w:cs="Times New Roman"/>
          <w:spacing w:val="4"/>
          <w:w w:val="110"/>
        </w:rPr>
        <w:t xml:space="preserve"> </w:t>
      </w:r>
      <w:r>
        <w:rPr>
          <w:rFonts w:hint="default" w:ascii="Times New Roman" w:hAnsi="Times New Roman" w:cs="Times New Roman"/>
          <w:w w:val="110"/>
        </w:rPr>
        <w:t>the</w:t>
      </w:r>
      <w:r>
        <w:rPr>
          <w:rFonts w:hint="default" w:ascii="Times New Roman" w:hAnsi="Times New Roman" w:cs="Times New Roman"/>
          <w:spacing w:val="5"/>
          <w:w w:val="110"/>
        </w:rPr>
        <w:t xml:space="preserve"> </w:t>
      </w:r>
      <w:r>
        <w:rPr>
          <w:rFonts w:hint="default" w:ascii="Times New Roman" w:hAnsi="Times New Roman" w:cs="Times New Roman"/>
          <w:w w:val="110"/>
        </w:rPr>
        <w:t>compromising.</w:t>
      </w:r>
      <w:r>
        <w:rPr>
          <w:rFonts w:hint="default" w:ascii="Times New Roman" w:hAnsi="Times New Roman" w:cs="Times New Roman"/>
          <w:spacing w:val="4"/>
          <w:w w:val="110"/>
        </w:rPr>
        <w:t xml:space="preserve"> </w:t>
      </w:r>
      <w:r>
        <w:rPr>
          <w:rFonts w:hint="default" w:ascii="Times New Roman" w:hAnsi="Times New Roman" w:cs="Times New Roman"/>
          <w:w w:val="110"/>
        </w:rPr>
        <w:t>Due</w:t>
      </w:r>
      <w:r>
        <w:rPr>
          <w:rFonts w:hint="default" w:ascii="Times New Roman" w:hAnsi="Times New Roman" w:cs="Times New Roman"/>
          <w:spacing w:val="5"/>
          <w:w w:val="110"/>
        </w:rPr>
        <w:t xml:space="preserve"> </w:t>
      </w:r>
      <w:r>
        <w:rPr>
          <w:rFonts w:hint="default" w:ascii="Times New Roman" w:hAnsi="Times New Roman" w:cs="Times New Roman"/>
          <w:w w:val="110"/>
        </w:rPr>
        <w:t>to</w:t>
      </w:r>
      <w:r>
        <w:rPr>
          <w:rFonts w:hint="default" w:ascii="Times New Roman" w:hAnsi="Times New Roman" w:cs="Times New Roman"/>
          <w:spacing w:val="4"/>
          <w:w w:val="110"/>
        </w:rPr>
        <w:t xml:space="preserve"> </w:t>
      </w:r>
      <w:r>
        <w:rPr>
          <w:rFonts w:hint="default" w:ascii="Times New Roman" w:hAnsi="Times New Roman" w:cs="Times New Roman"/>
          <w:w w:val="110"/>
        </w:rPr>
        <w:t>the</w:t>
      </w:r>
      <w:r>
        <w:rPr>
          <w:rFonts w:hint="default" w:ascii="Times New Roman" w:hAnsi="Times New Roman" w:cs="Times New Roman"/>
          <w:spacing w:val="5"/>
          <w:w w:val="110"/>
        </w:rPr>
        <w:t xml:space="preserve"> </w:t>
      </w:r>
      <w:r>
        <w:rPr>
          <w:rFonts w:hint="default" w:ascii="Times New Roman" w:hAnsi="Times New Roman" w:cs="Times New Roman"/>
          <w:w w:val="110"/>
        </w:rPr>
        <w:t>fact</w:t>
      </w:r>
      <w:r>
        <w:rPr>
          <w:rFonts w:hint="default" w:ascii="Times New Roman" w:hAnsi="Times New Roman" w:cs="Times New Roman"/>
          <w:spacing w:val="4"/>
          <w:w w:val="110"/>
        </w:rPr>
        <w:t xml:space="preserve"> </w:t>
      </w:r>
      <w:r>
        <w:rPr>
          <w:rFonts w:hint="default" w:ascii="Times New Roman" w:hAnsi="Times New Roman" w:cs="Times New Roman"/>
          <w:w w:val="110"/>
        </w:rPr>
        <w:t>that</w:t>
      </w:r>
      <w:r>
        <w:rPr>
          <w:rFonts w:hint="default" w:ascii="Times New Roman" w:hAnsi="Times New Roman" w:cs="Times New Roman"/>
          <w:spacing w:val="5"/>
          <w:w w:val="110"/>
        </w:rPr>
        <w:t xml:space="preserve"> </w:t>
      </w:r>
      <w:r>
        <w:rPr>
          <w:rFonts w:hint="default" w:ascii="Times New Roman" w:hAnsi="Times New Roman" w:cs="Times New Roman"/>
          <w:w w:val="110"/>
        </w:rPr>
        <w:t>the</w:t>
      </w:r>
      <w:r>
        <w:rPr>
          <w:rFonts w:hint="default" w:ascii="Times New Roman" w:hAnsi="Times New Roman" w:cs="Times New Roman"/>
          <w:spacing w:val="4"/>
          <w:w w:val="110"/>
        </w:rPr>
        <w:t xml:space="preserve"> </w:t>
      </w:r>
      <w:r>
        <w:rPr>
          <w:rFonts w:hint="default" w:ascii="Times New Roman" w:hAnsi="Times New Roman" w:cs="Times New Roman"/>
          <w:w w:val="110"/>
        </w:rPr>
        <w:t>wireless</w:t>
      </w:r>
      <w:r>
        <w:rPr>
          <w:rFonts w:hint="default" w:ascii="Times New Roman" w:hAnsi="Times New Roman" w:cs="Times New Roman"/>
          <w:spacing w:val="5"/>
          <w:w w:val="110"/>
        </w:rPr>
        <w:t xml:space="preserve"> </w:t>
      </w:r>
      <w:r>
        <w:rPr>
          <w:rFonts w:hint="default" w:ascii="Times New Roman" w:hAnsi="Times New Roman" w:cs="Times New Roman"/>
          <w:w w:val="110"/>
        </w:rPr>
        <w:t>communication</w:t>
      </w:r>
      <w:r>
        <w:rPr>
          <w:rFonts w:hint="default" w:ascii="Times New Roman" w:hAnsi="Times New Roman" w:cs="Times New Roman"/>
          <w:spacing w:val="4"/>
          <w:w w:val="110"/>
        </w:rPr>
        <w:t xml:space="preserve"> </w:t>
      </w:r>
      <w:r>
        <w:rPr>
          <w:rFonts w:hint="default" w:ascii="Times New Roman" w:hAnsi="Times New Roman" w:cs="Times New Roman"/>
          <w:w w:val="110"/>
        </w:rPr>
        <w:t>channels</w:t>
      </w:r>
      <w:r>
        <w:rPr>
          <w:rFonts w:hint="default" w:ascii="Times New Roman" w:hAnsi="Times New Roman" w:cs="Times New Roman"/>
          <w:spacing w:val="5"/>
          <w:w w:val="110"/>
        </w:rPr>
        <w:t xml:space="preserve"> </w:t>
      </w:r>
      <w:r>
        <w:rPr>
          <w:rFonts w:hint="default" w:ascii="Times New Roman" w:hAnsi="Times New Roman" w:cs="Times New Roman"/>
          <w:w w:val="110"/>
        </w:rPr>
        <w:t>between</w:t>
      </w:r>
      <w:r>
        <w:rPr>
          <w:rFonts w:hint="default" w:ascii="Times New Roman" w:hAnsi="Times New Roman" w:cs="Times New Roman"/>
          <w:spacing w:val="4"/>
          <w:w w:val="110"/>
        </w:rPr>
        <w:t xml:space="preserve"> </w:t>
      </w:r>
      <w:r>
        <w:rPr>
          <w:rFonts w:hint="default" w:ascii="Times New Roman" w:hAnsi="Times New Roman" w:cs="Times New Roman"/>
          <w:w w:val="110"/>
        </w:rPr>
        <w:t>the</w:t>
      </w:r>
      <w:r>
        <w:rPr>
          <w:rFonts w:hint="default" w:ascii="Times New Roman" w:hAnsi="Times New Roman" w:cs="Times New Roman"/>
          <w:spacing w:val="5"/>
          <w:w w:val="110"/>
        </w:rPr>
        <w:t xml:space="preserve"> </w:t>
      </w:r>
      <w:r>
        <w:rPr>
          <w:rFonts w:hint="default" w:ascii="Times New Roman" w:hAnsi="Times New Roman" w:cs="Times New Roman"/>
          <w:w w:val="110"/>
        </w:rPr>
        <w:t>tag</w:t>
      </w:r>
      <w:r>
        <w:rPr>
          <w:rFonts w:hint="default" w:ascii="Times New Roman" w:hAnsi="Times New Roman" w:cs="Times New Roman"/>
          <w:spacing w:val="4"/>
          <w:w w:val="110"/>
        </w:rPr>
        <w:t xml:space="preserve"> </w:t>
      </w:r>
      <w:r>
        <w:rPr>
          <w:rFonts w:hint="default" w:ascii="Times New Roman" w:hAnsi="Times New Roman" w:cs="Times New Roman"/>
          <w:w w:val="110"/>
        </w:rPr>
        <w:t>and</w:t>
      </w:r>
      <w:r>
        <w:rPr>
          <w:rFonts w:hint="default" w:ascii="Times New Roman" w:hAnsi="Times New Roman" w:cs="Times New Roman"/>
          <w:spacing w:val="-1"/>
          <w:w w:val="106"/>
        </w:rPr>
        <w:t xml:space="preserve"> </w:t>
      </w:r>
      <w:r>
        <w:rPr>
          <w:rFonts w:hint="default" w:ascii="Times New Roman" w:hAnsi="Times New Roman" w:cs="Times New Roman"/>
          <w:w w:val="110"/>
        </w:rPr>
        <w:t>reader</w:t>
      </w:r>
      <w:r>
        <w:rPr>
          <w:rFonts w:hint="default" w:ascii="Times New Roman" w:hAnsi="Times New Roman" w:cs="Times New Roman"/>
          <w:spacing w:val="10"/>
          <w:w w:val="110"/>
        </w:rPr>
        <w:t xml:space="preserve"> </w:t>
      </w:r>
      <w:r>
        <w:rPr>
          <w:rFonts w:hint="default" w:ascii="Times New Roman" w:hAnsi="Times New Roman" w:cs="Times New Roman"/>
          <w:w w:val="110"/>
        </w:rPr>
        <w:t>are</w:t>
      </w:r>
      <w:r>
        <w:rPr>
          <w:rFonts w:hint="default" w:ascii="Times New Roman" w:hAnsi="Times New Roman" w:cs="Times New Roman"/>
          <w:spacing w:val="11"/>
          <w:w w:val="110"/>
        </w:rPr>
        <w:t xml:space="preserve"> </w:t>
      </w:r>
      <w:r>
        <w:rPr>
          <w:rFonts w:hint="default" w:ascii="Times New Roman" w:hAnsi="Times New Roman" w:cs="Times New Roman"/>
          <w:w w:val="110"/>
        </w:rPr>
        <w:t>open,</w:t>
      </w:r>
      <w:r>
        <w:rPr>
          <w:rFonts w:hint="default" w:ascii="Times New Roman" w:hAnsi="Times New Roman" w:cs="Times New Roman"/>
          <w:w w:val="110"/>
        </w:rPr>
        <w:tab/>
      </w:r>
      <w:r>
        <w:rPr>
          <w:rFonts w:hint="default" w:ascii="Times New Roman" w:hAnsi="Times New Roman" w:cs="Times New Roman"/>
          <w:w w:val="110"/>
        </w:rPr>
        <w:t>is</w:t>
      </w:r>
      <w:r>
        <w:rPr>
          <w:rFonts w:hint="default" w:ascii="Times New Roman" w:hAnsi="Times New Roman" w:cs="Times New Roman"/>
          <w:spacing w:val="9"/>
          <w:w w:val="110"/>
        </w:rPr>
        <w:t xml:space="preserve"> </w:t>
      </w:r>
      <w:r>
        <w:rPr>
          <w:rFonts w:hint="default" w:ascii="Times New Roman" w:hAnsi="Times New Roman" w:cs="Times New Roman"/>
          <w:w w:val="110"/>
        </w:rPr>
        <w:t>able</w:t>
      </w:r>
      <w:r>
        <w:rPr>
          <w:rFonts w:hint="default" w:ascii="Times New Roman" w:hAnsi="Times New Roman" w:cs="Times New Roman"/>
          <w:spacing w:val="9"/>
          <w:w w:val="110"/>
        </w:rPr>
        <w:t xml:space="preserve"> </w:t>
      </w:r>
      <w:r>
        <w:rPr>
          <w:rFonts w:hint="default" w:ascii="Times New Roman" w:hAnsi="Times New Roman" w:cs="Times New Roman"/>
          <w:w w:val="110"/>
        </w:rPr>
        <w:t>to</w:t>
      </w:r>
      <w:r>
        <w:rPr>
          <w:rFonts w:hint="default" w:ascii="Times New Roman" w:hAnsi="Times New Roman" w:cs="Times New Roman"/>
          <w:spacing w:val="9"/>
          <w:w w:val="110"/>
        </w:rPr>
        <w:t xml:space="preserve"> </w:t>
      </w:r>
      <w:r>
        <w:rPr>
          <w:rFonts w:hint="default" w:ascii="Times New Roman" w:hAnsi="Times New Roman" w:cs="Times New Roman"/>
          <w:w w:val="110"/>
        </w:rPr>
        <w:t>acquire</w:t>
      </w:r>
      <w:r>
        <w:rPr>
          <w:rFonts w:hint="default" w:ascii="Times New Roman" w:hAnsi="Times New Roman" w:cs="Times New Roman"/>
          <w:spacing w:val="10"/>
          <w:w w:val="110"/>
        </w:rPr>
        <w:t xml:space="preserve"> </w:t>
      </w:r>
      <w:r>
        <w:rPr>
          <w:rFonts w:hint="default" w:ascii="Times New Roman" w:hAnsi="Times New Roman" w:cs="Times New Roman"/>
          <w:w w:val="110"/>
        </w:rPr>
        <w:t>partial</w:t>
      </w:r>
      <w:r>
        <w:rPr>
          <w:rFonts w:hint="default" w:ascii="Times New Roman" w:hAnsi="Times New Roman" w:cs="Times New Roman"/>
          <w:spacing w:val="9"/>
          <w:w w:val="110"/>
        </w:rPr>
        <w:t xml:space="preserve"> </w:t>
      </w:r>
      <w:r>
        <w:rPr>
          <w:rFonts w:hint="default" w:ascii="Times New Roman" w:hAnsi="Times New Roman" w:cs="Times New Roman"/>
          <w:w w:val="110"/>
        </w:rPr>
        <w:t>or</w:t>
      </w:r>
      <w:r>
        <w:rPr>
          <w:rFonts w:hint="default" w:ascii="Times New Roman" w:hAnsi="Times New Roman" w:cs="Times New Roman"/>
          <w:spacing w:val="9"/>
          <w:w w:val="110"/>
        </w:rPr>
        <w:t xml:space="preserve"> </w:t>
      </w:r>
      <w:r>
        <w:rPr>
          <w:rFonts w:hint="default" w:ascii="Times New Roman" w:hAnsi="Times New Roman" w:cs="Times New Roman"/>
          <w:w w:val="110"/>
        </w:rPr>
        <w:t>full</w:t>
      </w:r>
      <w:r>
        <w:rPr>
          <w:rFonts w:hint="default" w:ascii="Times New Roman" w:hAnsi="Times New Roman" w:cs="Times New Roman"/>
          <w:spacing w:val="9"/>
          <w:w w:val="110"/>
        </w:rPr>
        <w:t xml:space="preserve"> </w:t>
      </w:r>
      <w:r>
        <w:rPr>
          <w:rFonts w:hint="default" w:ascii="Times New Roman" w:hAnsi="Times New Roman" w:cs="Times New Roman"/>
          <w:w w:val="110"/>
        </w:rPr>
        <w:t>control</w:t>
      </w:r>
      <w:r>
        <w:rPr>
          <w:rFonts w:hint="default" w:ascii="Times New Roman" w:hAnsi="Times New Roman" w:cs="Times New Roman"/>
          <w:spacing w:val="9"/>
          <w:w w:val="110"/>
        </w:rPr>
        <w:t xml:space="preserve"> </w:t>
      </w:r>
      <w:r>
        <w:rPr>
          <w:rFonts w:hint="default" w:ascii="Times New Roman" w:hAnsi="Times New Roman" w:cs="Times New Roman"/>
          <w:w w:val="110"/>
        </w:rPr>
        <w:t>over</w:t>
      </w:r>
      <w:r>
        <w:rPr>
          <w:rFonts w:hint="default" w:ascii="Times New Roman" w:hAnsi="Times New Roman" w:cs="Times New Roman"/>
          <w:spacing w:val="9"/>
          <w:w w:val="110"/>
        </w:rPr>
        <w:t xml:space="preserve"> </w:t>
      </w:r>
      <w:r>
        <w:rPr>
          <w:rFonts w:hint="default" w:ascii="Times New Roman" w:hAnsi="Times New Roman" w:cs="Times New Roman"/>
          <w:w w:val="110"/>
        </w:rPr>
        <w:t>the</w:t>
      </w:r>
      <w:r>
        <w:rPr>
          <w:rFonts w:hint="default" w:ascii="Times New Roman" w:hAnsi="Times New Roman" w:cs="Times New Roman"/>
          <w:spacing w:val="9"/>
          <w:w w:val="110"/>
        </w:rPr>
        <w:t xml:space="preserve"> </w:t>
      </w:r>
      <w:r>
        <w:rPr>
          <w:rFonts w:hint="default" w:ascii="Times New Roman" w:hAnsi="Times New Roman" w:cs="Times New Roman"/>
          <w:w w:val="110"/>
        </w:rPr>
        <w:t>messages</w:t>
      </w:r>
      <w:r>
        <w:rPr>
          <w:rFonts w:hint="default" w:ascii="Times New Roman" w:hAnsi="Times New Roman" w:cs="Times New Roman"/>
          <w:spacing w:val="10"/>
          <w:w w:val="110"/>
        </w:rPr>
        <w:t xml:space="preserve"> </w:t>
      </w:r>
      <w:r>
        <w:rPr>
          <w:rFonts w:hint="default" w:ascii="Times New Roman" w:hAnsi="Times New Roman" w:cs="Times New Roman"/>
          <w:w w:val="110"/>
        </w:rPr>
        <w:t>transmitted</w:t>
      </w:r>
      <w:r>
        <w:rPr>
          <w:rFonts w:hint="default" w:ascii="Times New Roman" w:hAnsi="Times New Roman" w:cs="Times New Roman"/>
          <w:spacing w:val="9"/>
          <w:w w:val="110"/>
        </w:rPr>
        <w:t xml:space="preserve"> </w:t>
      </w:r>
      <w:r>
        <w:rPr>
          <w:rFonts w:hint="default" w:ascii="Times New Roman" w:hAnsi="Times New Roman" w:cs="Times New Roman"/>
          <w:w w:val="110"/>
        </w:rPr>
        <w:t>on</w:t>
      </w:r>
      <w:r>
        <w:rPr>
          <w:rFonts w:hint="default" w:ascii="Times New Roman" w:hAnsi="Times New Roman" w:cs="Times New Roman"/>
          <w:spacing w:val="9"/>
          <w:w w:val="110"/>
        </w:rPr>
        <w:t xml:space="preserve"> </w:t>
      </w:r>
      <w:r>
        <w:rPr>
          <w:rFonts w:hint="default" w:ascii="Times New Roman" w:hAnsi="Times New Roman" w:cs="Times New Roman"/>
          <w:w w:val="110"/>
        </w:rPr>
        <w:t>both</w:t>
      </w:r>
      <w:r>
        <w:rPr>
          <w:rFonts w:hint="default" w:ascii="Times New Roman" w:hAnsi="Times New Roman" w:cs="Times New Roman"/>
          <w:spacing w:val="9"/>
          <w:w w:val="110"/>
        </w:rPr>
        <w:t xml:space="preserve"> </w:t>
      </w:r>
      <w:r>
        <w:rPr>
          <w:rFonts w:hint="default" w:ascii="Times New Roman" w:hAnsi="Times New Roman" w:cs="Times New Roman"/>
          <w:w w:val="110"/>
        </w:rPr>
        <w:t>forward</w:t>
      </w:r>
      <w:r>
        <w:rPr>
          <w:rFonts w:hint="default" w:ascii="Times New Roman" w:hAnsi="Times New Roman" w:cs="Times New Roman"/>
          <w:spacing w:val="9"/>
          <w:w w:val="110"/>
        </w:rPr>
        <w:t xml:space="preserve"> </w:t>
      </w:r>
      <w:r>
        <w:rPr>
          <w:rFonts w:hint="default" w:ascii="Times New Roman" w:hAnsi="Times New Roman" w:cs="Times New Roman"/>
          <w:w w:val="110"/>
        </w:rPr>
        <w:t>and</w:t>
      </w:r>
      <w:r>
        <w:rPr>
          <w:rFonts w:hint="default" w:ascii="Times New Roman" w:hAnsi="Times New Roman" w:cs="Times New Roman"/>
          <w:spacing w:val="9"/>
          <w:w w:val="110"/>
        </w:rPr>
        <w:t xml:space="preserve"> </w:t>
      </w:r>
      <w:r>
        <w:rPr>
          <w:rFonts w:hint="default" w:ascii="Times New Roman" w:hAnsi="Times New Roman" w:cs="Times New Roman"/>
          <w:w w:val="110"/>
        </w:rPr>
        <w:t>backward</w:t>
      </w:r>
    </w:p>
    <w:p>
      <w:pPr>
        <w:pStyle w:val="5"/>
        <w:tabs>
          <w:tab w:val="left" w:pos="4285"/>
        </w:tabs>
        <w:spacing w:line="185" w:lineRule="exact"/>
        <w:ind w:left="203"/>
        <w:rPr>
          <w:rFonts w:hint="default" w:ascii="Times New Roman" w:hAnsi="Times New Roman" w:cs="Times New Roman"/>
        </w:rPr>
      </w:pPr>
      <w:r>
        <w:rPr>
          <w:rFonts w:hint="default" w:ascii="Times New Roman" w:hAnsi="Times New Roman" w:cs="Times New Roman"/>
        </w:rPr>
        <w:pict>
          <v:shape id="_x0000_s1052" o:spid="_x0000_s1052" o:spt="202" type="#_x0000_t202" style="position:absolute;left:0pt;margin-left:237.75pt;margin-top:0.5pt;height:15.6pt;width:7.4pt;mso-position-horizontal-relative:page;z-index:-41984;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Verdana"/>
                      <w:i/>
                      <w:sz w:val="18"/>
                    </w:rPr>
                  </w:pPr>
                  <w:r>
                    <w:rPr>
                      <w:rFonts w:ascii="Verdana"/>
                      <w:i/>
                      <w:w w:val="119"/>
                      <w:sz w:val="18"/>
                    </w:rPr>
                    <w:t>A</w:t>
                  </w:r>
                </w:p>
              </w:txbxContent>
            </v:textbox>
          </v:shape>
        </w:pict>
      </w:r>
      <w:bookmarkStart w:id="21" w:name="_bookmark8"/>
      <w:bookmarkEnd w:id="21"/>
      <w:r>
        <w:rPr>
          <w:rFonts w:hint="default" w:ascii="Times New Roman" w:hAnsi="Times New Roman" w:cs="Times New Roman"/>
          <w:w w:val="110"/>
        </w:rPr>
        <w:t xml:space="preserve">channels, which is dependent on the </w:t>
      </w:r>
      <w:r>
        <w:rPr>
          <w:rFonts w:hint="default" w:ascii="Times New Roman" w:hAnsi="Times New Roman" w:cs="Times New Roman"/>
          <w:spacing w:val="7"/>
          <w:w w:val="110"/>
        </w:rPr>
        <w:t xml:space="preserve"> </w:t>
      </w:r>
      <w:r>
        <w:rPr>
          <w:rFonts w:hint="default" w:ascii="Times New Roman" w:hAnsi="Times New Roman" w:cs="Times New Roman"/>
          <w:w w:val="110"/>
        </w:rPr>
        <w:t>capabilities</w:t>
      </w:r>
      <w:r>
        <w:rPr>
          <w:rFonts w:hint="default" w:ascii="Times New Roman" w:hAnsi="Times New Roman" w:cs="Times New Roman"/>
          <w:spacing w:val="8"/>
          <w:w w:val="110"/>
        </w:rPr>
        <w:t xml:space="preserve"> </w:t>
      </w:r>
      <w:r>
        <w:rPr>
          <w:rFonts w:hint="default" w:ascii="Times New Roman" w:hAnsi="Times New Roman" w:cs="Times New Roman"/>
          <w:w w:val="110"/>
        </w:rPr>
        <w:t>of</w:t>
      </w:r>
      <w:r>
        <w:rPr>
          <w:rFonts w:hint="default" w:ascii="Times New Roman" w:hAnsi="Times New Roman" w:cs="Times New Roman"/>
          <w:w w:val="110"/>
        </w:rPr>
        <w:tab/>
      </w:r>
      <w:r>
        <w:rPr>
          <w:rFonts w:hint="default" w:ascii="Times New Roman" w:hAnsi="Times New Roman" w:cs="Times New Roman"/>
          <w:w w:val="110"/>
        </w:rPr>
        <w:t>.</w:t>
      </w:r>
    </w:p>
    <w:p>
      <w:pPr>
        <w:pStyle w:val="5"/>
        <w:spacing w:before="21" w:line="266" w:lineRule="auto"/>
        <w:ind w:left="203" w:right="116" w:firstLine="456"/>
        <w:jc w:val="both"/>
        <w:rPr>
          <w:rFonts w:hint="default" w:ascii="Times New Roman" w:hAnsi="Times New Roman" w:cs="Times New Roman"/>
        </w:rPr>
      </w:pPr>
      <w:r>
        <w:rPr>
          <w:rFonts w:hint="default" w:ascii="Times New Roman" w:hAnsi="Times New Roman" w:cs="Times New Roman"/>
        </w:rPr>
        <w:pict>
          <v:shape id="_x0000_s1053" o:spid="_x0000_s1053" o:spt="202" type="#_x0000_t202" style="position:absolute;left:0pt;margin-left:53.2pt;margin-top:1.65pt;height:15.6pt;width:7.4pt;mso-position-horizontal-relative:page;z-index:-41984;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Verdana"/>
                      <w:i/>
                      <w:sz w:val="18"/>
                    </w:rPr>
                  </w:pPr>
                  <w:r>
                    <w:rPr>
                      <w:rFonts w:ascii="Verdana"/>
                      <w:i/>
                      <w:w w:val="119"/>
                      <w:sz w:val="18"/>
                    </w:rPr>
                    <w:t>A</w:t>
                  </w:r>
                </w:p>
              </w:txbxContent>
            </v:textbox>
          </v:shape>
        </w:pict>
      </w:r>
      <w:r>
        <w:rPr>
          <w:rFonts w:hint="default" w:ascii="Times New Roman" w:hAnsi="Times New Roman" w:cs="Times New Roman"/>
          <w:w w:val="105"/>
        </w:rPr>
        <w:t>can launch various attacks, such as eavesdropping which is the interception of communication  between  a  legitimate reader and tag, rogue scanning which involves a malicious  reader  that  could  access  a  tag  without  its  owner’s  permit,</w:t>
      </w:r>
      <w:r>
        <w:rPr>
          <w:rFonts w:hint="default" w:ascii="Times New Roman" w:hAnsi="Times New Roman" w:cs="Times New Roman"/>
          <w:spacing w:val="37"/>
          <w:w w:val="105"/>
        </w:rPr>
        <w:t xml:space="preserve"> </w:t>
      </w:r>
      <w:r>
        <w:rPr>
          <w:rFonts w:hint="default" w:ascii="Times New Roman" w:hAnsi="Times New Roman" w:cs="Times New Roman"/>
          <w:w w:val="105"/>
        </w:rPr>
        <w:t>tracking,</w:t>
      </w:r>
      <w:r>
        <w:rPr>
          <w:rFonts w:hint="default" w:ascii="Times New Roman" w:hAnsi="Times New Roman" w:cs="Times New Roman"/>
          <w:spacing w:val="23"/>
          <w:w w:val="105"/>
        </w:rPr>
        <w:t xml:space="preserve"> </w:t>
      </w:r>
      <w:r>
        <w:rPr>
          <w:rFonts w:hint="default" w:ascii="Times New Roman" w:hAnsi="Times New Roman" w:cs="Times New Roman"/>
          <w:w w:val="105"/>
        </w:rPr>
        <w:t>hijack,</w:t>
      </w:r>
      <w:r>
        <w:rPr>
          <w:rFonts w:hint="default" w:ascii="Times New Roman" w:hAnsi="Times New Roman" w:cs="Times New Roman"/>
          <w:spacing w:val="24"/>
          <w:w w:val="105"/>
        </w:rPr>
        <w:t xml:space="preserve"> </w:t>
      </w:r>
      <w:r>
        <w:rPr>
          <w:rFonts w:hint="default" w:ascii="Times New Roman" w:hAnsi="Times New Roman" w:cs="Times New Roman"/>
          <w:w w:val="105"/>
        </w:rPr>
        <w:t>physical</w:t>
      </w:r>
      <w:r>
        <w:rPr>
          <w:rFonts w:hint="default" w:ascii="Times New Roman" w:hAnsi="Times New Roman" w:cs="Times New Roman"/>
          <w:spacing w:val="23"/>
          <w:w w:val="105"/>
        </w:rPr>
        <w:t xml:space="preserve"> </w:t>
      </w:r>
      <w:r>
        <w:rPr>
          <w:rFonts w:hint="default" w:ascii="Times New Roman" w:hAnsi="Times New Roman" w:cs="Times New Roman"/>
          <w:w w:val="105"/>
        </w:rPr>
        <w:t>attacks,</w:t>
      </w:r>
      <w:r>
        <w:rPr>
          <w:rFonts w:hint="default" w:ascii="Times New Roman" w:hAnsi="Times New Roman" w:cs="Times New Roman"/>
          <w:spacing w:val="24"/>
          <w:w w:val="105"/>
        </w:rPr>
        <w:t xml:space="preserve"> </w:t>
      </w:r>
      <w:r>
        <w:rPr>
          <w:rFonts w:hint="default" w:ascii="Times New Roman" w:hAnsi="Times New Roman" w:cs="Times New Roman"/>
          <w:w w:val="105"/>
        </w:rPr>
        <w:t>spooﬁng</w:t>
      </w:r>
      <w:r>
        <w:rPr>
          <w:rFonts w:hint="default" w:ascii="Times New Roman" w:hAnsi="Times New Roman" w:cs="Times New Roman"/>
          <w:spacing w:val="23"/>
          <w:w w:val="105"/>
        </w:rPr>
        <w:t xml:space="preserve"> </w:t>
      </w:r>
      <w:r>
        <w:rPr>
          <w:rFonts w:hint="default" w:ascii="Times New Roman" w:hAnsi="Times New Roman" w:cs="Times New Roman"/>
          <w:w w:val="105"/>
        </w:rPr>
        <w:t>(cloning,</w:t>
      </w:r>
      <w:r>
        <w:rPr>
          <w:rFonts w:hint="default" w:ascii="Times New Roman" w:hAnsi="Times New Roman" w:cs="Times New Roman"/>
          <w:spacing w:val="24"/>
          <w:w w:val="105"/>
        </w:rPr>
        <w:t xml:space="preserve"> </w:t>
      </w:r>
      <w:r>
        <w:rPr>
          <w:rFonts w:hint="default" w:ascii="Times New Roman" w:hAnsi="Times New Roman" w:cs="Times New Roman"/>
          <w:w w:val="105"/>
        </w:rPr>
        <w:t>swapping,</w:t>
      </w:r>
      <w:r>
        <w:rPr>
          <w:rFonts w:hint="default" w:ascii="Times New Roman" w:hAnsi="Times New Roman" w:cs="Times New Roman"/>
          <w:spacing w:val="23"/>
          <w:w w:val="105"/>
        </w:rPr>
        <w:t xml:space="preserve"> </w:t>
      </w:r>
      <w:r>
        <w:rPr>
          <w:rFonts w:hint="default" w:ascii="Times New Roman" w:hAnsi="Times New Roman" w:cs="Times New Roman"/>
          <w:spacing w:val="-3"/>
          <w:w w:val="105"/>
        </w:rPr>
        <w:t>relay,</w:t>
      </w:r>
      <w:r>
        <w:rPr>
          <w:rFonts w:hint="default" w:ascii="Times New Roman" w:hAnsi="Times New Roman" w:cs="Times New Roman"/>
          <w:spacing w:val="24"/>
          <w:w w:val="105"/>
        </w:rPr>
        <w:t xml:space="preserve"> </w:t>
      </w:r>
      <w:r>
        <w:rPr>
          <w:rFonts w:hint="default" w:ascii="Times New Roman" w:hAnsi="Times New Roman" w:cs="Times New Roman"/>
          <w:w w:val="105"/>
        </w:rPr>
        <w:t>replay</w:t>
      </w:r>
      <w:r>
        <w:rPr>
          <w:rFonts w:hint="default" w:ascii="Times New Roman" w:hAnsi="Times New Roman" w:cs="Times New Roman"/>
          <w:spacing w:val="23"/>
          <w:w w:val="105"/>
        </w:rPr>
        <w:t xml:space="preserve"> </w:t>
      </w:r>
      <w:r>
        <w:rPr>
          <w:rFonts w:hint="default" w:ascii="Times New Roman" w:hAnsi="Times New Roman" w:cs="Times New Roman"/>
          <w:w w:val="105"/>
        </w:rPr>
        <w:t>etc.),</w:t>
      </w:r>
      <w:r>
        <w:rPr>
          <w:rFonts w:hint="default" w:ascii="Times New Roman" w:hAnsi="Times New Roman" w:cs="Times New Roman"/>
          <w:spacing w:val="24"/>
          <w:w w:val="105"/>
        </w:rPr>
        <w:t xml:space="preserve"> </w:t>
      </w:r>
      <w:r>
        <w:rPr>
          <w:rFonts w:hint="default" w:ascii="Times New Roman" w:hAnsi="Times New Roman" w:cs="Times New Roman"/>
          <w:w w:val="105"/>
        </w:rPr>
        <w:t>and</w:t>
      </w:r>
      <w:r>
        <w:rPr>
          <w:rFonts w:hint="default" w:ascii="Times New Roman" w:hAnsi="Times New Roman" w:cs="Times New Roman"/>
          <w:spacing w:val="23"/>
          <w:w w:val="105"/>
        </w:rPr>
        <w:t xml:space="preserve"> </w:t>
      </w:r>
      <w:r>
        <w:rPr>
          <w:rFonts w:hint="default" w:ascii="Times New Roman" w:hAnsi="Times New Roman" w:cs="Times New Roman"/>
          <w:w w:val="105"/>
        </w:rPr>
        <w:t>DoS</w:t>
      </w:r>
      <w:r>
        <w:rPr>
          <w:rFonts w:hint="default" w:ascii="Times New Roman" w:hAnsi="Times New Roman" w:cs="Times New Roman"/>
          <w:spacing w:val="24"/>
          <w:w w:val="105"/>
        </w:rPr>
        <w:t xml:space="preserve"> </w:t>
      </w:r>
      <w:r>
        <w:rPr>
          <w:rFonts w:hint="default" w:ascii="Times New Roman" w:hAnsi="Times New Roman" w:cs="Times New Roman"/>
          <w:w w:val="105"/>
        </w:rPr>
        <w:t>attacks.</w:t>
      </w:r>
    </w:p>
    <w:p>
      <w:pPr>
        <w:pStyle w:val="5"/>
        <w:spacing w:line="266" w:lineRule="auto"/>
        <w:ind w:left="203" w:right="117" w:firstLine="239"/>
        <w:jc w:val="both"/>
        <w:rPr>
          <w:rFonts w:hint="default" w:ascii="Times New Roman" w:hAnsi="Times New Roman" w:cs="Times New Roman"/>
        </w:rPr>
      </w:pPr>
      <w:r>
        <w:rPr>
          <w:rFonts w:hint="default" w:ascii="Times New Roman" w:hAnsi="Times New Roman" w:cs="Times New Roman"/>
          <w:w w:val="105"/>
        </w:rPr>
        <w:t>Although the purposes and patterns of those  attacks  are  diverse,  the  behavior  of  each  attack  can  be  resolved  into  a  ﬁnite</w:t>
      </w:r>
      <w:r>
        <w:rPr>
          <w:rFonts w:hint="default" w:ascii="Times New Roman" w:hAnsi="Times New Roman" w:cs="Times New Roman"/>
          <w:spacing w:val="23"/>
          <w:w w:val="105"/>
        </w:rPr>
        <w:t xml:space="preserve"> </w:t>
      </w:r>
      <w:r>
        <w:rPr>
          <w:rFonts w:hint="default" w:ascii="Times New Roman" w:hAnsi="Times New Roman" w:cs="Times New Roman"/>
          <w:w w:val="105"/>
        </w:rPr>
        <w:t>set</w:t>
      </w:r>
      <w:r>
        <w:rPr>
          <w:rFonts w:hint="default" w:ascii="Times New Roman" w:hAnsi="Times New Roman" w:cs="Times New Roman"/>
          <w:spacing w:val="24"/>
          <w:w w:val="105"/>
        </w:rPr>
        <w:t xml:space="preserve"> </w:t>
      </w:r>
      <w:r>
        <w:rPr>
          <w:rFonts w:hint="default" w:ascii="Times New Roman" w:hAnsi="Times New Roman" w:cs="Times New Roman"/>
          <w:w w:val="105"/>
        </w:rPr>
        <w:t>of</w:t>
      </w:r>
      <w:r>
        <w:rPr>
          <w:rFonts w:hint="default" w:ascii="Times New Roman" w:hAnsi="Times New Roman" w:cs="Times New Roman"/>
          <w:spacing w:val="23"/>
          <w:w w:val="105"/>
        </w:rPr>
        <w:t xml:space="preserve"> </w:t>
      </w:r>
      <w:r>
        <w:rPr>
          <w:rFonts w:hint="default" w:ascii="Times New Roman" w:hAnsi="Times New Roman" w:cs="Times New Roman"/>
          <w:w w:val="105"/>
        </w:rPr>
        <w:t>atomic</w:t>
      </w:r>
      <w:r>
        <w:rPr>
          <w:rFonts w:hint="default" w:ascii="Times New Roman" w:hAnsi="Times New Roman" w:cs="Times New Roman"/>
          <w:spacing w:val="23"/>
          <w:w w:val="105"/>
        </w:rPr>
        <w:t xml:space="preserve"> </w:t>
      </w:r>
      <w:r>
        <w:rPr>
          <w:rFonts w:hint="default" w:ascii="Times New Roman" w:hAnsi="Times New Roman" w:cs="Times New Roman"/>
          <w:w w:val="105"/>
        </w:rPr>
        <w:t>actions.</w:t>
      </w:r>
      <w:r>
        <w:rPr>
          <w:rFonts w:hint="default" w:ascii="Times New Roman" w:hAnsi="Times New Roman" w:cs="Times New Roman"/>
          <w:spacing w:val="24"/>
          <w:w w:val="105"/>
        </w:rPr>
        <w:t xml:space="preserve"> </w:t>
      </w:r>
      <w:r>
        <w:rPr>
          <w:rFonts w:hint="default" w:ascii="Times New Roman" w:hAnsi="Times New Roman" w:cs="Times New Roman"/>
          <w:w w:val="105"/>
        </w:rPr>
        <w:t>In</w:t>
      </w:r>
      <w:r>
        <w:rPr>
          <w:rFonts w:hint="default" w:ascii="Times New Roman" w:hAnsi="Times New Roman" w:cs="Times New Roman"/>
          <w:spacing w:val="24"/>
          <w:w w:val="105"/>
        </w:rPr>
        <w:t xml:space="preserve"> </w:t>
      </w:r>
      <w:r>
        <w:rPr>
          <w:rFonts w:hint="default" w:ascii="Times New Roman" w:hAnsi="Times New Roman" w:cs="Times New Roman"/>
          <w:w w:val="105"/>
        </w:rPr>
        <w:t>other</w:t>
      </w:r>
      <w:r>
        <w:rPr>
          <w:rFonts w:hint="default" w:ascii="Times New Roman" w:hAnsi="Times New Roman" w:cs="Times New Roman"/>
          <w:spacing w:val="23"/>
          <w:w w:val="105"/>
        </w:rPr>
        <w:t xml:space="preserve"> </w:t>
      </w:r>
      <w:r>
        <w:rPr>
          <w:rFonts w:hint="default" w:ascii="Times New Roman" w:hAnsi="Times New Roman" w:cs="Times New Roman"/>
          <w:w w:val="105"/>
        </w:rPr>
        <w:t>words,</w:t>
      </w:r>
      <w:r>
        <w:rPr>
          <w:rFonts w:hint="default" w:ascii="Times New Roman" w:hAnsi="Times New Roman" w:cs="Times New Roman"/>
          <w:spacing w:val="24"/>
          <w:w w:val="105"/>
        </w:rPr>
        <w:t xml:space="preserve"> </w:t>
      </w:r>
      <w:r>
        <w:rPr>
          <w:rFonts w:hint="default" w:ascii="Times New Roman" w:hAnsi="Times New Roman" w:cs="Times New Roman"/>
          <w:spacing w:val="-3"/>
          <w:w w:val="105"/>
        </w:rPr>
        <w:t>any</w:t>
      </w:r>
      <w:r>
        <w:rPr>
          <w:rFonts w:hint="default" w:ascii="Times New Roman" w:hAnsi="Times New Roman" w:cs="Times New Roman"/>
          <w:spacing w:val="24"/>
          <w:w w:val="105"/>
        </w:rPr>
        <w:t xml:space="preserve"> </w:t>
      </w:r>
      <w:r>
        <w:rPr>
          <w:rFonts w:hint="default" w:ascii="Times New Roman" w:hAnsi="Times New Roman" w:cs="Times New Roman"/>
          <w:w w:val="105"/>
        </w:rPr>
        <w:t>attack</w:t>
      </w:r>
      <w:r>
        <w:rPr>
          <w:rFonts w:hint="default" w:ascii="Times New Roman" w:hAnsi="Times New Roman" w:cs="Times New Roman"/>
          <w:spacing w:val="22"/>
          <w:w w:val="105"/>
        </w:rPr>
        <w:t xml:space="preserve"> </w:t>
      </w:r>
      <w:r>
        <w:rPr>
          <w:rFonts w:hint="default" w:ascii="Times New Roman" w:hAnsi="Times New Roman" w:cs="Times New Roman"/>
          <w:w w:val="105"/>
        </w:rPr>
        <w:t>comprises</w:t>
      </w:r>
      <w:r>
        <w:rPr>
          <w:rFonts w:hint="default" w:ascii="Times New Roman" w:hAnsi="Times New Roman" w:cs="Times New Roman"/>
          <w:spacing w:val="23"/>
          <w:w w:val="105"/>
        </w:rPr>
        <w:t xml:space="preserve"> </w:t>
      </w:r>
      <w:r>
        <w:rPr>
          <w:rFonts w:hint="default" w:ascii="Times New Roman" w:hAnsi="Times New Roman" w:cs="Times New Roman"/>
          <w:w w:val="105"/>
        </w:rPr>
        <w:t>of</w:t>
      </w:r>
      <w:r>
        <w:rPr>
          <w:rFonts w:hint="default" w:ascii="Times New Roman" w:hAnsi="Times New Roman" w:cs="Times New Roman"/>
          <w:spacing w:val="23"/>
          <w:w w:val="105"/>
        </w:rPr>
        <w:t xml:space="preserve"> </w:t>
      </w:r>
      <w:r>
        <w:rPr>
          <w:rFonts w:hint="default" w:ascii="Times New Roman" w:hAnsi="Times New Roman" w:cs="Times New Roman"/>
          <w:w w:val="105"/>
        </w:rPr>
        <w:t>a</w:t>
      </w:r>
      <w:r>
        <w:rPr>
          <w:rFonts w:hint="default" w:ascii="Times New Roman" w:hAnsi="Times New Roman" w:cs="Times New Roman"/>
          <w:spacing w:val="23"/>
          <w:w w:val="105"/>
        </w:rPr>
        <w:t xml:space="preserve"> </w:t>
      </w:r>
      <w:r>
        <w:rPr>
          <w:rFonts w:hint="default" w:ascii="Times New Roman" w:hAnsi="Times New Roman" w:cs="Times New Roman"/>
          <w:w w:val="105"/>
        </w:rPr>
        <w:t>successive</w:t>
      </w:r>
      <w:r>
        <w:rPr>
          <w:rFonts w:hint="default" w:ascii="Times New Roman" w:hAnsi="Times New Roman" w:cs="Times New Roman"/>
          <w:spacing w:val="24"/>
          <w:w w:val="105"/>
        </w:rPr>
        <w:t xml:space="preserve"> </w:t>
      </w:r>
      <w:r>
        <w:rPr>
          <w:rFonts w:hint="default" w:ascii="Times New Roman" w:hAnsi="Times New Roman" w:cs="Times New Roman"/>
          <w:w w:val="105"/>
        </w:rPr>
        <w:t>series</w:t>
      </w:r>
      <w:r>
        <w:rPr>
          <w:rFonts w:hint="default" w:ascii="Times New Roman" w:hAnsi="Times New Roman" w:cs="Times New Roman"/>
          <w:spacing w:val="23"/>
          <w:w w:val="105"/>
        </w:rPr>
        <w:t xml:space="preserve"> </w:t>
      </w:r>
      <w:r>
        <w:rPr>
          <w:rFonts w:hint="default" w:ascii="Times New Roman" w:hAnsi="Times New Roman" w:cs="Times New Roman"/>
          <w:w w:val="105"/>
        </w:rPr>
        <w:t>of</w:t>
      </w:r>
      <w:r>
        <w:rPr>
          <w:rFonts w:hint="default" w:ascii="Times New Roman" w:hAnsi="Times New Roman" w:cs="Times New Roman"/>
          <w:spacing w:val="22"/>
          <w:w w:val="105"/>
        </w:rPr>
        <w:t xml:space="preserve"> </w:t>
      </w:r>
      <w:r>
        <w:rPr>
          <w:rFonts w:hint="default" w:ascii="Times New Roman" w:hAnsi="Times New Roman" w:cs="Times New Roman"/>
          <w:w w:val="105"/>
        </w:rPr>
        <w:t>atomic</w:t>
      </w:r>
      <w:r>
        <w:rPr>
          <w:rFonts w:hint="default" w:ascii="Times New Roman" w:hAnsi="Times New Roman" w:cs="Times New Roman"/>
          <w:spacing w:val="24"/>
          <w:w w:val="105"/>
        </w:rPr>
        <w:t xml:space="preserve"> </w:t>
      </w:r>
      <w:r>
        <w:rPr>
          <w:rFonts w:hint="default" w:ascii="Times New Roman" w:hAnsi="Times New Roman" w:cs="Times New Roman"/>
          <w:w w:val="105"/>
        </w:rPr>
        <w:t>actions.</w:t>
      </w:r>
      <w:r>
        <w:rPr>
          <w:rFonts w:hint="default" w:ascii="Times New Roman" w:hAnsi="Times New Roman" w:cs="Times New Roman"/>
          <w:spacing w:val="24"/>
          <w:w w:val="105"/>
        </w:rPr>
        <w:t xml:space="preserve"> </w:t>
      </w:r>
      <w:r>
        <w:rPr>
          <w:rFonts w:hint="default" w:ascii="Times New Roman" w:hAnsi="Times New Roman" w:cs="Times New Roman"/>
          <w:spacing w:val="-4"/>
          <w:w w:val="105"/>
        </w:rPr>
        <w:t>We</w:t>
      </w:r>
      <w:r>
        <w:rPr>
          <w:rFonts w:hint="default" w:ascii="Times New Roman" w:hAnsi="Times New Roman" w:cs="Times New Roman"/>
          <w:spacing w:val="23"/>
          <w:w w:val="105"/>
        </w:rPr>
        <w:t xml:space="preserve"> </w:t>
      </w:r>
      <w:r>
        <w:rPr>
          <w:rFonts w:hint="default" w:ascii="Times New Roman" w:hAnsi="Times New Roman" w:cs="Times New Roman"/>
          <w:w w:val="105"/>
        </w:rPr>
        <w:t>consider</w:t>
      </w:r>
      <w:r>
        <w:rPr>
          <w:rFonts w:hint="default" w:ascii="Times New Roman" w:hAnsi="Times New Roman" w:cs="Times New Roman"/>
          <w:spacing w:val="24"/>
          <w:w w:val="105"/>
        </w:rPr>
        <w:t xml:space="preserve"> </w:t>
      </w:r>
      <w:r>
        <w:rPr>
          <w:rFonts w:hint="default" w:ascii="Times New Roman" w:hAnsi="Times New Roman" w:cs="Times New Roman"/>
          <w:w w:val="105"/>
        </w:rPr>
        <w:t>those</w:t>
      </w:r>
    </w:p>
    <w:p>
      <w:pPr>
        <w:pStyle w:val="5"/>
        <w:spacing w:before="4" w:line="230" w:lineRule="auto"/>
        <w:ind w:left="203" w:right="285"/>
        <w:rPr>
          <w:rFonts w:hint="default" w:ascii="Times New Roman" w:hAnsi="Times New Roman" w:cs="Times New Roman"/>
        </w:rPr>
      </w:pPr>
      <w:r>
        <w:rPr>
          <w:rFonts w:hint="default" w:ascii="Times New Roman" w:hAnsi="Times New Roman" w:cs="Times New Roman"/>
          <w:w w:val="105"/>
        </w:rPr>
        <w:t xml:space="preserve">actions as oracles (each oracle can be considered as a theoretical black box, which is able to solve certain decision problems)  </w:t>
      </w:r>
      <w:r>
        <w:rPr>
          <w:rFonts w:hint="default" w:ascii="Times New Roman" w:hAnsi="Times New Roman" w:cs="Times New Roman"/>
          <w:spacing w:val="37"/>
          <w:w w:val="105"/>
        </w:rPr>
        <w:t xml:space="preserve"> </w:t>
      </w:r>
      <w:r>
        <w:rPr>
          <w:rFonts w:hint="default" w:ascii="Times New Roman" w:hAnsi="Times New Roman" w:cs="Times New Roman"/>
          <w:w w:val="105"/>
        </w:rPr>
        <w:t>that can be accessed</w:t>
      </w:r>
      <w:r>
        <w:rPr>
          <w:rFonts w:hint="default" w:ascii="Times New Roman" w:hAnsi="Times New Roman" w:cs="Times New Roman"/>
          <w:spacing w:val="6"/>
          <w:w w:val="105"/>
        </w:rPr>
        <w:t xml:space="preserve"> </w:t>
      </w:r>
      <w:r>
        <w:rPr>
          <w:rFonts w:hint="default" w:ascii="Times New Roman" w:hAnsi="Times New Roman" w:cs="Times New Roman"/>
          <w:w w:val="105"/>
        </w:rPr>
        <w:t xml:space="preserve">by </w:t>
      </w:r>
      <w:r>
        <w:rPr>
          <w:rFonts w:hint="default" w:ascii="Times New Roman" w:hAnsi="Times New Roman" w:cs="Times New Roman"/>
          <w:i/>
          <w:w w:val="105"/>
          <w:sz w:val="18"/>
        </w:rPr>
        <w:t>A</w:t>
      </w:r>
      <w:r>
        <w:rPr>
          <w:rFonts w:hint="default" w:ascii="Times New Roman" w:hAnsi="Times New Roman" w:cs="Times New Roman"/>
          <w:w w:val="105"/>
        </w:rPr>
        <w:t>.</w:t>
      </w:r>
    </w:p>
    <w:p>
      <w:pPr>
        <w:spacing w:before="215"/>
        <w:ind w:left="203" w:right="0" w:firstLine="0"/>
        <w:jc w:val="left"/>
        <w:rPr>
          <w:rFonts w:hint="default" w:ascii="Times New Roman" w:hAnsi="Times New Roman" w:cs="Times New Roman"/>
          <w:sz w:val="16"/>
        </w:rPr>
      </w:pPr>
      <w:r>
        <w:rPr>
          <w:rFonts w:hint="default" w:ascii="Times New Roman" w:hAnsi="Times New Roman" w:cs="Times New Roman"/>
          <w:b/>
          <w:w w:val="105"/>
          <w:sz w:val="16"/>
        </w:rPr>
        <w:t xml:space="preserve">Deﬁnition 4 </w:t>
      </w:r>
      <w:r>
        <w:rPr>
          <w:rFonts w:hint="default" w:ascii="Times New Roman" w:hAnsi="Times New Roman" w:cs="Times New Roman"/>
          <w:i/>
          <w:w w:val="105"/>
          <w:sz w:val="16"/>
        </w:rPr>
        <w:t xml:space="preserve">(The atomic actions). </w:t>
      </w:r>
      <w:r>
        <w:rPr>
          <w:rFonts w:hint="default" w:ascii="Times New Roman" w:hAnsi="Times New Roman" w:cs="Times New Roman"/>
          <w:w w:val="105"/>
          <w:sz w:val="16"/>
        </w:rPr>
        <w:t xml:space="preserve">A set of oracles that an adversary </w:t>
      </w:r>
      <w:r>
        <w:rPr>
          <w:rFonts w:hint="default" w:ascii="Times New Roman" w:hAnsi="Times New Roman" w:cs="Times New Roman"/>
          <w:i/>
          <w:w w:val="105"/>
          <w:sz w:val="18"/>
        </w:rPr>
        <w:t xml:space="preserve">A </w:t>
      </w:r>
      <w:r>
        <w:rPr>
          <w:rFonts w:hint="default" w:ascii="Times New Roman" w:hAnsi="Times New Roman" w:cs="Times New Roman"/>
          <w:w w:val="105"/>
          <w:sz w:val="16"/>
        </w:rPr>
        <w:t>can access:</w:t>
      </w:r>
    </w:p>
    <w:p>
      <w:pPr>
        <w:pStyle w:val="5"/>
        <w:tabs>
          <w:tab w:val="left" w:pos="5342"/>
        </w:tabs>
        <w:spacing w:before="201" w:line="249" w:lineRule="auto"/>
        <w:ind w:left="521" w:right="285"/>
        <w:rPr>
          <w:rFonts w:hint="default" w:ascii="Times New Roman" w:hAnsi="Times New Roman" w:cs="Times New Roman"/>
        </w:rPr>
      </w:pPr>
      <w:r>
        <w:rPr>
          <w:rFonts w:hint="default" w:ascii="Times New Roman" w:hAnsi="Times New Roman" w:cs="Times New Roman"/>
        </w:rPr>
        <w:pict>
          <v:shape id="_x0000_s1054" o:spid="_x0000_s1054" o:spt="202" type="#_x0000_t202" style="position:absolute;left:0pt;margin-left:48.55pt;margin-top:10.45pt;height:16.6pt;width:245.45pt;mso-position-horizontal-relative:page;z-index:-41984;mso-width-relative:page;mso-height-relative:page;" filled="f" stroked="f" coordsize="21600,21600">
            <v:path/>
            <v:fill on="f" focussize="0,0"/>
            <v:stroke on="f" joinstyle="miter"/>
            <v:imagedata o:title=""/>
            <o:lock v:ext="edit"/>
            <v:textbox inset="0mm,0mm,0mm,0mm">
              <w:txbxContent>
                <w:p>
                  <w:pPr>
                    <w:numPr>
                      <w:ilvl w:val="0"/>
                      <w:numId w:val="2"/>
                    </w:numPr>
                    <w:tabs>
                      <w:tab w:val="left" w:pos="4761"/>
                      <w:tab w:val="left" w:pos="4762"/>
                    </w:tabs>
                    <w:spacing w:before="0" w:line="234" w:lineRule="exact"/>
                    <w:ind w:left="4761" w:right="0" w:hanging="4761"/>
                    <w:jc w:val="left"/>
                    <w:rPr>
                      <w:rFonts w:ascii="Verdana"/>
                      <w:sz w:val="18"/>
                    </w:rPr>
                  </w:pPr>
                  <w:r>
                    <w:rPr>
                      <w:rFonts w:ascii="Verdana"/>
                      <w:i/>
                      <w:spacing w:val="-20"/>
                      <w:w w:val="119"/>
                      <w:sz w:val="18"/>
                    </w:rPr>
                    <w:t>A</w:t>
                  </w:r>
                </w:p>
              </w:txbxContent>
            </v:textbox>
          </v:shape>
        </w:pict>
      </w:r>
      <w:r>
        <w:rPr>
          <w:rFonts w:hint="default" w:ascii="Times New Roman" w:hAnsi="Times New Roman" w:cs="Times New Roman"/>
          <w:b/>
          <w:w w:val="105"/>
        </w:rPr>
        <w:t xml:space="preserve">SendToReader  </w:t>
      </w:r>
      <w:r>
        <w:rPr>
          <w:rFonts w:hint="default" w:ascii="Times New Roman" w:hAnsi="Times New Roman" w:cs="Times New Roman"/>
          <w:i/>
          <w:w w:val="105"/>
          <w:sz w:val="17"/>
        </w:rPr>
        <w:t>(</w:t>
      </w:r>
      <w:r>
        <w:rPr>
          <w:rFonts w:hint="default" w:ascii="Times New Roman" w:hAnsi="Times New Roman" w:cs="Times New Roman"/>
          <w:i/>
          <w:w w:val="105"/>
        </w:rPr>
        <w:t>m</w:t>
      </w:r>
      <w:r>
        <w:rPr>
          <w:rFonts w:hint="default" w:ascii="Times New Roman" w:hAnsi="Times New Roman" w:cs="Times New Roman"/>
          <w:i/>
          <w:w w:val="105"/>
          <w:sz w:val="17"/>
        </w:rPr>
        <w:t xml:space="preserve">, </w:t>
      </w:r>
      <w:r>
        <w:rPr>
          <w:rFonts w:hint="default" w:ascii="Times New Roman" w:hAnsi="Times New Roman" w:cs="Times New Roman"/>
          <w:i/>
          <w:w w:val="105"/>
        </w:rPr>
        <w:t>s</w:t>
      </w:r>
      <w:r>
        <w:rPr>
          <w:rFonts w:hint="default" w:ascii="Times New Roman" w:hAnsi="Times New Roman" w:cs="Times New Roman"/>
          <w:i/>
          <w:w w:val="105"/>
          <w:vertAlign w:val="subscript"/>
        </w:rPr>
        <w:t>i</w:t>
      </w:r>
      <w:r>
        <w:rPr>
          <w:rFonts w:hint="default" w:ascii="Times New Roman" w:hAnsi="Times New Roman" w:cs="Times New Roman"/>
          <w:i/>
          <w:w w:val="105"/>
          <w:vertAlign w:val="baseline"/>
        </w:rPr>
        <w:t xml:space="preserve"> </w:t>
      </w:r>
      <w:r>
        <w:rPr>
          <w:rFonts w:hint="default" w:ascii="Times New Roman" w:hAnsi="Times New Roman" w:cs="Times New Roman"/>
          <w:i/>
          <w:w w:val="105"/>
          <w:sz w:val="17"/>
          <w:vertAlign w:val="baseline"/>
        </w:rPr>
        <w:t>)</w:t>
      </w:r>
      <w:r>
        <w:rPr>
          <w:rFonts w:hint="default" w:ascii="Times New Roman" w:hAnsi="Times New Roman" w:cs="Times New Roman"/>
          <w:w w:val="105"/>
          <w:vertAlign w:val="baseline"/>
        </w:rPr>
        <w:t xml:space="preserve">:  this  oracle  formalizes  the </w:t>
      </w:r>
      <w:r>
        <w:rPr>
          <w:rFonts w:hint="default" w:ascii="Times New Roman" w:hAnsi="Times New Roman" w:cs="Times New Roman"/>
          <w:spacing w:val="13"/>
          <w:w w:val="105"/>
          <w:vertAlign w:val="baseline"/>
        </w:rPr>
        <w:t xml:space="preserve"> </w:t>
      </w:r>
      <w:r>
        <w:rPr>
          <w:rFonts w:hint="default" w:ascii="Times New Roman" w:hAnsi="Times New Roman" w:cs="Times New Roman"/>
          <w:w w:val="105"/>
          <w:vertAlign w:val="baseline"/>
        </w:rPr>
        <w:t xml:space="preserve">model </w:t>
      </w:r>
      <w:r>
        <w:rPr>
          <w:rFonts w:hint="default" w:ascii="Times New Roman" w:hAnsi="Times New Roman" w:cs="Times New Roman"/>
          <w:spacing w:val="9"/>
          <w:w w:val="105"/>
          <w:vertAlign w:val="baseline"/>
        </w:rPr>
        <w:t xml:space="preserve"> </w:t>
      </w:r>
      <w:r>
        <w:rPr>
          <w:rFonts w:hint="default" w:ascii="Times New Roman" w:hAnsi="Times New Roman" w:cs="Times New Roman"/>
          <w:w w:val="105"/>
          <w:vertAlign w:val="baseline"/>
        </w:rPr>
        <w:t>of</w:t>
      </w:r>
      <w:r>
        <w:rPr>
          <w:rFonts w:hint="default" w:ascii="Times New Roman" w:hAnsi="Times New Roman" w:cs="Times New Roman"/>
          <w:w w:val="105"/>
          <w:vertAlign w:val="baseline"/>
        </w:rPr>
        <w:tab/>
      </w:r>
      <w:r>
        <w:rPr>
          <w:rFonts w:hint="default" w:ascii="Times New Roman" w:hAnsi="Times New Roman" w:cs="Times New Roman"/>
          <w:w w:val="105"/>
          <w:vertAlign w:val="baseline"/>
        </w:rPr>
        <w:t xml:space="preserve">sending message </w:t>
      </w:r>
      <w:r>
        <w:rPr>
          <w:rFonts w:hint="default" w:ascii="Times New Roman" w:hAnsi="Times New Roman" w:cs="Times New Roman"/>
          <w:i/>
          <w:w w:val="105"/>
          <w:vertAlign w:val="baseline"/>
        </w:rPr>
        <w:t xml:space="preserve">m </w:t>
      </w:r>
      <w:r>
        <w:rPr>
          <w:rFonts w:hint="default" w:ascii="Times New Roman" w:hAnsi="Times New Roman" w:cs="Times New Roman"/>
          <w:w w:val="105"/>
          <w:vertAlign w:val="baseline"/>
        </w:rPr>
        <w:t xml:space="preserve">to the reader in session </w:t>
      </w:r>
      <w:r>
        <w:rPr>
          <w:rFonts w:hint="default" w:ascii="Times New Roman" w:hAnsi="Times New Roman" w:cs="Times New Roman"/>
          <w:i/>
          <w:w w:val="105"/>
          <w:vertAlign w:val="baseline"/>
        </w:rPr>
        <w:t>s</w:t>
      </w:r>
      <w:r>
        <w:rPr>
          <w:rFonts w:hint="default" w:ascii="Times New Roman" w:hAnsi="Times New Roman" w:cs="Times New Roman"/>
          <w:i/>
          <w:w w:val="105"/>
          <w:vertAlign w:val="subscript"/>
        </w:rPr>
        <w:t>i</w:t>
      </w:r>
      <w:r>
        <w:rPr>
          <w:rFonts w:hint="default" w:ascii="Times New Roman" w:hAnsi="Times New Roman" w:cs="Times New Roman"/>
          <w:i/>
          <w:w w:val="105"/>
          <w:vertAlign w:val="baseline"/>
        </w:rPr>
        <w:t xml:space="preserve"> </w:t>
      </w:r>
      <w:r>
        <w:rPr>
          <w:rFonts w:hint="default" w:ascii="Times New Roman" w:hAnsi="Times New Roman" w:cs="Times New Roman"/>
          <w:w w:val="105"/>
          <w:vertAlign w:val="baseline"/>
        </w:rPr>
        <w:t>of the protocol through backward</w:t>
      </w:r>
      <w:r>
        <w:rPr>
          <w:rFonts w:hint="default" w:ascii="Times New Roman" w:hAnsi="Times New Roman" w:cs="Times New Roman"/>
          <w:spacing w:val="-7"/>
          <w:w w:val="105"/>
          <w:vertAlign w:val="baseline"/>
        </w:rPr>
        <w:t xml:space="preserve"> </w:t>
      </w:r>
      <w:r>
        <w:rPr>
          <w:rFonts w:hint="default" w:ascii="Times New Roman" w:hAnsi="Times New Roman" w:cs="Times New Roman"/>
          <w:w w:val="105"/>
          <w:vertAlign w:val="baseline"/>
        </w:rPr>
        <w:t>channel.</w:t>
      </w:r>
    </w:p>
    <w:p>
      <w:pPr>
        <w:spacing w:after="0" w:line="249" w:lineRule="auto"/>
        <w:rPr>
          <w:rFonts w:hint="default" w:ascii="Times New Roman" w:hAnsi="Times New Roman" w:cs="Times New Roman"/>
        </w:rPr>
        <w:sectPr>
          <w:pgSz w:w="10890" w:h="14860"/>
          <w:pgMar w:top="920" w:right="620" w:bottom="280" w:left="620" w:header="638" w:footer="0" w:gutter="0"/>
        </w:sectPr>
      </w:pPr>
    </w:p>
    <w:p>
      <w:pPr>
        <w:pStyle w:val="5"/>
        <w:spacing w:before="2"/>
        <w:rPr>
          <w:rFonts w:hint="default" w:ascii="Times New Roman" w:hAnsi="Times New Roman" w:cs="Times New Roman"/>
          <w:sz w:val="18"/>
        </w:rPr>
      </w:pPr>
    </w:p>
    <w:p>
      <w:pPr>
        <w:pStyle w:val="5"/>
        <w:ind w:left="2771"/>
        <w:rPr>
          <w:rFonts w:hint="default" w:ascii="Times New Roman" w:hAnsi="Times New Roman" w:cs="Times New Roman"/>
          <w:sz w:val="20"/>
        </w:rPr>
      </w:pPr>
      <w:r>
        <w:rPr>
          <w:rFonts w:hint="default" w:ascii="Times New Roman" w:hAnsi="Times New Roman" w:cs="Times New Roman"/>
          <w:sz w:val="20"/>
        </w:rPr>
        <w:drawing>
          <wp:inline distT="0" distB="0" distL="0" distR="0">
            <wp:extent cx="2587625" cy="166370"/>
            <wp:effectExtent l="0" t="0" r="0" b="0"/>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pic:cNvPicPr>
                      <a:picLocks noChangeAspect="1"/>
                    </pic:cNvPicPr>
                  </pic:nvPicPr>
                  <pic:blipFill>
                    <a:blip r:embed="rId14" cstate="print"/>
                    <a:stretch>
                      <a:fillRect/>
                    </a:stretch>
                  </pic:blipFill>
                  <pic:spPr>
                    <a:xfrm>
                      <a:off x="0" y="0"/>
                      <a:ext cx="2588174" cy="166687"/>
                    </a:xfrm>
                    <a:prstGeom prst="rect">
                      <a:avLst/>
                    </a:prstGeom>
                  </pic:spPr>
                </pic:pic>
              </a:graphicData>
            </a:graphic>
          </wp:inline>
        </w:drawing>
      </w:r>
    </w:p>
    <w:p>
      <w:pPr>
        <w:pStyle w:val="5"/>
        <w:spacing w:before="7"/>
        <w:rPr>
          <w:rFonts w:hint="default" w:ascii="Times New Roman" w:hAnsi="Times New Roman" w:cs="Times New Roman"/>
          <w:sz w:val="5"/>
        </w:rPr>
      </w:pPr>
    </w:p>
    <w:p>
      <w:pPr>
        <w:pStyle w:val="5"/>
        <w:ind w:left="2363"/>
        <w:rPr>
          <w:rFonts w:hint="default" w:ascii="Times New Roman" w:hAnsi="Times New Roman" w:cs="Times New Roman"/>
          <w:sz w:val="20"/>
        </w:rPr>
      </w:pPr>
      <w:r>
        <w:rPr>
          <w:rFonts w:hint="default" w:ascii="Times New Roman" w:hAnsi="Times New Roman" w:cs="Times New Roman"/>
          <w:sz w:val="20"/>
        </w:rPr>
        <w:pict>
          <v:group id="_x0000_s1055" o:spid="_x0000_s1055" o:spt="203" style="height:43.35pt;width:241.2pt;" coordsize="4824,867">
            <o:lock v:ext="edit"/>
            <v:shape id="_x0000_s1056" o:spid="_x0000_s1056" o:spt="75" type="#_x0000_t75" style="position:absolute;left:2056;top:0;height:729;width:538;" filled="f" stroked="f" coordsize="21600,21600">
              <v:path/>
              <v:fill on="f" focussize="0,0"/>
              <v:stroke on="f"/>
              <v:imagedata r:id="rId15" o:title=""/>
              <o:lock v:ext="edit" aspectratio="t"/>
            </v:shape>
            <v:shape id="_x0000_s1057" o:spid="_x0000_s1057" o:spt="75" type="#_x0000_t75" style="position:absolute;left:0;top:2;height:865;width:4824;" filled="f" stroked="f" coordsize="21600,21600">
              <v:path/>
              <v:fill on="f" focussize="0,0"/>
              <v:stroke on="f"/>
              <v:imagedata r:id="rId16" o:title=""/>
              <o:lock v:ext="edit" aspectratio="t"/>
            </v:shape>
            <w10:wrap type="none"/>
            <w10:anchorlock/>
          </v:group>
        </w:pict>
      </w:r>
    </w:p>
    <w:p>
      <w:pPr>
        <w:pStyle w:val="5"/>
        <w:spacing w:before="1"/>
        <w:rPr>
          <w:rFonts w:hint="default" w:ascii="Times New Roman" w:hAnsi="Times New Roman" w:cs="Times New Roman"/>
          <w:sz w:val="10"/>
        </w:rPr>
      </w:pPr>
      <w:r>
        <w:rPr>
          <w:rFonts w:hint="default" w:ascii="Times New Roman" w:hAnsi="Times New Roman" w:cs="Times New Roman"/>
        </w:rPr>
        <w:drawing>
          <wp:anchor distT="0" distB="0" distL="0" distR="0" simplePos="0" relativeHeight="1024" behindDoc="0" locked="0" layoutInCell="1" allowOverlap="1">
            <wp:simplePos x="0" y="0"/>
            <wp:positionH relativeFrom="page">
              <wp:posOffset>2159000</wp:posOffset>
            </wp:positionH>
            <wp:positionV relativeFrom="paragraph">
              <wp:posOffset>100330</wp:posOffset>
            </wp:positionV>
            <wp:extent cx="2570480" cy="165100"/>
            <wp:effectExtent l="0" t="0" r="0" b="0"/>
            <wp:wrapTopAndBottom/>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pic:cNvPicPr>
                      <a:picLocks noChangeAspect="1"/>
                    </pic:cNvPicPr>
                  </pic:nvPicPr>
                  <pic:blipFill>
                    <a:blip r:embed="rId17" cstate="print"/>
                    <a:stretch>
                      <a:fillRect/>
                    </a:stretch>
                  </pic:blipFill>
                  <pic:spPr>
                    <a:xfrm>
                      <a:off x="0" y="0"/>
                      <a:ext cx="2570503" cy="165163"/>
                    </a:xfrm>
                    <a:prstGeom prst="rect">
                      <a:avLst/>
                    </a:prstGeom>
                  </pic:spPr>
                </pic:pic>
              </a:graphicData>
            </a:graphic>
          </wp:anchor>
        </w:drawing>
      </w:r>
    </w:p>
    <w:p>
      <w:pPr>
        <w:pStyle w:val="5"/>
        <w:spacing w:before="2"/>
        <w:rPr>
          <w:rFonts w:hint="default" w:ascii="Times New Roman" w:hAnsi="Times New Roman" w:cs="Times New Roman"/>
          <w:sz w:val="11"/>
        </w:rPr>
      </w:pPr>
    </w:p>
    <w:p>
      <w:pPr>
        <w:spacing w:before="113"/>
        <w:ind w:left="3185" w:right="0" w:firstLine="0"/>
        <w:jc w:val="left"/>
        <w:rPr>
          <w:rFonts w:hint="default" w:ascii="Times New Roman" w:hAnsi="Times New Roman" w:cs="Times New Roman"/>
          <w:sz w:val="12"/>
        </w:rPr>
      </w:pPr>
      <w:bookmarkStart w:id="22" w:name="_bookmark9"/>
      <w:bookmarkEnd w:id="22"/>
      <w:r>
        <w:rPr>
          <w:rFonts w:hint="default" w:ascii="Times New Roman" w:hAnsi="Times New Roman" w:cs="Times New Roman"/>
          <w:b/>
          <w:w w:val="110"/>
          <w:sz w:val="12"/>
        </w:rPr>
        <w:t xml:space="preserve">Fig. 1. </w:t>
      </w:r>
      <w:r>
        <w:rPr>
          <w:rFonts w:hint="default" w:ascii="Times New Roman" w:hAnsi="Times New Roman" w:cs="Times New Roman"/>
          <w:w w:val="110"/>
          <w:sz w:val="12"/>
        </w:rPr>
        <w:t>The adversary serves as a part of RFID system.</w:t>
      </w:r>
    </w:p>
    <w:p>
      <w:pPr>
        <w:pStyle w:val="5"/>
        <w:rPr>
          <w:rFonts w:hint="default" w:ascii="Times New Roman" w:hAnsi="Times New Roman" w:cs="Times New Roman"/>
          <w:sz w:val="20"/>
        </w:rPr>
      </w:pPr>
    </w:p>
    <w:p>
      <w:pPr>
        <w:pStyle w:val="5"/>
        <w:spacing w:before="11"/>
        <w:rPr>
          <w:rFonts w:hint="default" w:ascii="Times New Roman" w:hAnsi="Times New Roman" w:cs="Times New Roman"/>
          <w:sz w:val="26"/>
        </w:rPr>
      </w:pPr>
    </w:p>
    <w:p>
      <w:pPr>
        <w:tabs>
          <w:tab w:val="left" w:pos="5214"/>
        </w:tabs>
        <w:spacing w:before="98" w:line="228" w:lineRule="auto"/>
        <w:ind w:left="435" w:right="285" w:firstLine="0"/>
        <w:jc w:val="left"/>
        <w:rPr>
          <w:rFonts w:hint="default" w:ascii="Times New Roman" w:hAnsi="Times New Roman" w:cs="Times New Roman"/>
          <w:sz w:val="16"/>
        </w:rPr>
      </w:pPr>
      <w:r>
        <w:rPr>
          <w:rFonts w:hint="default" w:ascii="Times New Roman" w:hAnsi="Times New Roman" w:cs="Times New Roman"/>
        </w:rPr>
        <w:pict>
          <v:shape id="_x0000_s1058" o:spid="_x0000_s1058" o:spt="202" type="#_x0000_t202" style="position:absolute;left:0pt;margin-left:44.25pt;margin-top:4.95pt;height:16.6pt;width:244.2pt;mso-position-horizontal-relative:page;z-index:-41984;mso-width-relative:page;mso-height-relative:page;" filled="f" stroked="f" coordsize="21600,21600">
            <v:path/>
            <v:fill on="f" focussize="0,0"/>
            <v:stroke on="f" joinstyle="miter"/>
            <v:imagedata o:title=""/>
            <o:lock v:ext="edit"/>
            <v:textbox inset="0mm,0mm,0mm,0mm">
              <w:txbxContent>
                <w:p>
                  <w:pPr>
                    <w:numPr>
                      <w:ilvl w:val="0"/>
                      <w:numId w:val="3"/>
                    </w:numPr>
                    <w:tabs>
                      <w:tab w:val="left" w:pos="4735"/>
                      <w:tab w:val="left" w:pos="4737"/>
                    </w:tabs>
                    <w:spacing w:before="0" w:line="234" w:lineRule="exact"/>
                    <w:ind w:left="4736" w:right="0" w:hanging="4736"/>
                    <w:jc w:val="left"/>
                    <w:rPr>
                      <w:rFonts w:ascii="Verdana"/>
                      <w:sz w:val="18"/>
                    </w:rPr>
                  </w:pPr>
                  <w:r>
                    <w:rPr>
                      <w:rFonts w:ascii="Verdana"/>
                      <w:i/>
                      <w:spacing w:val="-19"/>
                      <w:w w:val="119"/>
                      <w:sz w:val="18"/>
                    </w:rPr>
                    <w:t>A</w:t>
                  </w:r>
                </w:p>
              </w:txbxContent>
            </v:textbox>
          </v:shape>
        </w:pict>
      </w:r>
      <w:r>
        <w:rPr>
          <w:rFonts w:hint="default" w:ascii="Times New Roman" w:hAnsi="Times New Roman" w:cs="Times New Roman"/>
          <w:b/>
          <w:spacing w:val="-4"/>
          <w:w w:val="110"/>
          <w:sz w:val="16"/>
        </w:rPr>
        <w:t xml:space="preserve">SendToTag </w:t>
      </w:r>
      <w:r>
        <w:rPr>
          <w:rFonts w:hint="default" w:ascii="Times New Roman" w:hAnsi="Times New Roman" w:cs="Times New Roman"/>
          <w:i/>
          <w:w w:val="115"/>
          <w:sz w:val="17"/>
        </w:rPr>
        <w:t>(</w:t>
      </w:r>
      <w:r>
        <w:rPr>
          <w:rFonts w:hint="default" w:ascii="Times New Roman" w:hAnsi="Times New Roman" w:cs="Times New Roman"/>
          <w:i/>
          <w:w w:val="115"/>
          <w:sz w:val="16"/>
        </w:rPr>
        <w:t>m</w:t>
      </w:r>
      <w:r>
        <w:rPr>
          <w:rFonts w:hint="default" w:ascii="Times New Roman" w:hAnsi="Times New Roman" w:cs="Times New Roman"/>
          <w:i/>
          <w:w w:val="115"/>
          <w:sz w:val="17"/>
        </w:rPr>
        <w:t xml:space="preserve">, </w:t>
      </w:r>
      <w:r>
        <w:rPr>
          <w:rFonts w:hint="default" w:ascii="Times New Roman" w:hAnsi="Times New Roman" w:cs="Times New Roman"/>
          <w:i/>
          <w:w w:val="110"/>
          <w:sz w:val="16"/>
        </w:rPr>
        <w:t xml:space="preserve">tag </w:t>
      </w:r>
      <w:r>
        <w:rPr>
          <w:rFonts w:hint="default" w:ascii="Times New Roman" w:hAnsi="Times New Roman" w:cs="Times New Roman"/>
          <w:i/>
          <w:w w:val="110"/>
          <w:position w:val="-3"/>
          <w:sz w:val="12"/>
        </w:rPr>
        <w:t xml:space="preserve">j </w:t>
      </w:r>
      <w:r>
        <w:rPr>
          <w:rFonts w:hint="default" w:ascii="Times New Roman" w:hAnsi="Times New Roman" w:cs="Times New Roman"/>
          <w:i/>
          <w:w w:val="110"/>
          <w:sz w:val="17"/>
        </w:rPr>
        <w:t xml:space="preserve">, </w:t>
      </w:r>
      <w:r>
        <w:rPr>
          <w:rFonts w:hint="default" w:ascii="Times New Roman" w:hAnsi="Times New Roman" w:cs="Times New Roman"/>
          <w:i/>
          <w:w w:val="110"/>
          <w:sz w:val="16"/>
        </w:rPr>
        <w:t>s</w:t>
      </w:r>
      <w:r>
        <w:rPr>
          <w:rFonts w:hint="default" w:ascii="Times New Roman" w:hAnsi="Times New Roman" w:cs="Times New Roman"/>
          <w:i/>
          <w:w w:val="110"/>
          <w:sz w:val="16"/>
          <w:vertAlign w:val="subscript"/>
        </w:rPr>
        <w:t>i</w:t>
      </w:r>
      <w:r>
        <w:rPr>
          <w:rFonts w:hint="default" w:ascii="Times New Roman" w:hAnsi="Times New Roman" w:cs="Times New Roman"/>
          <w:i/>
          <w:spacing w:val="-40"/>
          <w:w w:val="110"/>
          <w:sz w:val="16"/>
          <w:vertAlign w:val="baseline"/>
        </w:rPr>
        <w:t xml:space="preserve"> </w:t>
      </w:r>
      <w:r>
        <w:rPr>
          <w:rFonts w:hint="default" w:ascii="Times New Roman" w:hAnsi="Times New Roman" w:cs="Times New Roman"/>
          <w:i/>
          <w:w w:val="115"/>
          <w:sz w:val="17"/>
          <w:vertAlign w:val="baseline"/>
        </w:rPr>
        <w:t>)</w:t>
      </w:r>
      <w:r>
        <w:rPr>
          <w:rFonts w:hint="default" w:ascii="Times New Roman" w:hAnsi="Times New Roman" w:cs="Times New Roman"/>
          <w:w w:val="115"/>
          <w:sz w:val="16"/>
          <w:vertAlign w:val="baseline"/>
        </w:rPr>
        <w:t xml:space="preserve">: </w:t>
      </w:r>
      <w:r>
        <w:rPr>
          <w:rFonts w:hint="default" w:ascii="Times New Roman" w:hAnsi="Times New Roman" w:cs="Times New Roman"/>
          <w:w w:val="110"/>
          <w:sz w:val="16"/>
          <w:vertAlign w:val="baseline"/>
        </w:rPr>
        <w:t>this oracle formalizes the model</w:t>
      </w:r>
      <w:r>
        <w:rPr>
          <w:rFonts w:hint="default" w:ascii="Times New Roman" w:hAnsi="Times New Roman" w:cs="Times New Roman"/>
          <w:spacing w:val="13"/>
          <w:w w:val="110"/>
          <w:sz w:val="16"/>
          <w:vertAlign w:val="baseline"/>
        </w:rPr>
        <w:t xml:space="preserve"> </w:t>
      </w:r>
      <w:r>
        <w:rPr>
          <w:rFonts w:hint="default" w:ascii="Times New Roman" w:hAnsi="Times New Roman" w:cs="Times New Roman"/>
          <w:w w:val="110"/>
          <w:sz w:val="16"/>
          <w:vertAlign w:val="baseline"/>
        </w:rPr>
        <w:t>of</w:t>
      </w:r>
      <w:r>
        <w:rPr>
          <w:rFonts w:hint="default" w:ascii="Times New Roman" w:hAnsi="Times New Roman" w:cs="Times New Roman"/>
          <w:w w:val="110"/>
          <w:sz w:val="16"/>
          <w:vertAlign w:val="baseline"/>
        </w:rPr>
        <w:tab/>
      </w:r>
      <w:r>
        <w:rPr>
          <w:rFonts w:hint="default" w:ascii="Times New Roman" w:hAnsi="Times New Roman" w:cs="Times New Roman"/>
          <w:w w:val="110"/>
          <w:sz w:val="16"/>
          <w:vertAlign w:val="baseline"/>
        </w:rPr>
        <w:t xml:space="preserve">sending message </w:t>
      </w:r>
      <w:r>
        <w:rPr>
          <w:rFonts w:hint="default" w:ascii="Times New Roman" w:hAnsi="Times New Roman" w:cs="Times New Roman"/>
          <w:i/>
          <w:w w:val="110"/>
          <w:sz w:val="16"/>
          <w:vertAlign w:val="baseline"/>
        </w:rPr>
        <w:t xml:space="preserve">m </w:t>
      </w:r>
      <w:r>
        <w:rPr>
          <w:rFonts w:hint="default" w:ascii="Times New Roman" w:hAnsi="Times New Roman" w:cs="Times New Roman"/>
          <w:w w:val="110"/>
          <w:sz w:val="16"/>
          <w:vertAlign w:val="baseline"/>
        </w:rPr>
        <w:t xml:space="preserve">to </w:t>
      </w:r>
      <w:r>
        <w:rPr>
          <w:rFonts w:hint="default" w:ascii="Times New Roman" w:hAnsi="Times New Roman" w:cs="Times New Roman"/>
          <w:i/>
          <w:w w:val="110"/>
          <w:sz w:val="16"/>
          <w:vertAlign w:val="baseline"/>
        </w:rPr>
        <w:t xml:space="preserve">tag </w:t>
      </w:r>
      <w:r>
        <w:rPr>
          <w:rFonts w:hint="default" w:ascii="Times New Roman" w:hAnsi="Times New Roman" w:cs="Times New Roman"/>
          <w:i/>
          <w:w w:val="110"/>
          <w:position w:val="-3"/>
          <w:sz w:val="12"/>
          <w:vertAlign w:val="baseline"/>
        </w:rPr>
        <w:t xml:space="preserve">j </w:t>
      </w:r>
      <w:r>
        <w:rPr>
          <w:rFonts w:hint="default" w:ascii="Times New Roman" w:hAnsi="Times New Roman" w:cs="Times New Roman"/>
          <w:w w:val="110"/>
          <w:sz w:val="16"/>
          <w:vertAlign w:val="baseline"/>
        </w:rPr>
        <w:t xml:space="preserve">in session </w:t>
      </w:r>
      <w:r>
        <w:rPr>
          <w:rFonts w:hint="default" w:ascii="Times New Roman" w:hAnsi="Times New Roman" w:cs="Times New Roman"/>
          <w:i/>
          <w:w w:val="110"/>
          <w:sz w:val="16"/>
          <w:vertAlign w:val="baseline"/>
        </w:rPr>
        <w:t>s</w:t>
      </w:r>
      <w:r>
        <w:rPr>
          <w:rFonts w:hint="default" w:ascii="Times New Roman" w:hAnsi="Times New Roman" w:cs="Times New Roman"/>
          <w:i/>
          <w:w w:val="110"/>
          <w:sz w:val="16"/>
          <w:vertAlign w:val="subscript"/>
        </w:rPr>
        <w:t>i</w:t>
      </w:r>
      <w:r>
        <w:rPr>
          <w:rFonts w:hint="default" w:ascii="Times New Roman" w:hAnsi="Times New Roman" w:cs="Times New Roman"/>
          <w:i/>
          <w:w w:val="110"/>
          <w:sz w:val="16"/>
          <w:vertAlign w:val="baseline"/>
        </w:rPr>
        <w:t xml:space="preserve"> </w:t>
      </w:r>
      <w:r>
        <w:rPr>
          <w:rFonts w:hint="default" w:ascii="Times New Roman" w:hAnsi="Times New Roman" w:cs="Times New Roman"/>
          <w:w w:val="110"/>
          <w:sz w:val="16"/>
          <w:vertAlign w:val="baseline"/>
        </w:rPr>
        <w:t>of the protocol through forward</w:t>
      </w:r>
      <w:r>
        <w:rPr>
          <w:rFonts w:hint="default" w:ascii="Times New Roman" w:hAnsi="Times New Roman" w:cs="Times New Roman"/>
          <w:spacing w:val="1"/>
          <w:w w:val="110"/>
          <w:sz w:val="16"/>
          <w:vertAlign w:val="baseline"/>
        </w:rPr>
        <w:t xml:space="preserve"> </w:t>
      </w:r>
      <w:r>
        <w:rPr>
          <w:rFonts w:hint="default" w:ascii="Times New Roman" w:hAnsi="Times New Roman" w:cs="Times New Roman"/>
          <w:w w:val="110"/>
          <w:sz w:val="16"/>
          <w:vertAlign w:val="baseline"/>
        </w:rPr>
        <w:t>channel.</w:t>
      </w:r>
    </w:p>
    <w:p>
      <w:pPr>
        <w:tabs>
          <w:tab w:val="left" w:pos="5623"/>
        </w:tabs>
        <w:spacing w:before="20" w:line="228" w:lineRule="auto"/>
        <w:ind w:left="435" w:right="285" w:firstLine="0"/>
        <w:jc w:val="left"/>
        <w:rPr>
          <w:rFonts w:hint="default" w:ascii="Times New Roman" w:hAnsi="Times New Roman" w:cs="Times New Roman"/>
          <w:sz w:val="16"/>
        </w:rPr>
      </w:pPr>
      <w:r>
        <w:rPr>
          <w:rFonts w:hint="default" w:ascii="Times New Roman" w:hAnsi="Times New Roman" w:cs="Times New Roman"/>
        </w:rPr>
        <w:pict>
          <v:shape id="_x0000_s1059" o:spid="_x0000_s1059" o:spt="202" type="#_x0000_t202" style="position:absolute;left:0pt;margin-left:44.25pt;margin-top:1.05pt;height:16.6pt;width:264.8pt;mso-position-horizontal-relative:page;z-index:-41984;mso-width-relative:page;mso-height-relative:page;" filled="f" stroked="f" coordsize="21600,21600">
            <v:path/>
            <v:fill on="f" focussize="0,0"/>
            <v:stroke on="f" joinstyle="miter"/>
            <v:imagedata o:title=""/>
            <o:lock v:ext="edit"/>
            <v:textbox inset="0mm,0mm,0mm,0mm">
              <w:txbxContent>
                <w:p>
                  <w:pPr>
                    <w:numPr>
                      <w:ilvl w:val="0"/>
                      <w:numId w:val="4"/>
                    </w:numPr>
                    <w:tabs>
                      <w:tab w:val="left" w:pos="5147"/>
                      <w:tab w:val="left" w:pos="5148"/>
                    </w:tabs>
                    <w:spacing w:before="0" w:line="234" w:lineRule="exact"/>
                    <w:ind w:left="5147" w:right="0" w:hanging="5147"/>
                    <w:jc w:val="left"/>
                    <w:rPr>
                      <w:rFonts w:ascii="Verdana"/>
                      <w:sz w:val="18"/>
                    </w:rPr>
                  </w:pPr>
                  <w:r>
                    <w:rPr>
                      <w:rFonts w:ascii="Verdana"/>
                      <w:i/>
                      <w:spacing w:val="-20"/>
                      <w:w w:val="119"/>
                      <w:sz w:val="18"/>
                    </w:rPr>
                    <w:t>A</w:t>
                  </w:r>
                </w:p>
              </w:txbxContent>
            </v:textbox>
          </v:shape>
        </w:pict>
      </w:r>
      <w:r>
        <w:rPr>
          <w:rFonts w:hint="default" w:ascii="Times New Roman" w:hAnsi="Times New Roman" w:cs="Times New Roman"/>
          <w:b/>
          <w:w w:val="110"/>
          <w:sz w:val="16"/>
        </w:rPr>
        <w:t>ReceiveFromTag</w:t>
      </w:r>
      <w:r>
        <w:rPr>
          <w:rFonts w:hint="default" w:ascii="Times New Roman" w:hAnsi="Times New Roman" w:cs="Times New Roman"/>
          <w:b/>
          <w:spacing w:val="7"/>
          <w:w w:val="110"/>
          <w:sz w:val="16"/>
        </w:rPr>
        <w:t xml:space="preserve"> </w:t>
      </w:r>
      <w:r>
        <w:rPr>
          <w:rFonts w:hint="default" w:ascii="Times New Roman" w:hAnsi="Times New Roman" w:cs="Times New Roman"/>
          <w:i/>
          <w:w w:val="110"/>
          <w:sz w:val="17"/>
        </w:rPr>
        <w:t>(</w:t>
      </w:r>
      <w:r>
        <w:rPr>
          <w:rFonts w:hint="default" w:ascii="Times New Roman" w:hAnsi="Times New Roman" w:cs="Times New Roman"/>
          <w:i/>
          <w:w w:val="110"/>
          <w:sz w:val="16"/>
        </w:rPr>
        <w:t>m</w:t>
      </w:r>
      <w:r>
        <w:rPr>
          <w:rFonts w:hint="default" w:ascii="Times New Roman" w:hAnsi="Times New Roman" w:cs="Times New Roman"/>
          <w:i/>
          <w:w w:val="110"/>
          <w:sz w:val="17"/>
        </w:rPr>
        <w:t>,</w:t>
      </w:r>
      <w:r>
        <w:rPr>
          <w:rFonts w:hint="default" w:ascii="Times New Roman" w:hAnsi="Times New Roman" w:cs="Times New Roman"/>
          <w:i/>
          <w:spacing w:val="-25"/>
          <w:w w:val="110"/>
          <w:sz w:val="17"/>
        </w:rPr>
        <w:t xml:space="preserve"> </w:t>
      </w:r>
      <w:r>
        <w:rPr>
          <w:rFonts w:hint="default" w:ascii="Times New Roman" w:hAnsi="Times New Roman" w:cs="Times New Roman"/>
          <w:i/>
          <w:w w:val="110"/>
          <w:sz w:val="16"/>
        </w:rPr>
        <w:t>tag</w:t>
      </w:r>
      <w:r>
        <w:rPr>
          <w:rFonts w:hint="default" w:ascii="Times New Roman" w:hAnsi="Times New Roman" w:cs="Times New Roman"/>
          <w:i/>
          <w:spacing w:val="-25"/>
          <w:w w:val="110"/>
          <w:sz w:val="16"/>
        </w:rPr>
        <w:t xml:space="preserve"> </w:t>
      </w:r>
      <w:r>
        <w:rPr>
          <w:rFonts w:hint="default" w:ascii="Times New Roman" w:hAnsi="Times New Roman" w:cs="Times New Roman"/>
          <w:i/>
          <w:spacing w:val="7"/>
          <w:w w:val="110"/>
          <w:position w:val="-3"/>
          <w:sz w:val="12"/>
        </w:rPr>
        <w:t>j</w:t>
      </w:r>
      <w:r>
        <w:rPr>
          <w:rFonts w:hint="default" w:ascii="Times New Roman" w:hAnsi="Times New Roman" w:cs="Times New Roman"/>
          <w:i/>
          <w:spacing w:val="7"/>
          <w:w w:val="110"/>
          <w:sz w:val="17"/>
        </w:rPr>
        <w:t>,</w:t>
      </w:r>
      <w:r>
        <w:rPr>
          <w:rFonts w:hint="default" w:ascii="Times New Roman" w:hAnsi="Times New Roman" w:cs="Times New Roman"/>
          <w:i/>
          <w:spacing w:val="-22"/>
          <w:w w:val="110"/>
          <w:sz w:val="17"/>
        </w:rPr>
        <w:t xml:space="preserve"> </w:t>
      </w:r>
      <w:r>
        <w:rPr>
          <w:rFonts w:hint="default" w:ascii="Times New Roman" w:hAnsi="Times New Roman" w:cs="Times New Roman"/>
          <w:i/>
          <w:w w:val="110"/>
          <w:sz w:val="16"/>
        </w:rPr>
        <w:t>s</w:t>
      </w:r>
      <w:r>
        <w:rPr>
          <w:rFonts w:hint="default" w:ascii="Times New Roman" w:hAnsi="Times New Roman" w:cs="Times New Roman"/>
          <w:i/>
          <w:w w:val="110"/>
          <w:sz w:val="16"/>
          <w:vertAlign w:val="subscript"/>
        </w:rPr>
        <w:t>i</w:t>
      </w:r>
      <w:r>
        <w:rPr>
          <w:rFonts w:hint="default" w:ascii="Times New Roman" w:hAnsi="Times New Roman" w:cs="Times New Roman"/>
          <w:i/>
          <w:spacing w:val="-33"/>
          <w:w w:val="110"/>
          <w:sz w:val="16"/>
          <w:vertAlign w:val="baseline"/>
        </w:rPr>
        <w:t xml:space="preserve"> </w:t>
      </w:r>
      <w:r>
        <w:rPr>
          <w:rFonts w:hint="default" w:ascii="Times New Roman" w:hAnsi="Times New Roman" w:cs="Times New Roman"/>
          <w:i/>
          <w:w w:val="110"/>
          <w:sz w:val="17"/>
          <w:vertAlign w:val="baseline"/>
        </w:rPr>
        <w:t>)</w:t>
      </w:r>
      <w:r>
        <w:rPr>
          <w:rFonts w:hint="default" w:ascii="Times New Roman" w:hAnsi="Times New Roman" w:cs="Times New Roman"/>
          <w:w w:val="110"/>
          <w:sz w:val="16"/>
          <w:vertAlign w:val="baseline"/>
        </w:rPr>
        <w:t>:</w:t>
      </w:r>
      <w:r>
        <w:rPr>
          <w:rFonts w:hint="default" w:ascii="Times New Roman" w:hAnsi="Times New Roman" w:cs="Times New Roman"/>
          <w:spacing w:val="7"/>
          <w:w w:val="110"/>
          <w:sz w:val="16"/>
          <w:vertAlign w:val="baseline"/>
        </w:rPr>
        <w:t xml:space="preserve"> </w:t>
      </w:r>
      <w:r>
        <w:rPr>
          <w:rFonts w:hint="default" w:ascii="Times New Roman" w:hAnsi="Times New Roman" w:cs="Times New Roman"/>
          <w:w w:val="110"/>
          <w:sz w:val="16"/>
          <w:vertAlign w:val="baseline"/>
        </w:rPr>
        <w:t>this</w:t>
      </w:r>
      <w:r>
        <w:rPr>
          <w:rFonts w:hint="default" w:ascii="Times New Roman" w:hAnsi="Times New Roman" w:cs="Times New Roman"/>
          <w:spacing w:val="5"/>
          <w:w w:val="110"/>
          <w:sz w:val="16"/>
          <w:vertAlign w:val="baseline"/>
        </w:rPr>
        <w:t xml:space="preserve"> </w:t>
      </w:r>
      <w:r>
        <w:rPr>
          <w:rFonts w:hint="default" w:ascii="Times New Roman" w:hAnsi="Times New Roman" w:cs="Times New Roman"/>
          <w:w w:val="110"/>
          <w:sz w:val="16"/>
          <w:vertAlign w:val="baseline"/>
        </w:rPr>
        <w:t>oracle</w:t>
      </w:r>
      <w:r>
        <w:rPr>
          <w:rFonts w:hint="default" w:ascii="Times New Roman" w:hAnsi="Times New Roman" w:cs="Times New Roman"/>
          <w:spacing w:val="6"/>
          <w:w w:val="110"/>
          <w:sz w:val="16"/>
          <w:vertAlign w:val="baseline"/>
        </w:rPr>
        <w:t xml:space="preserve"> </w:t>
      </w:r>
      <w:r>
        <w:rPr>
          <w:rFonts w:hint="default" w:ascii="Times New Roman" w:hAnsi="Times New Roman" w:cs="Times New Roman"/>
          <w:w w:val="110"/>
          <w:sz w:val="16"/>
          <w:vertAlign w:val="baseline"/>
        </w:rPr>
        <w:t>formalizes</w:t>
      </w:r>
      <w:r>
        <w:rPr>
          <w:rFonts w:hint="default" w:ascii="Times New Roman" w:hAnsi="Times New Roman" w:cs="Times New Roman"/>
          <w:spacing w:val="6"/>
          <w:w w:val="110"/>
          <w:sz w:val="16"/>
          <w:vertAlign w:val="baseline"/>
        </w:rPr>
        <w:t xml:space="preserve"> </w:t>
      </w:r>
      <w:r>
        <w:rPr>
          <w:rFonts w:hint="default" w:ascii="Times New Roman" w:hAnsi="Times New Roman" w:cs="Times New Roman"/>
          <w:w w:val="110"/>
          <w:sz w:val="16"/>
          <w:vertAlign w:val="baseline"/>
        </w:rPr>
        <w:t>the</w:t>
      </w:r>
      <w:r>
        <w:rPr>
          <w:rFonts w:hint="default" w:ascii="Times New Roman" w:hAnsi="Times New Roman" w:cs="Times New Roman"/>
          <w:spacing w:val="6"/>
          <w:w w:val="110"/>
          <w:sz w:val="16"/>
          <w:vertAlign w:val="baseline"/>
        </w:rPr>
        <w:t xml:space="preserve"> </w:t>
      </w:r>
      <w:r>
        <w:rPr>
          <w:rFonts w:hint="default" w:ascii="Times New Roman" w:hAnsi="Times New Roman" w:cs="Times New Roman"/>
          <w:w w:val="110"/>
          <w:sz w:val="16"/>
          <w:vertAlign w:val="baseline"/>
        </w:rPr>
        <w:t>model</w:t>
      </w:r>
      <w:r>
        <w:rPr>
          <w:rFonts w:hint="default" w:ascii="Times New Roman" w:hAnsi="Times New Roman" w:cs="Times New Roman"/>
          <w:spacing w:val="6"/>
          <w:w w:val="110"/>
          <w:sz w:val="16"/>
          <w:vertAlign w:val="baseline"/>
        </w:rPr>
        <w:t xml:space="preserve"> </w:t>
      </w:r>
      <w:r>
        <w:rPr>
          <w:rFonts w:hint="default" w:ascii="Times New Roman" w:hAnsi="Times New Roman" w:cs="Times New Roman"/>
          <w:w w:val="110"/>
          <w:sz w:val="16"/>
          <w:vertAlign w:val="baseline"/>
        </w:rPr>
        <w:t>of</w:t>
      </w:r>
      <w:r>
        <w:rPr>
          <w:rFonts w:hint="default" w:ascii="Times New Roman" w:hAnsi="Times New Roman" w:cs="Times New Roman"/>
          <w:w w:val="110"/>
          <w:sz w:val="16"/>
          <w:vertAlign w:val="baseline"/>
        </w:rPr>
        <w:tab/>
      </w:r>
      <w:r>
        <w:rPr>
          <w:rFonts w:hint="default" w:ascii="Times New Roman" w:hAnsi="Times New Roman" w:cs="Times New Roman"/>
          <w:w w:val="110"/>
          <w:sz w:val="16"/>
          <w:vertAlign w:val="baseline"/>
        </w:rPr>
        <w:t xml:space="preserve">receiving message </w:t>
      </w:r>
      <w:r>
        <w:rPr>
          <w:rFonts w:hint="default" w:ascii="Times New Roman" w:hAnsi="Times New Roman" w:cs="Times New Roman"/>
          <w:i/>
          <w:w w:val="110"/>
          <w:sz w:val="16"/>
          <w:vertAlign w:val="baseline"/>
        </w:rPr>
        <w:t xml:space="preserve">m </w:t>
      </w:r>
      <w:r>
        <w:rPr>
          <w:rFonts w:hint="default" w:ascii="Times New Roman" w:hAnsi="Times New Roman" w:cs="Times New Roman"/>
          <w:w w:val="110"/>
          <w:sz w:val="16"/>
          <w:vertAlign w:val="baseline"/>
        </w:rPr>
        <w:t xml:space="preserve">from </w:t>
      </w:r>
      <w:r>
        <w:rPr>
          <w:rFonts w:hint="default" w:ascii="Times New Roman" w:hAnsi="Times New Roman" w:cs="Times New Roman"/>
          <w:i/>
          <w:w w:val="110"/>
          <w:sz w:val="16"/>
          <w:vertAlign w:val="baseline"/>
        </w:rPr>
        <w:t xml:space="preserve">tag </w:t>
      </w:r>
      <w:r>
        <w:rPr>
          <w:rFonts w:hint="default" w:ascii="Times New Roman" w:hAnsi="Times New Roman" w:cs="Times New Roman"/>
          <w:i/>
          <w:w w:val="110"/>
          <w:position w:val="-3"/>
          <w:sz w:val="12"/>
          <w:vertAlign w:val="baseline"/>
        </w:rPr>
        <w:t xml:space="preserve">j </w:t>
      </w:r>
      <w:r>
        <w:rPr>
          <w:rFonts w:hint="default" w:ascii="Times New Roman" w:hAnsi="Times New Roman" w:cs="Times New Roman"/>
          <w:w w:val="110"/>
          <w:sz w:val="16"/>
          <w:vertAlign w:val="baseline"/>
        </w:rPr>
        <w:t xml:space="preserve">in session </w:t>
      </w:r>
      <w:r>
        <w:rPr>
          <w:rFonts w:hint="default" w:ascii="Times New Roman" w:hAnsi="Times New Roman" w:cs="Times New Roman"/>
          <w:i/>
          <w:w w:val="110"/>
          <w:sz w:val="16"/>
          <w:vertAlign w:val="baseline"/>
        </w:rPr>
        <w:t>s</w:t>
      </w:r>
      <w:r>
        <w:rPr>
          <w:rFonts w:hint="default" w:ascii="Times New Roman" w:hAnsi="Times New Roman" w:cs="Times New Roman"/>
          <w:i/>
          <w:w w:val="110"/>
          <w:sz w:val="16"/>
          <w:vertAlign w:val="subscript"/>
        </w:rPr>
        <w:t>i</w:t>
      </w:r>
      <w:r>
        <w:rPr>
          <w:rFonts w:hint="default" w:ascii="Times New Roman" w:hAnsi="Times New Roman" w:cs="Times New Roman"/>
          <w:i/>
          <w:w w:val="110"/>
          <w:sz w:val="16"/>
          <w:vertAlign w:val="baseline"/>
        </w:rPr>
        <w:t xml:space="preserve"> </w:t>
      </w:r>
      <w:r>
        <w:rPr>
          <w:rFonts w:hint="default" w:ascii="Times New Roman" w:hAnsi="Times New Roman" w:cs="Times New Roman"/>
          <w:w w:val="110"/>
          <w:sz w:val="16"/>
          <w:vertAlign w:val="baseline"/>
        </w:rPr>
        <w:t>of the protocol through backward</w:t>
      </w:r>
      <w:r>
        <w:rPr>
          <w:rFonts w:hint="default" w:ascii="Times New Roman" w:hAnsi="Times New Roman" w:cs="Times New Roman"/>
          <w:spacing w:val="-19"/>
          <w:w w:val="110"/>
          <w:sz w:val="16"/>
          <w:vertAlign w:val="baseline"/>
        </w:rPr>
        <w:t xml:space="preserve"> </w:t>
      </w:r>
      <w:r>
        <w:rPr>
          <w:rFonts w:hint="default" w:ascii="Times New Roman" w:hAnsi="Times New Roman" w:cs="Times New Roman"/>
          <w:w w:val="110"/>
          <w:sz w:val="16"/>
          <w:vertAlign w:val="baseline"/>
        </w:rPr>
        <w:t>channel.</w:t>
      </w:r>
    </w:p>
    <w:p>
      <w:pPr>
        <w:tabs>
          <w:tab w:val="left" w:pos="5483"/>
        </w:tabs>
        <w:spacing w:before="13" w:line="256" w:lineRule="auto"/>
        <w:ind w:left="435" w:right="202" w:firstLine="0"/>
        <w:jc w:val="left"/>
        <w:rPr>
          <w:rFonts w:hint="default" w:ascii="Times New Roman" w:hAnsi="Times New Roman" w:cs="Times New Roman"/>
          <w:sz w:val="16"/>
        </w:rPr>
      </w:pPr>
      <w:r>
        <w:rPr>
          <w:rFonts w:hint="default" w:ascii="Times New Roman" w:hAnsi="Times New Roman" w:cs="Times New Roman"/>
        </w:rPr>
        <w:pict>
          <v:shape id="_x0000_s1060" o:spid="_x0000_s1060" o:spt="202" type="#_x0000_t202" style="position:absolute;left:0pt;margin-left:44.25pt;margin-top:1.05pt;height:16.6pt;width:258pt;mso-position-horizontal-relative:page;z-index:-41984;mso-width-relative:page;mso-height-relative:page;" filled="f" stroked="f" coordsize="21600,21600">
            <v:path/>
            <v:fill on="f" focussize="0,0"/>
            <v:stroke on="f" joinstyle="miter"/>
            <v:imagedata o:title=""/>
            <o:lock v:ext="edit"/>
            <v:textbox inset="0mm,0mm,0mm,0mm">
              <w:txbxContent>
                <w:p>
                  <w:pPr>
                    <w:numPr>
                      <w:ilvl w:val="0"/>
                      <w:numId w:val="5"/>
                    </w:numPr>
                    <w:tabs>
                      <w:tab w:val="left" w:pos="5011"/>
                      <w:tab w:val="left" w:pos="5012"/>
                    </w:tabs>
                    <w:spacing w:before="0" w:line="234" w:lineRule="exact"/>
                    <w:ind w:left="5011" w:right="0" w:hanging="5011"/>
                    <w:jc w:val="left"/>
                    <w:rPr>
                      <w:rFonts w:ascii="Verdana"/>
                      <w:sz w:val="18"/>
                    </w:rPr>
                  </w:pPr>
                  <w:r>
                    <w:rPr>
                      <w:rFonts w:ascii="Verdana"/>
                      <w:i/>
                      <w:spacing w:val="-20"/>
                      <w:w w:val="119"/>
                      <w:sz w:val="18"/>
                    </w:rPr>
                    <w:t>A</w:t>
                  </w:r>
                </w:p>
              </w:txbxContent>
            </v:textbox>
          </v:shape>
        </w:pict>
      </w:r>
      <w:r>
        <w:rPr>
          <w:rFonts w:hint="default" w:ascii="Times New Roman" w:hAnsi="Times New Roman" w:cs="Times New Roman"/>
          <w:b/>
          <w:w w:val="110"/>
          <w:sz w:val="16"/>
        </w:rPr>
        <w:t>ReceiveFromReader</w:t>
      </w:r>
      <w:r>
        <w:rPr>
          <w:rFonts w:hint="default" w:ascii="Times New Roman" w:hAnsi="Times New Roman" w:cs="Times New Roman"/>
          <w:b/>
          <w:spacing w:val="1"/>
          <w:w w:val="110"/>
          <w:sz w:val="16"/>
        </w:rPr>
        <w:t xml:space="preserve"> </w:t>
      </w:r>
      <w:r>
        <w:rPr>
          <w:rFonts w:hint="default" w:ascii="Times New Roman" w:hAnsi="Times New Roman" w:cs="Times New Roman"/>
          <w:i/>
          <w:w w:val="110"/>
          <w:sz w:val="17"/>
        </w:rPr>
        <w:t>(</w:t>
      </w:r>
      <w:r>
        <w:rPr>
          <w:rFonts w:hint="default" w:ascii="Times New Roman" w:hAnsi="Times New Roman" w:cs="Times New Roman"/>
          <w:i/>
          <w:w w:val="110"/>
          <w:sz w:val="16"/>
        </w:rPr>
        <w:t>m</w:t>
      </w:r>
      <w:r>
        <w:rPr>
          <w:rFonts w:hint="default" w:ascii="Times New Roman" w:hAnsi="Times New Roman" w:cs="Times New Roman"/>
          <w:i/>
          <w:w w:val="110"/>
          <w:sz w:val="17"/>
        </w:rPr>
        <w:t>,</w:t>
      </w:r>
      <w:r>
        <w:rPr>
          <w:rFonts w:hint="default" w:ascii="Times New Roman" w:hAnsi="Times New Roman" w:cs="Times New Roman"/>
          <w:i/>
          <w:spacing w:val="-24"/>
          <w:w w:val="110"/>
          <w:sz w:val="17"/>
        </w:rPr>
        <w:t xml:space="preserve"> </w:t>
      </w:r>
      <w:r>
        <w:rPr>
          <w:rFonts w:hint="default" w:ascii="Times New Roman" w:hAnsi="Times New Roman" w:cs="Times New Roman"/>
          <w:i/>
          <w:w w:val="110"/>
          <w:sz w:val="16"/>
        </w:rPr>
        <w:t>s</w:t>
      </w:r>
      <w:r>
        <w:rPr>
          <w:rFonts w:hint="default" w:ascii="Times New Roman" w:hAnsi="Times New Roman" w:cs="Times New Roman"/>
          <w:i/>
          <w:w w:val="110"/>
          <w:sz w:val="16"/>
          <w:vertAlign w:val="subscript"/>
        </w:rPr>
        <w:t>i</w:t>
      </w:r>
      <w:r>
        <w:rPr>
          <w:rFonts w:hint="default" w:ascii="Times New Roman" w:hAnsi="Times New Roman" w:cs="Times New Roman"/>
          <w:i/>
          <w:spacing w:val="-34"/>
          <w:w w:val="110"/>
          <w:sz w:val="16"/>
          <w:vertAlign w:val="baseline"/>
        </w:rPr>
        <w:t xml:space="preserve"> </w:t>
      </w:r>
      <w:r>
        <w:rPr>
          <w:rFonts w:hint="default" w:ascii="Times New Roman" w:hAnsi="Times New Roman" w:cs="Times New Roman"/>
          <w:i/>
          <w:w w:val="110"/>
          <w:sz w:val="17"/>
          <w:vertAlign w:val="baseline"/>
        </w:rPr>
        <w:t>)</w:t>
      </w:r>
      <w:r>
        <w:rPr>
          <w:rFonts w:hint="default" w:ascii="Times New Roman" w:hAnsi="Times New Roman" w:cs="Times New Roman"/>
          <w:w w:val="110"/>
          <w:sz w:val="16"/>
          <w:vertAlign w:val="baseline"/>
        </w:rPr>
        <w:t>: this oracle</w:t>
      </w:r>
      <w:r>
        <w:rPr>
          <w:rFonts w:hint="default" w:ascii="Times New Roman" w:hAnsi="Times New Roman" w:cs="Times New Roman"/>
          <w:spacing w:val="-1"/>
          <w:w w:val="110"/>
          <w:sz w:val="16"/>
          <w:vertAlign w:val="baseline"/>
        </w:rPr>
        <w:t xml:space="preserve"> </w:t>
      </w:r>
      <w:r>
        <w:rPr>
          <w:rFonts w:hint="default" w:ascii="Times New Roman" w:hAnsi="Times New Roman" w:cs="Times New Roman"/>
          <w:w w:val="110"/>
          <w:sz w:val="16"/>
          <w:vertAlign w:val="baseline"/>
        </w:rPr>
        <w:t>formalizes the model</w:t>
      </w:r>
      <w:r>
        <w:rPr>
          <w:rFonts w:hint="default" w:ascii="Times New Roman" w:hAnsi="Times New Roman" w:cs="Times New Roman"/>
          <w:spacing w:val="-1"/>
          <w:w w:val="110"/>
          <w:sz w:val="16"/>
          <w:vertAlign w:val="baseline"/>
        </w:rPr>
        <w:t xml:space="preserve"> </w:t>
      </w:r>
      <w:r>
        <w:rPr>
          <w:rFonts w:hint="default" w:ascii="Times New Roman" w:hAnsi="Times New Roman" w:cs="Times New Roman"/>
          <w:w w:val="110"/>
          <w:sz w:val="16"/>
          <w:vertAlign w:val="baseline"/>
        </w:rPr>
        <w:t>of</w:t>
      </w:r>
      <w:r>
        <w:rPr>
          <w:rFonts w:hint="default" w:ascii="Times New Roman" w:hAnsi="Times New Roman" w:cs="Times New Roman"/>
          <w:w w:val="110"/>
          <w:sz w:val="16"/>
          <w:vertAlign w:val="baseline"/>
        </w:rPr>
        <w:tab/>
      </w:r>
      <w:r>
        <w:rPr>
          <w:rFonts w:hint="default" w:ascii="Times New Roman" w:hAnsi="Times New Roman" w:cs="Times New Roman"/>
          <w:w w:val="110"/>
          <w:sz w:val="16"/>
          <w:vertAlign w:val="baseline"/>
        </w:rPr>
        <w:t xml:space="preserve">receiving message </w:t>
      </w:r>
      <w:r>
        <w:rPr>
          <w:rFonts w:hint="default" w:ascii="Times New Roman" w:hAnsi="Times New Roman" w:cs="Times New Roman"/>
          <w:i/>
          <w:w w:val="110"/>
          <w:sz w:val="16"/>
          <w:vertAlign w:val="baseline"/>
        </w:rPr>
        <w:t xml:space="preserve">m </w:t>
      </w:r>
      <w:r>
        <w:rPr>
          <w:rFonts w:hint="default" w:ascii="Times New Roman" w:hAnsi="Times New Roman" w:cs="Times New Roman"/>
          <w:w w:val="110"/>
          <w:sz w:val="16"/>
          <w:vertAlign w:val="baseline"/>
        </w:rPr>
        <w:t xml:space="preserve">from the reader in session </w:t>
      </w:r>
      <w:r>
        <w:rPr>
          <w:rFonts w:hint="default" w:ascii="Times New Roman" w:hAnsi="Times New Roman" w:cs="Times New Roman"/>
          <w:i/>
          <w:w w:val="110"/>
          <w:sz w:val="16"/>
          <w:vertAlign w:val="baseline"/>
        </w:rPr>
        <w:t>s</w:t>
      </w:r>
      <w:r>
        <w:rPr>
          <w:rFonts w:hint="default" w:ascii="Times New Roman" w:hAnsi="Times New Roman" w:cs="Times New Roman"/>
          <w:i/>
          <w:w w:val="110"/>
          <w:sz w:val="16"/>
          <w:vertAlign w:val="subscript"/>
        </w:rPr>
        <w:t>i</w:t>
      </w:r>
      <w:r>
        <w:rPr>
          <w:rFonts w:hint="default" w:ascii="Times New Roman" w:hAnsi="Times New Roman" w:cs="Times New Roman"/>
          <w:i/>
          <w:w w:val="110"/>
          <w:sz w:val="16"/>
          <w:vertAlign w:val="baseline"/>
        </w:rPr>
        <w:t xml:space="preserve"> </w:t>
      </w:r>
      <w:r>
        <w:rPr>
          <w:rFonts w:hint="default" w:ascii="Times New Roman" w:hAnsi="Times New Roman" w:cs="Times New Roman"/>
          <w:w w:val="110"/>
          <w:sz w:val="16"/>
          <w:vertAlign w:val="baseline"/>
        </w:rPr>
        <w:t>of the</w:t>
      </w:r>
      <w:r>
        <w:rPr>
          <w:rFonts w:hint="default" w:ascii="Times New Roman" w:hAnsi="Times New Roman" w:cs="Times New Roman"/>
          <w:spacing w:val="19"/>
          <w:w w:val="110"/>
          <w:sz w:val="16"/>
          <w:vertAlign w:val="baseline"/>
        </w:rPr>
        <w:t xml:space="preserve"> </w:t>
      </w:r>
      <w:r>
        <w:rPr>
          <w:rFonts w:hint="default" w:ascii="Times New Roman" w:hAnsi="Times New Roman" w:cs="Times New Roman"/>
          <w:w w:val="110"/>
          <w:sz w:val="16"/>
          <w:vertAlign w:val="baseline"/>
        </w:rPr>
        <w:t>protocol</w:t>
      </w:r>
      <w:r>
        <w:rPr>
          <w:rFonts w:hint="default" w:ascii="Times New Roman" w:hAnsi="Times New Roman" w:cs="Times New Roman"/>
          <w:spacing w:val="20"/>
          <w:w w:val="110"/>
          <w:sz w:val="16"/>
          <w:vertAlign w:val="baseline"/>
        </w:rPr>
        <w:t xml:space="preserve"> </w:t>
      </w:r>
      <w:r>
        <w:rPr>
          <w:rFonts w:hint="default" w:ascii="Times New Roman" w:hAnsi="Times New Roman" w:cs="Times New Roman"/>
          <w:w w:val="110"/>
          <w:sz w:val="16"/>
          <w:vertAlign w:val="baseline"/>
        </w:rPr>
        <w:t>through</w:t>
      </w:r>
      <w:r>
        <w:rPr>
          <w:rFonts w:hint="default" w:ascii="Times New Roman" w:hAnsi="Times New Roman" w:cs="Times New Roman"/>
          <w:spacing w:val="20"/>
          <w:w w:val="110"/>
          <w:sz w:val="16"/>
          <w:vertAlign w:val="baseline"/>
        </w:rPr>
        <w:t xml:space="preserve"> </w:t>
      </w:r>
      <w:r>
        <w:rPr>
          <w:rFonts w:hint="default" w:ascii="Times New Roman" w:hAnsi="Times New Roman" w:cs="Times New Roman"/>
          <w:w w:val="110"/>
          <w:sz w:val="16"/>
          <w:vertAlign w:val="baseline"/>
        </w:rPr>
        <w:t>forward</w:t>
      </w:r>
      <w:r>
        <w:rPr>
          <w:rFonts w:hint="default" w:ascii="Times New Roman" w:hAnsi="Times New Roman" w:cs="Times New Roman"/>
          <w:spacing w:val="19"/>
          <w:w w:val="110"/>
          <w:sz w:val="16"/>
          <w:vertAlign w:val="baseline"/>
        </w:rPr>
        <w:t xml:space="preserve"> </w:t>
      </w:r>
      <w:r>
        <w:rPr>
          <w:rFonts w:hint="default" w:ascii="Times New Roman" w:hAnsi="Times New Roman" w:cs="Times New Roman"/>
          <w:w w:val="110"/>
          <w:sz w:val="16"/>
          <w:vertAlign w:val="baseline"/>
        </w:rPr>
        <w:t>channel.</w:t>
      </w:r>
    </w:p>
    <w:p>
      <w:pPr>
        <w:pStyle w:val="10"/>
        <w:numPr>
          <w:ilvl w:val="0"/>
          <w:numId w:val="6"/>
        </w:numPr>
        <w:tabs>
          <w:tab w:val="left" w:pos="436"/>
          <w:tab w:val="left" w:pos="4571"/>
          <w:tab w:val="left" w:pos="6308"/>
        </w:tabs>
        <w:spacing w:before="4" w:after="0" w:line="211" w:lineRule="auto"/>
        <w:ind w:left="435" w:right="201" w:hanging="170"/>
        <w:jc w:val="left"/>
        <w:rPr>
          <w:rFonts w:hint="default" w:ascii="Times New Roman" w:hAnsi="Times New Roman" w:cs="Times New Roman"/>
          <w:sz w:val="16"/>
        </w:rPr>
      </w:pPr>
      <w:r>
        <w:rPr>
          <w:rFonts w:hint="default" w:ascii="Times New Roman" w:hAnsi="Times New Roman" w:cs="Times New Roman"/>
        </w:rPr>
        <w:pict>
          <v:shape id="_x0000_s1061" o:spid="_x0000_s1061" o:spt="202" type="#_x0000_t202" style="position:absolute;left:0pt;margin-left:248.95pt;margin-top:1.4pt;height:15.6pt;width:94.3pt;mso-position-horizontal-relative:page;z-index:-41984;mso-width-relative:page;mso-height-relative:page;" filled="f" stroked="f" coordsize="21600,21600">
            <v:path/>
            <v:fill on="f" focussize="0,0"/>
            <v:stroke on="f" joinstyle="miter"/>
            <v:imagedata o:title=""/>
            <o:lock v:ext="edit"/>
            <v:textbox inset="0mm,0mm,0mm,0mm">
              <w:txbxContent>
                <w:p>
                  <w:pPr>
                    <w:tabs>
                      <w:tab w:val="left" w:pos="1738"/>
                    </w:tabs>
                    <w:spacing w:before="0" w:line="177" w:lineRule="exact"/>
                    <w:ind w:left="0" w:right="0" w:firstLine="0"/>
                    <w:jc w:val="left"/>
                    <w:rPr>
                      <w:rFonts w:ascii="Verdana"/>
                      <w:i/>
                      <w:sz w:val="18"/>
                    </w:rPr>
                  </w:pPr>
                  <w:r>
                    <w:rPr>
                      <w:rFonts w:ascii="Verdana"/>
                      <w:i/>
                      <w:w w:val="120"/>
                      <w:sz w:val="18"/>
                    </w:rPr>
                    <w:t>A</w:t>
                  </w:r>
                  <w:r>
                    <w:rPr>
                      <w:rFonts w:ascii="Verdana"/>
                      <w:i/>
                      <w:w w:val="120"/>
                      <w:sz w:val="18"/>
                    </w:rPr>
                    <w:tab/>
                  </w:r>
                  <w:r>
                    <w:rPr>
                      <w:rFonts w:ascii="Verdana"/>
                      <w:i/>
                      <w:spacing w:val="-20"/>
                      <w:w w:val="120"/>
                      <w:sz w:val="18"/>
                    </w:rPr>
                    <w:t>A</w:t>
                  </w:r>
                </w:p>
              </w:txbxContent>
            </v:textbox>
          </v:shape>
        </w:pict>
      </w:r>
      <w:r>
        <w:rPr>
          <w:rFonts w:hint="default" w:ascii="Times New Roman" w:hAnsi="Times New Roman" w:cs="Times New Roman"/>
          <w:b/>
          <w:w w:val="110"/>
          <w:sz w:val="16"/>
        </w:rPr>
        <w:t xml:space="preserve">Corrupt </w:t>
      </w:r>
      <w:r>
        <w:rPr>
          <w:rFonts w:hint="default" w:ascii="Times New Roman" w:hAnsi="Times New Roman" w:cs="Times New Roman"/>
          <w:i/>
          <w:w w:val="110"/>
          <w:sz w:val="17"/>
        </w:rPr>
        <w:t>(</w:t>
      </w:r>
      <w:r>
        <w:rPr>
          <w:rFonts w:hint="default" w:ascii="Times New Roman" w:hAnsi="Times New Roman" w:cs="Times New Roman"/>
          <w:i/>
          <w:w w:val="110"/>
          <w:sz w:val="16"/>
        </w:rPr>
        <w:t xml:space="preserve">tag </w:t>
      </w:r>
      <w:r>
        <w:rPr>
          <w:rFonts w:hint="default" w:ascii="Times New Roman" w:hAnsi="Times New Roman" w:cs="Times New Roman"/>
          <w:i/>
          <w:spacing w:val="5"/>
          <w:w w:val="110"/>
          <w:position w:val="-3"/>
          <w:sz w:val="12"/>
        </w:rPr>
        <w:t>j</w:t>
      </w:r>
      <w:r>
        <w:rPr>
          <w:rFonts w:hint="default" w:ascii="Times New Roman" w:hAnsi="Times New Roman" w:cs="Times New Roman"/>
          <w:i/>
          <w:spacing w:val="5"/>
          <w:w w:val="110"/>
          <w:sz w:val="17"/>
        </w:rPr>
        <w:t>)</w:t>
      </w:r>
      <w:r>
        <w:rPr>
          <w:rFonts w:hint="default" w:ascii="Times New Roman" w:hAnsi="Times New Roman" w:cs="Times New Roman"/>
          <w:spacing w:val="5"/>
          <w:w w:val="110"/>
          <w:sz w:val="16"/>
        </w:rPr>
        <w:t xml:space="preserve">: </w:t>
      </w:r>
      <w:r>
        <w:rPr>
          <w:rFonts w:hint="default" w:ascii="Times New Roman" w:hAnsi="Times New Roman" w:cs="Times New Roman"/>
          <w:w w:val="110"/>
          <w:sz w:val="16"/>
        </w:rPr>
        <w:t xml:space="preserve">this oracle formalizes the </w:t>
      </w:r>
      <w:r>
        <w:rPr>
          <w:rFonts w:hint="default" w:ascii="Times New Roman" w:hAnsi="Times New Roman" w:cs="Times New Roman"/>
          <w:spacing w:val="9"/>
          <w:w w:val="110"/>
          <w:sz w:val="16"/>
        </w:rPr>
        <w:t xml:space="preserve"> </w:t>
      </w:r>
      <w:r>
        <w:rPr>
          <w:rFonts w:hint="default" w:ascii="Times New Roman" w:hAnsi="Times New Roman" w:cs="Times New Roman"/>
          <w:w w:val="110"/>
          <w:sz w:val="16"/>
        </w:rPr>
        <w:t>model</w:t>
      </w:r>
      <w:r>
        <w:rPr>
          <w:rFonts w:hint="default" w:ascii="Times New Roman" w:hAnsi="Times New Roman" w:cs="Times New Roman"/>
          <w:spacing w:val="12"/>
          <w:w w:val="110"/>
          <w:sz w:val="16"/>
        </w:rPr>
        <w:t xml:space="preserve"> </w:t>
      </w:r>
      <w:r>
        <w:rPr>
          <w:rFonts w:hint="default" w:ascii="Times New Roman" w:hAnsi="Times New Roman" w:cs="Times New Roman"/>
          <w:w w:val="110"/>
          <w:sz w:val="16"/>
        </w:rPr>
        <w:t>of</w:t>
      </w:r>
      <w:r>
        <w:rPr>
          <w:rFonts w:hint="default" w:ascii="Times New Roman" w:hAnsi="Times New Roman" w:cs="Times New Roman"/>
          <w:w w:val="110"/>
          <w:sz w:val="16"/>
        </w:rPr>
        <w:tab/>
      </w:r>
      <w:r>
        <w:rPr>
          <w:rFonts w:hint="default" w:ascii="Times New Roman" w:hAnsi="Times New Roman" w:cs="Times New Roman"/>
          <w:w w:val="110"/>
          <w:sz w:val="16"/>
        </w:rPr>
        <w:t xml:space="preserve">compromising </w:t>
      </w:r>
      <w:r>
        <w:rPr>
          <w:rFonts w:hint="default" w:ascii="Times New Roman" w:hAnsi="Times New Roman" w:cs="Times New Roman"/>
          <w:i/>
          <w:w w:val="110"/>
          <w:sz w:val="16"/>
        </w:rPr>
        <w:t>tag</w:t>
      </w:r>
      <w:r>
        <w:rPr>
          <w:rFonts w:hint="default" w:ascii="Times New Roman" w:hAnsi="Times New Roman" w:cs="Times New Roman"/>
          <w:i/>
          <w:spacing w:val="-9"/>
          <w:w w:val="110"/>
          <w:sz w:val="16"/>
        </w:rPr>
        <w:t xml:space="preserve"> </w:t>
      </w:r>
      <w:r>
        <w:rPr>
          <w:rFonts w:hint="default" w:ascii="Times New Roman" w:hAnsi="Times New Roman" w:cs="Times New Roman"/>
          <w:i/>
          <w:w w:val="110"/>
          <w:position w:val="-3"/>
          <w:sz w:val="12"/>
        </w:rPr>
        <w:t>j</w:t>
      </w:r>
      <w:r>
        <w:rPr>
          <w:rFonts w:hint="default" w:ascii="Times New Roman" w:hAnsi="Times New Roman" w:cs="Times New Roman"/>
          <w:i/>
          <w:spacing w:val="-19"/>
          <w:w w:val="110"/>
          <w:position w:val="-3"/>
          <w:sz w:val="12"/>
        </w:rPr>
        <w:t xml:space="preserve"> </w:t>
      </w:r>
      <w:r>
        <w:rPr>
          <w:rFonts w:hint="default" w:ascii="Times New Roman" w:hAnsi="Times New Roman" w:cs="Times New Roman"/>
          <w:w w:val="110"/>
          <w:sz w:val="16"/>
        </w:rPr>
        <w:t>.</w:t>
      </w:r>
      <w:r>
        <w:rPr>
          <w:rFonts w:hint="default" w:ascii="Times New Roman" w:hAnsi="Times New Roman" w:cs="Times New Roman"/>
          <w:w w:val="110"/>
          <w:sz w:val="16"/>
        </w:rPr>
        <w:tab/>
      </w:r>
      <w:r>
        <w:rPr>
          <w:rFonts w:hint="default" w:ascii="Times New Roman" w:hAnsi="Times New Roman" w:cs="Times New Roman"/>
          <w:w w:val="110"/>
          <w:sz w:val="16"/>
        </w:rPr>
        <w:t xml:space="preserve">can obtain the current secret of </w:t>
      </w:r>
      <w:r>
        <w:rPr>
          <w:rFonts w:hint="default" w:ascii="Times New Roman" w:hAnsi="Times New Roman" w:cs="Times New Roman"/>
          <w:i/>
          <w:w w:val="110"/>
          <w:sz w:val="16"/>
        </w:rPr>
        <w:t xml:space="preserve">tag </w:t>
      </w:r>
      <w:r>
        <w:rPr>
          <w:rFonts w:hint="default" w:ascii="Times New Roman" w:hAnsi="Times New Roman" w:cs="Times New Roman"/>
          <w:i/>
          <w:w w:val="110"/>
          <w:position w:val="-3"/>
          <w:sz w:val="12"/>
        </w:rPr>
        <w:t xml:space="preserve">j </w:t>
      </w:r>
      <w:r>
        <w:rPr>
          <w:rFonts w:hint="default" w:ascii="Times New Roman" w:hAnsi="Times New Roman" w:cs="Times New Roman"/>
          <w:w w:val="110"/>
          <w:sz w:val="16"/>
        </w:rPr>
        <w:t>, and make</w:t>
      </w:r>
      <w:r>
        <w:rPr>
          <w:rFonts w:hint="default" w:ascii="Times New Roman" w:hAnsi="Times New Roman" w:cs="Times New Roman"/>
          <w:spacing w:val="14"/>
          <w:w w:val="110"/>
          <w:sz w:val="16"/>
        </w:rPr>
        <w:t xml:space="preserve"> </w:t>
      </w:r>
      <w:r>
        <w:rPr>
          <w:rFonts w:hint="default" w:ascii="Times New Roman" w:hAnsi="Times New Roman" w:cs="Times New Roman"/>
          <w:w w:val="110"/>
          <w:sz w:val="16"/>
        </w:rPr>
        <w:t>the</w:t>
      </w:r>
      <w:r>
        <w:rPr>
          <w:rFonts w:hint="default" w:ascii="Times New Roman" w:hAnsi="Times New Roman" w:cs="Times New Roman"/>
          <w:spacing w:val="15"/>
          <w:w w:val="110"/>
          <w:sz w:val="16"/>
        </w:rPr>
        <w:t xml:space="preserve"> </w:t>
      </w:r>
      <w:r>
        <w:rPr>
          <w:rFonts w:hint="default" w:ascii="Times New Roman" w:hAnsi="Times New Roman" w:cs="Times New Roman"/>
          <w:w w:val="110"/>
          <w:sz w:val="16"/>
        </w:rPr>
        <w:t>tag</w:t>
      </w:r>
      <w:r>
        <w:rPr>
          <w:rFonts w:hint="default" w:ascii="Times New Roman" w:hAnsi="Times New Roman" w:cs="Times New Roman"/>
          <w:spacing w:val="14"/>
          <w:w w:val="110"/>
          <w:sz w:val="16"/>
        </w:rPr>
        <w:t xml:space="preserve"> </w:t>
      </w:r>
      <w:r>
        <w:rPr>
          <w:rFonts w:hint="default" w:ascii="Times New Roman" w:hAnsi="Times New Roman" w:cs="Times New Roman"/>
          <w:w w:val="110"/>
          <w:sz w:val="16"/>
        </w:rPr>
        <w:t>disabled,</w:t>
      </w:r>
      <w:r>
        <w:rPr>
          <w:rFonts w:hint="default" w:ascii="Times New Roman" w:hAnsi="Times New Roman" w:cs="Times New Roman"/>
          <w:spacing w:val="15"/>
          <w:w w:val="110"/>
          <w:sz w:val="16"/>
        </w:rPr>
        <w:t xml:space="preserve"> </w:t>
      </w:r>
      <w:r>
        <w:rPr>
          <w:rFonts w:hint="default" w:ascii="Times New Roman" w:hAnsi="Times New Roman" w:cs="Times New Roman"/>
          <w:w w:val="110"/>
          <w:sz w:val="16"/>
        </w:rPr>
        <w:t>and</w:t>
      </w:r>
      <w:r>
        <w:rPr>
          <w:rFonts w:hint="default" w:ascii="Times New Roman" w:hAnsi="Times New Roman" w:cs="Times New Roman"/>
          <w:spacing w:val="14"/>
          <w:w w:val="110"/>
          <w:sz w:val="16"/>
        </w:rPr>
        <w:t xml:space="preserve"> </w:t>
      </w:r>
      <w:r>
        <w:rPr>
          <w:rFonts w:hint="default" w:ascii="Times New Roman" w:hAnsi="Times New Roman" w:cs="Times New Roman"/>
          <w:w w:val="110"/>
          <w:sz w:val="16"/>
        </w:rPr>
        <w:t>hence</w:t>
      </w:r>
      <w:r>
        <w:rPr>
          <w:rFonts w:hint="default" w:ascii="Times New Roman" w:hAnsi="Times New Roman" w:cs="Times New Roman"/>
          <w:spacing w:val="15"/>
          <w:w w:val="110"/>
          <w:sz w:val="16"/>
        </w:rPr>
        <w:t xml:space="preserve"> </w:t>
      </w:r>
      <w:r>
        <w:rPr>
          <w:rFonts w:hint="default" w:ascii="Times New Roman" w:hAnsi="Times New Roman" w:cs="Times New Roman"/>
          <w:w w:val="110"/>
          <w:sz w:val="16"/>
        </w:rPr>
        <w:t>all</w:t>
      </w:r>
      <w:r>
        <w:rPr>
          <w:rFonts w:hint="default" w:ascii="Times New Roman" w:hAnsi="Times New Roman" w:cs="Times New Roman"/>
          <w:spacing w:val="14"/>
          <w:w w:val="110"/>
          <w:sz w:val="16"/>
        </w:rPr>
        <w:t xml:space="preserve"> </w:t>
      </w:r>
      <w:r>
        <w:rPr>
          <w:rFonts w:hint="default" w:ascii="Times New Roman" w:hAnsi="Times New Roman" w:cs="Times New Roman"/>
          <w:w w:val="110"/>
          <w:sz w:val="16"/>
        </w:rPr>
        <w:t>the</w:t>
      </w:r>
      <w:r>
        <w:rPr>
          <w:rFonts w:hint="default" w:ascii="Times New Roman" w:hAnsi="Times New Roman" w:cs="Times New Roman"/>
          <w:spacing w:val="15"/>
          <w:w w:val="110"/>
          <w:sz w:val="16"/>
        </w:rPr>
        <w:t xml:space="preserve"> </w:t>
      </w:r>
      <w:r>
        <w:rPr>
          <w:rFonts w:hint="default" w:ascii="Times New Roman" w:hAnsi="Times New Roman" w:cs="Times New Roman"/>
          <w:w w:val="110"/>
          <w:sz w:val="16"/>
        </w:rPr>
        <w:t>atomic</w:t>
      </w:r>
      <w:r>
        <w:rPr>
          <w:rFonts w:hint="default" w:ascii="Times New Roman" w:hAnsi="Times New Roman" w:cs="Times New Roman"/>
          <w:spacing w:val="15"/>
          <w:w w:val="110"/>
          <w:sz w:val="16"/>
        </w:rPr>
        <w:t xml:space="preserve"> </w:t>
      </w:r>
      <w:r>
        <w:rPr>
          <w:rFonts w:hint="default" w:ascii="Times New Roman" w:hAnsi="Times New Roman" w:cs="Times New Roman"/>
          <w:w w:val="110"/>
          <w:sz w:val="16"/>
        </w:rPr>
        <w:t>actions</w:t>
      </w:r>
      <w:r>
        <w:rPr>
          <w:rFonts w:hint="default" w:ascii="Times New Roman" w:hAnsi="Times New Roman" w:cs="Times New Roman"/>
          <w:spacing w:val="14"/>
          <w:w w:val="110"/>
          <w:sz w:val="16"/>
        </w:rPr>
        <w:t xml:space="preserve"> </w:t>
      </w:r>
      <w:r>
        <w:rPr>
          <w:rFonts w:hint="default" w:ascii="Times New Roman" w:hAnsi="Times New Roman" w:cs="Times New Roman"/>
          <w:w w:val="110"/>
          <w:sz w:val="16"/>
        </w:rPr>
        <w:t>corresponding</w:t>
      </w:r>
      <w:r>
        <w:rPr>
          <w:rFonts w:hint="default" w:ascii="Times New Roman" w:hAnsi="Times New Roman" w:cs="Times New Roman"/>
          <w:spacing w:val="15"/>
          <w:w w:val="110"/>
          <w:sz w:val="16"/>
        </w:rPr>
        <w:t xml:space="preserve"> </w:t>
      </w:r>
      <w:r>
        <w:rPr>
          <w:rFonts w:hint="default" w:ascii="Times New Roman" w:hAnsi="Times New Roman" w:cs="Times New Roman"/>
          <w:w w:val="110"/>
          <w:sz w:val="16"/>
        </w:rPr>
        <w:t>to</w:t>
      </w:r>
      <w:r>
        <w:rPr>
          <w:rFonts w:hint="default" w:ascii="Times New Roman" w:hAnsi="Times New Roman" w:cs="Times New Roman"/>
          <w:spacing w:val="19"/>
          <w:w w:val="110"/>
          <w:sz w:val="16"/>
        </w:rPr>
        <w:t xml:space="preserve"> </w:t>
      </w:r>
      <w:r>
        <w:rPr>
          <w:rFonts w:hint="default" w:ascii="Times New Roman" w:hAnsi="Times New Roman" w:cs="Times New Roman"/>
          <w:i/>
          <w:w w:val="110"/>
          <w:sz w:val="16"/>
        </w:rPr>
        <w:t>tag</w:t>
      </w:r>
      <w:r>
        <w:rPr>
          <w:rFonts w:hint="default" w:ascii="Times New Roman" w:hAnsi="Times New Roman" w:cs="Times New Roman"/>
          <w:i/>
          <w:spacing w:val="-22"/>
          <w:w w:val="110"/>
          <w:sz w:val="16"/>
        </w:rPr>
        <w:t xml:space="preserve"> </w:t>
      </w:r>
      <w:r>
        <w:rPr>
          <w:rFonts w:hint="default" w:ascii="Times New Roman" w:hAnsi="Times New Roman" w:cs="Times New Roman"/>
          <w:i/>
          <w:w w:val="110"/>
          <w:position w:val="-3"/>
          <w:sz w:val="12"/>
        </w:rPr>
        <w:t>j</w:t>
      </w:r>
      <w:r>
        <w:rPr>
          <w:rFonts w:hint="default" w:ascii="Times New Roman" w:hAnsi="Times New Roman" w:cs="Times New Roman"/>
          <w:i/>
          <w:spacing w:val="2"/>
          <w:w w:val="110"/>
          <w:position w:val="-3"/>
          <w:sz w:val="12"/>
        </w:rPr>
        <w:t xml:space="preserve"> </w:t>
      </w:r>
      <w:r>
        <w:rPr>
          <w:rFonts w:hint="default" w:ascii="Times New Roman" w:hAnsi="Times New Roman" w:cs="Times New Roman"/>
          <w:w w:val="110"/>
          <w:sz w:val="16"/>
        </w:rPr>
        <w:t>cannot</w:t>
      </w:r>
      <w:r>
        <w:rPr>
          <w:rFonts w:hint="default" w:ascii="Times New Roman" w:hAnsi="Times New Roman" w:cs="Times New Roman"/>
          <w:spacing w:val="15"/>
          <w:w w:val="110"/>
          <w:sz w:val="16"/>
        </w:rPr>
        <w:t xml:space="preserve"> </w:t>
      </w:r>
      <w:r>
        <w:rPr>
          <w:rFonts w:hint="default" w:ascii="Times New Roman" w:hAnsi="Times New Roman" w:cs="Times New Roman"/>
          <w:w w:val="110"/>
          <w:sz w:val="16"/>
        </w:rPr>
        <w:t>be</w:t>
      </w:r>
      <w:r>
        <w:rPr>
          <w:rFonts w:hint="default" w:ascii="Times New Roman" w:hAnsi="Times New Roman" w:cs="Times New Roman"/>
          <w:spacing w:val="14"/>
          <w:w w:val="110"/>
          <w:sz w:val="16"/>
        </w:rPr>
        <w:t xml:space="preserve"> </w:t>
      </w:r>
      <w:r>
        <w:rPr>
          <w:rFonts w:hint="default" w:ascii="Times New Roman" w:hAnsi="Times New Roman" w:cs="Times New Roman"/>
          <w:w w:val="110"/>
          <w:sz w:val="16"/>
        </w:rPr>
        <w:t>used</w:t>
      </w:r>
      <w:r>
        <w:rPr>
          <w:rFonts w:hint="default" w:ascii="Times New Roman" w:hAnsi="Times New Roman" w:cs="Times New Roman"/>
          <w:spacing w:val="15"/>
          <w:w w:val="110"/>
          <w:sz w:val="16"/>
        </w:rPr>
        <w:t xml:space="preserve"> </w:t>
      </w:r>
      <w:r>
        <w:rPr>
          <w:rFonts w:hint="default" w:ascii="Times New Roman" w:hAnsi="Times New Roman" w:cs="Times New Roman"/>
          <w:spacing w:val="-3"/>
          <w:w w:val="110"/>
          <w:sz w:val="16"/>
        </w:rPr>
        <w:t>any</w:t>
      </w:r>
      <w:r>
        <w:rPr>
          <w:rFonts w:hint="default" w:ascii="Times New Roman" w:hAnsi="Times New Roman" w:cs="Times New Roman"/>
          <w:spacing w:val="14"/>
          <w:w w:val="110"/>
          <w:sz w:val="16"/>
        </w:rPr>
        <w:t xml:space="preserve"> </w:t>
      </w:r>
      <w:r>
        <w:rPr>
          <w:rFonts w:hint="default" w:ascii="Times New Roman" w:hAnsi="Times New Roman" w:cs="Times New Roman"/>
          <w:w w:val="110"/>
          <w:sz w:val="16"/>
        </w:rPr>
        <w:t>more.</w:t>
      </w:r>
    </w:p>
    <w:p>
      <w:pPr>
        <w:pStyle w:val="10"/>
        <w:numPr>
          <w:ilvl w:val="0"/>
          <w:numId w:val="6"/>
        </w:numPr>
        <w:tabs>
          <w:tab w:val="left" w:pos="436"/>
        </w:tabs>
        <w:spacing w:before="0" w:after="0" w:line="222" w:lineRule="exact"/>
        <w:ind w:left="435" w:right="0" w:hanging="170"/>
        <w:jc w:val="left"/>
        <w:rPr>
          <w:rFonts w:hint="default" w:ascii="Times New Roman" w:hAnsi="Times New Roman" w:cs="Times New Roman"/>
          <w:sz w:val="16"/>
        </w:rPr>
      </w:pPr>
      <w:r>
        <w:rPr>
          <w:rFonts w:hint="default" w:ascii="Times New Roman" w:hAnsi="Times New Roman" w:cs="Times New Roman"/>
          <w:b/>
          <w:w w:val="105"/>
          <w:sz w:val="16"/>
        </w:rPr>
        <w:t>SideChannel</w:t>
      </w:r>
      <w:r>
        <w:rPr>
          <w:rFonts w:hint="default" w:ascii="Times New Roman" w:hAnsi="Times New Roman" w:cs="Times New Roman"/>
          <w:b/>
          <w:spacing w:val="28"/>
          <w:w w:val="105"/>
          <w:sz w:val="16"/>
        </w:rPr>
        <w:t xml:space="preserve"> </w:t>
      </w:r>
      <w:r>
        <w:rPr>
          <w:rFonts w:hint="default" w:ascii="Times New Roman" w:hAnsi="Times New Roman" w:cs="Times New Roman"/>
          <w:i/>
          <w:w w:val="105"/>
          <w:sz w:val="17"/>
        </w:rPr>
        <w:t>(</w:t>
      </w:r>
      <w:r>
        <w:rPr>
          <w:rFonts w:hint="default" w:ascii="Times New Roman" w:hAnsi="Times New Roman" w:cs="Times New Roman"/>
          <w:i/>
          <w:w w:val="105"/>
          <w:sz w:val="16"/>
        </w:rPr>
        <w:t>tag</w:t>
      </w:r>
      <w:r>
        <w:rPr>
          <w:rFonts w:hint="default" w:ascii="Times New Roman" w:hAnsi="Times New Roman" w:cs="Times New Roman"/>
          <w:i/>
          <w:spacing w:val="-15"/>
          <w:w w:val="105"/>
          <w:sz w:val="16"/>
        </w:rPr>
        <w:t xml:space="preserve"> </w:t>
      </w:r>
      <w:r>
        <w:rPr>
          <w:rFonts w:hint="default" w:ascii="Times New Roman" w:hAnsi="Times New Roman" w:cs="Times New Roman"/>
          <w:i/>
          <w:spacing w:val="7"/>
          <w:w w:val="105"/>
          <w:position w:val="-3"/>
          <w:sz w:val="12"/>
        </w:rPr>
        <w:t>j</w:t>
      </w:r>
      <w:r>
        <w:rPr>
          <w:rFonts w:hint="default" w:ascii="Times New Roman" w:hAnsi="Times New Roman" w:cs="Times New Roman"/>
          <w:i/>
          <w:spacing w:val="7"/>
          <w:w w:val="105"/>
          <w:sz w:val="17"/>
        </w:rPr>
        <w:t>,</w:t>
      </w:r>
      <w:r>
        <w:rPr>
          <w:rFonts w:hint="default" w:ascii="Times New Roman" w:hAnsi="Times New Roman" w:cs="Times New Roman"/>
          <w:i/>
          <w:spacing w:val="-11"/>
          <w:w w:val="105"/>
          <w:sz w:val="17"/>
        </w:rPr>
        <w:t xml:space="preserve"> </w:t>
      </w:r>
      <w:r>
        <w:rPr>
          <w:rFonts w:hint="default" w:ascii="Times New Roman" w:hAnsi="Times New Roman" w:cs="Times New Roman"/>
          <w:i/>
          <w:w w:val="105"/>
          <w:sz w:val="16"/>
        </w:rPr>
        <w:t>s</w:t>
      </w:r>
      <w:r>
        <w:rPr>
          <w:rFonts w:hint="default" w:ascii="Times New Roman" w:hAnsi="Times New Roman" w:cs="Times New Roman"/>
          <w:i/>
          <w:w w:val="105"/>
          <w:sz w:val="16"/>
          <w:vertAlign w:val="subscript"/>
        </w:rPr>
        <w:t>i</w:t>
      </w:r>
      <w:r>
        <w:rPr>
          <w:rFonts w:hint="default" w:ascii="Times New Roman" w:hAnsi="Times New Roman" w:cs="Times New Roman"/>
          <w:i/>
          <w:spacing w:val="-26"/>
          <w:w w:val="105"/>
          <w:sz w:val="16"/>
          <w:vertAlign w:val="baseline"/>
        </w:rPr>
        <w:t xml:space="preserve"> </w:t>
      </w:r>
      <w:r>
        <w:rPr>
          <w:rFonts w:hint="default" w:ascii="Times New Roman" w:hAnsi="Times New Roman" w:cs="Times New Roman"/>
          <w:i/>
          <w:w w:val="105"/>
          <w:sz w:val="17"/>
          <w:vertAlign w:val="baseline"/>
        </w:rPr>
        <w:t>)</w:t>
      </w:r>
      <w:r>
        <w:rPr>
          <w:rFonts w:hint="default" w:ascii="Times New Roman" w:hAnsi="Times New Roman" w:cs="Times New Roman"/>
          <w:w w:val="105"/>
          <w:sz w:val="16"/>
          <w:vertAlign w:val="baseline"/>
        </w:rPr>
        <w:t>:</w:t>
      </w:r>
      <w:r>
        <w:rPr>
          <w:rFonts w:hint="default" w:ascii="Times New Roman" w:hAnsi="Times New Roman" w:cs="Times New Roman"/>
          <w:spacing w:val="26"/>
          <w:w w:val="105"/>
          <w:sz w:val="16"/>
          <w:vertAlign w:val="baseline"/>
        </w:rPr>
        <w:t xml:space="preserve"> </w:t>
      </w:r>
      <w:r>
        <w:rPr>
          <w:rFonts w:hint="default" w:ascii="Times New Roman" w:hAnsi="Times New Roman" w:cs="Times New Roman"/>
          <w:w w:val="105"/>
          <w:sz w:val="16"/>
          <w:vertAlign w:val="baseline"/>
        </w:rPr>
        <w:t>this</w:t>
      </w:r>
      <w:r>
        <w:rPr>
          <w:rFonts w:hint="default" w:ascii="Times New Roman" w:hAnsi="Times New Roman" w:cs="Times New Roman"/>
          <w:spacing w:val="26"/>
          <w:w w:val="105"/>
          <w:sz w:val="16"/>
          <w:vertAlign w:val="baseline"/>
        </w:rPr>
        <w:t xml:space="preserve"> </w:t>
      </w:r>
      <w:r>
        <w:rPr>
          <w:rFonts w:hint="default" w:ascii="Times New Roman" w:hAnsi="Times New Roman" w:cs="Times New Roman"/>
          <w:w w:val="105"/>
          <w:sz w:val="16"/>
          <w:vertAlign w:val="baseline"/>
        </w:rPr>
        <w:t>oracle</w:t>
      </w:r>
      <w:r>
        <w:rPr>
          <w:rFonts w:hint="default" w:ascii="Times New Roman" w:hAnsi="Times New Roman" w:cs="Times New Roman"/>
          <w:spacing w:val="27"/>
          <w:w w:val="105"/>
          <w:sz w:val="16"/>
          <w:vertAlign w:val="baseline"/>
        </w:rPr>
        <w:t xml:space="preserve"> </w:t>
      </w:r>
      <w:r>
        <w:rPr>
          <w:rFonts w:hint="default" w:ascii="Times New Roman" w:hAnsi="Times New Roman" w:cs="Times New Roman"/>
          <w:w w:val="105"/>
          <w:sz w:val="16"/>
          <w:vertAlign w:val="baseline"/>
        </w:rPr>
        <w:t>formalizes</w:t>
      </w:r>
      <w:r>
        <w:rPr>
          <w:rFonts w:hint="default" w:ascii="Times New Roman" w:hAnsi="Times New Roman" w:cs="Times New Roman"/>
          <w:spacing w:val="26"/>
          <w:w w:val="105"/>
          <w:sz w:val="16"/>
          <w:vertAlign w:val="baseline"/>
        </w:rPr>
        <w:t xml:space="preserve"> </w:t>
      </w:r>
      <w:r>
        <w:rPr>
          <w:rFonts w:hint="default" w:ascii="Times New Roman" w:hAnsi="Times New Roman" w:cs="Times New Roman"/>
          <w:w w:val="105"/>
          <w:sz w:val="16"/>
          <w:vertAlign w:val="baseline"/>
        </w:rPr>
        <w:t>the</w:t>
      </w:r>
      <w:r>
        <w:rPr>
          <w:rFonts w:hint="default" w:ascii="Times New Roman" w:hAnsi="Times New Roman" w:cs="Times New Roman"/>
          <w:spacing w:val="26"/>
          <w:w w:val="105"/>
          <w:sz w:val="16"/>
          <w:vertAlign w:val="baseline"/>
        </w:rPr>
        <w:t xml:space="preserve"> </w:t>
      </w:r>
      <w:r>
        <w:rPr>
          <w:rFonts w:hint="default" w:ascii="Times New Roman" w:hAnsi="Times New Roman" w:cs="Times New Roman"/>
          <w:w w:val="105"/>
          <w:sz w:val="16"/>
          <w:vertAlign w:val="baseline"/>
        </w:rPr>
        <w:t>model</w:t>
      </w:r>
      <w:r>
        <w:rPr>
          <w:rFonts w:hint="default" w:ascii="Times New Roman" w:hAnsi="Times New Roman" w:cs="Times New Roman"/>
          <w:spacing w:val="27"/>
          <w:w w:val="105"/>
          <w:sz w:val="16"/>
          <w:vertAlign w:val="baseline"/>
        </w:rPr>
        <w:t xml:space="preserve"> </w:t>
      </w:r>
      <w:r>
        <w:rPr>
          <w:rFonts w:hint="default" w:ascii="Times New Roman" w:hAnsi="Times New Roman" w:cs="Times New Roman"/>
          <w:w w:val="105"/>
          <w:sz w:val="16"/>
          <w:vertAlign w:val="baseline"/>
        </w:rPr>
        <w:t>of</w:t>
      </w:r>
      <w:r>
        <w:rPr>
          <w:rFonts w:hint="default" w:ascii="Times New Roman" w:hAnsi="Times New Roman" w:cs="Times New Roman"/>
          <w:spacing w:val="31"/>
          <w:w w:val="105"/>
          <w:sz w:val="16"/>
          <w:vertAlign w:val="baseline"/>
        </w:rPr>
        <w:t xml:space="preserve"> </w:t>
      </w:r>
      <w:r>
        <w:rPr>
          <w:rFonts w:hint="default" w:ascii="Times New Roman" w:hAnsi="Times New Roman" w:cs="Times New Roman"/>
          <w:i/>
          <w:w w:val="105"/>
          <w:sz w:val="18"/>
          <w:vertAlign w:val="baseline"/>
        </w:rPr>
        <w:t>A</w:t>
      </w:r>
      <w:r>
        <w:rPr>
          <w:rFonts w:hint="default" w:ascii="Times New Roman" w:hAnsi="Times New Roman" w:cs="Times New Roman"/>
          <w:i/>
          <w:spacing w:val="-2"/>
          <w:w w:val="105"/>
          <w:sz w:val="18"/>
          <w:vertAlign w:val="baseline"/>
        </w:rPr>
        <w:t xml:space="preserve"> </w:t>
      </w:r>
      <w:r>
        <w:rPr>
          <w:rFonts w:hint="default" w:ascii="Times New Roman" w:hAnsi="Times New Roman" w:cs="Times New Roman"/>
          <w:w w:val="105"/>
          <w:sz w:val="16"/>
          <w:vertAlign w:val="baseline"/>
        </w:rPr>
        <w:t>observing</w:t>
      </w:r>
      <w:r>
        <w:rPr>
          <w:rFonts w:hint="default" w:ascii="Times New Roman" w:hAnsi="Times New Roman" w:cs="Times New Roman"/>
          <w:spacing w:val="27"/>
          <w:w w:val="105"/>
          <w:sz w:val="16"/>
          <w:vertAlign w:val="baseline"/>
        </w:rPr>
        <w:t xml:space="preserve"> </w:t>
      </w:r>
      <w:r>
        <w:rPr>
          <w:rFonts w:hint="default" w:ascii="Times New Roman" w:hAnsi="Times New Roman" w:cs="Times New Roman"/>
          <w:w w:val="105"/>
          <w:sz w:val="16"/>
          <w:vertAlign w:val="baseline"/>
        </w:rPr>
        <w:t>the</w:t>
      </w:r>
      <w:r>
        <w:rPr>
          <w:rFonts w:hint="default" w:ascii="Times New Roman" w:hAnsi="Times New Roman" w:cs="Times New Roman"/>
          <w:spacing w:val="26"/>
          <w:w w:val="105"/>
          <w:sz w:val="16"/>
          <w:vertAlign w:val="baseline"/>
        </w:rPr>
        <w:t xml:space="preserve"> </w:t>
      </w:r>
      <w:r>
        <w:rPr>
          <w:rFonts w:hint="default" w:ascii="Times New Roman" w:hAnsi="Times New Roman" w:cs="Times New Roman"/>
          <w:w w:val="105"/>
          <w:sz w:val="16"/>
          <w:vertAlign w:val="baseline"/>
        </w:rPr>
        <w:t>result</w:t>
      </w:r>
      <w:r>
        <w:rPr>
          <w:rFonts w:hint="default" w:ascii="Times New Roman" w:hAnsi="Times New Roman" w:cs="Times New Roman"/>
          <w:spacing w:val="27"/>
          <w:w w:val="105"/>
          <w:sz w:val="16"/>
          <w:vertAlign w:val="baseline"/>
        </w:rPr>
        <w:t xml:space="preserve"> </w:t>
      </w:r>
      <w:r>
        <w:rPr>
          <w:rFonts w:hint="default" w:ascii="Times New Roman" w:hAnsi="Times New Roman" w:cs="Times New Roman"/>
          <w:w w:val="105"/>
          <w:sz w:val="16"/>
          <w:vertAlign w:val="baseline"/>
        </w:rPr>
        <w:t>of</w:t>
      </w:r>
      <w:r>
        <w:rPr>
          <w:rFonts w:hint="default" w:ascii="Times New Roman" w:hAnsi="Times New Roman" w:cs="Times New Roman"/>
          <w:spacing w:val="29"/>
          <w:w w:val="105"/>
          <w:sz w:val="16"/>
          <w:vertAlign w:val="baseline"/>
        </w:rPr>
        <w:t xml:space="preserve"> </w:t>
      </w:r>
      <w:r>
        <w:rPr>
          <w:rFonts w:hint="default" w:ascii="Times New Roman" w:hAnsi="Times New Roman" w:cs="Times New Roman"/>
          <w:i/>
          <w:w w:val="105"/>
          <w:sz w:val="16"/>
          <w:vertAlign w:val="baseline"/>
        </w:rPr>
        <w:t>tag</w:t>
      </w:r>
      <w:r>
        <w:rPr>
          <w:rFonts w:hint="default" w:ascii="Times New Roman" w:hAnsi="Times New Roman" w:cs="Times New Roman"/>
          <w:i/>
          <w:spacing w:val="-15"/>
          <w:w w:val="105"/>
          <w:sz w:val="16"/>
          <w:vertAlign w:val="baseline"/>
        </w:rPr>
        <w:t xml:space="preserve"> </w:t>
      </w:r>
      <w:r>
        <w:rPr>
          <w:rFonts w:hint="default" w:ascii="Times New Roman" w:hAnsi="Times New Roman" w:cs="Times New Roman"/>
          <w:i/>
          <w:w w:val="105"/>
          <w:position w:val="-3"/>
          <w:sz w:val="12"/>
          <w:vertAlign w:val="baseline"/>
        </w:rPr>
        <w:t>j</w:t>
      </w:r>
      <w:r>
        <w:rPr>
          <w:rFonts w:hint="default" w:ascii="Times New Roman" w:hAnsi="Times New Roman" w:cs="Times New Roman"/>
          <w:i/>
          <w:spacing w:val="19"/>
          <w:w w:val="105"/>
          <w:position w:val="-3"/>
          <w:sz w:val="12"/>
          <w:vertAlign w:val="baseline"/>
        </w:rPr>
        <w:t xml:space="preserve"> </w:t>
      </w:r>
      <w:r>
        <w:rPr>
          <w:rFonts w:hint="default" w:ascii="Times New Roman" w:hAnsi="Times New Roman" w:cs="Times New Roman"/>
          <w:w w:val="105"/>
          <w:sz w:val="16"/>
          <w:vertAlign w:val="baseline"/>
        </w:rPr>
        <w:t>in</w:t>
      </w:r>
      <w:r>
        <w:rPr>
          <w:rFonts w:hint="default" w:ascii="Times New Roman" w:hAnsi="Times New Roman" w:cs="Times New Roman"/>
          <w:spacing w:val="26"/>
          <w:w w:val="105"/>
          <w:sz w:val="16"/>
          <w:vertAlign w:val="baseline"/>
        </w:rPr>
        <w:t xml:space="preserve"> </w:t>
      </w:r>
      <w:r>
        <w:rPr>
          <w:rFonts w:hint="default" w:ascii="Times New Roman" w:hAnsi="Times New Roman" w:cs="Times New Roman"/>
          <w:w w:val="105"/>
          <w:sz w:val="16"/>
          <w:vertAlign w:val="baseline"/>
        </w:rPr>
        <w:t>session</w:t>
      </w:r>
      <w:r>
        <w:rPr>
          <w:rFonts w:hint="default" w:ascii="Times New Roman" w:hAnsi="Times New Roman" w:cs="Times New Roman"/>
          <w:spacing w:val="32"/>
          <w:w w:val="105"/>
          <w:sz w:val="16"/>
          <w:vertAlign w:val="baseline"/>
        </w:rPr>
        <w:t xml:space="preserve"> </w:t>
      </w:r>
      <w:r>
        <w:rPr>
          <w:rFonts w:hint="default" w:ascii="Times New Roman" w:hAnsi="Times New Roman" w:cs="Times New Roman"/>
          <w:i/>
          <w:w w:val="105"/>
          <w:sz w:val="16"/>
          <w:vertAlign w:val="baseline"/>
        </w:rPr>
        <w:t>s</w:t>
      </w:r>
      <w:r>
        <w:rPr>
          <w:rFonts w:hint="default" w:ascii="Times New Roman" w:hAnsi="Times New Roman" w:cs="Times New Roman"/>
          <w:i/>
          <w:w w:val="105"/>
          <w:sz w:val="16"/>
          <w:vertAlign w:val="subscript"/>
        </w:rPr>
        <w:t>i</w:t>
      </w:r>
      <w:r>
        <w:rPr>
          <w:rFonts w:hint="default" w:ascii="Times New Roman" w:hAnsi="Times New Roman" w:cs="Times New Roman"/>
          <w:i/>
          <w:spacing w:val="40"/>
          <w:w w:val="105"/>
          <w:sz w:val="16"/>
          <w:vertAlign w:val="baseline"/>
        </w:rPr>
        <w:t xml:space="preserve"> </w:t>
      </w:r>
      <w:r>
        <w:rPr>
          <w:rFonts w:hint="default" w:ascii="Times New Roman" w:hAnsi="Times New Roman" w:cs="Times New Roman"/>
          <w:w w:val="105"/>
          <w:sz w:val="16"/>
          <w:vertAlign w:val="baseline"/>
        </w:rPr>
        <w:t>of</w:t>
      </w:r>
      <w:r>
        <w:rPr>
          <w:rFonts w:hint="default" w:ascii="Times New Roman" w:hAnsi="Times New Roman" w:cs="Times New Roman"/>
          <w:spacing w:val="26"/>
          <w:w w:val="105"/>
          <w:sz w:val="16"/>
          <w:vertAlign w:val="baseline"/>
        </w:rPr>
        <w:t xml:space="preserve"> </w:t>
      </w:r>
      <w:r>
        <w:rPr>
          <w:rFonts w:hint="default" w:ascii="Times New Roman" w:hAnsi="Times New Roman" w:cs="Times New Roman"/>
          <w:w w:val="105"/>
          <w:sz w:val="16"/>
          <w:vertAlign w:val="baseline"/>
        </w:rPr>
        <w:t>the</w:t>
      </w:r>
      <w:r>
        <w:rPr>
          <w:rFonts w:hint="default" w:ascii="Times New Roman" w:hAnsi="Times New Roman" w:cs="Times New Roman"/>
          <w:spacing w:val="27"/>
          <w:w w:val="105"/>
          <w:sz w:val="16"/>
          <w:vertAlign w:val="baseline"/>
        </w:rPr>
        <w:t xml:space="preserve"> </w:t>
      </w:r>
      <w:r>
        <w:rPr>
          <w:rFonts w:hint="default" w:ascii="Times New Roman" w:hAnsi="Times New Roman" w:cs="Times New Roman"/>
          <w:w w:val="105"/>
          <w:sz w:val="16"/>
          <w:vertAlign w:val="baseline"/>
        </w:rPr>
        <w:t>protocol.</w:t>
      </w:r>
    </w:p>
    <w:p>
      <w:pPr>
        <w:pStyle w:val="5"/>
        <w:spacing w:before="5"/>
        <w:rPr>
          <w:rFonts w:hint="default" w:ascii="Times New Roman" w:hAnsi="Times New Roman" w:cs="Times New Roman"/>
          <w:sz w:val="30"/>
        </w:rPr>
      </w:pPr>
    </w:p>
    <w:p>
      <w:pPr>
        <w:pStyle w:val="5"/>
        <w:tabs>
          <w:tab w:val="left" w:pos="1904"/>
          <w:tab w:val="left" w:pos="5081"/>
          <w:tab w:val="left" w:pos="8780"/>
        </w:tabs>
        <w:spacing w:line="276" w:lineRule="auto"/>
        <w:ind w:left="350" w:right="202" w:firstLine="6"/>
        <w:rPr>
          <w:rFonts w:hint="default" w:ascii="Times New Roman" w:hAnsi="Times New Roman" w:cs="Times New Roman"/>
        </w:rPr>
      </w:pPr>
      <w:r>
        <w:rPr>
          <w:rFonts w:hint="default" w:ascii="Times New Roman" w:hAnsi="Times New Roman" w:cs="Times New Roman"/>
        </w:rPr>
        <w:pict>
          <v:shape id="_x0000_s1062" o:spid="_x0000_s1062" o:spt="202" type="#_x0000_t202" style="position:absolute;left:0pt;margin-left:36.85pt;margin-top:11.4pt;height:15.6pt;width:243.9pt;mso-position-horizontal-relative:page;z-index:-41984;mso-width-relative:page;mso-height-relative:page;" filled="f" stroked="f" coordsize="21600,21600">
            <v:path/>
            <v:fill on="f" focussize="0,0"/>
            <v:stroke on="f" joinstyle="miter"/>
            <v:imagedata o:title=""/>
            <o:lock v:ext="edit"/>
            <v:textbox inset="0mm,0mm,0mm,0mm">
              <w:txbxContent>
                <w:p>
                  <w:pPr>
                    <w:tabs>
                      <w:tab w:val="left" w:pos="4729"/>
                    </w:tabs>
                    <w:spacing w:before="0" w:line="177" w:lineRule="exact"/>
                    <w:ind w:left="0" w:right="0" w:firstLine="0"/>
                    <w:jc w:val="left"/>
                    <w:rPr>
                      <w:rFonts w:ascii="Verdana"/>
                      <w:i/>
                      <w:sz w:val="18"/>
                    </w:rPr>
                  </w:pPr>
                  <w:r>
                    <w:rPr>
                      <w:rFonts w:ascii="Verdana"/>
                      <w:i/>
                      <w:w w:val="120"/>
                      <w:sz w:val="18"/>
                    </w:rPr>
                    <w:t>A</w:t>
                  </w:r>
                  <w:r>
                    <w:rPr>
                      <w:rFonts w:ascii="Verdana"/>
                      <w:i/>
                      <w:w w:val="120"/>
                      <w:sz w:val="18"/>
                    </w:rPr>
                    <w:tab/>
                  </w:r>
                  <w:r>
                    <w:rPr>
                      <w:rFonts w:ascii="Verdana"/>
                      <w:i/>
                      <w:spacing w:val="-20"/>
                      <w:w w:val="120"/>
                      <w:sz w:val="18"/>
                    </w:rPr>
                    <w:t>A</w:t>
                  </w:r>
                </w:p>
              </w:txbxContent>
            </v:textbox>
          </v:shape>
        </w:pict>
      </w:r>
      <w:r>
        <w:rPr>
          <w:rFonts w:hint="default" w:ascii="Times New Roman" w:hAnsi="Times New Roman" w:cs="Times New Roman"/>
        </w:rPr>
        <w:pict>
          <v:shape id="_x0000_s1063" o:spid="_x0000_s1063" o:spt="202" type="#_x0000_t202" style="position:absolute;left:0pt;margin-left:115.4pt;margin-top:0.6pt;height:15.6pt;width:351.1pt;mso-position-horizontal-relative:page;z-index:-41984;mso-width-relative:page;mso-height-relative:page;" filled="f" stroked="f" coordsize="21600,21600">
            <v:path/>
            <v:fill on="f" focussize="0,0"/>
            <v:stroke on="f" joinstyle="miter"/>
            <v:imagedata o:title=""/>
            <o:lock v:ext="edit"/>
            <v:textbox inset="0mm,0mm,0mm,0mm">
              <w:txbxContent>
                <w:p>
                  <w:pPr>
                    <w:tabs>
                      <w:tab w:val="left" w:pos="6874"/>
                    </w:tabs>
                    <w:spacing w:before="0" w:line="177" w:lineRule="exact"/>
                    <w:ind w:left="0" w:right="0" w:firstLine="0"/>
                    <w:jc w:val="left"/>
                    <w:rPr>
                      <w:rFonts w:ascii="Verdana"/>
                      <w:i/>
                      <w:sz w:val="18"/>
                    </w:rPr>
                  </w:pPr>
                  <w:r>
                    <w:rPr>
                      <w:rFonts w:ascii="Verdana"/>
                      <w:i/>
                      <w:w w:val="120"/>
                      <w:sz w:val="18"/>
                    </w:rPr>
                    <w:t>A</w:t>
                  </w:r>
                  <w:r>
                    <w:rPr>
                      <w:rFonts w:ascii="Verdana"/>
                      <w:i/>
                      <w:w w:val="120"/>
                      <w:sz w:val="18"/>
                    </w:rPr>
                    <w:tab/>
                  </w:r>
                  <w:r>
                    <w:rPr>
                      <w:rFonts w:ascii="Verdana"/>
                      <w:i/>
                      <w:spacing w:val="-20"/>
                      <w:w w:val="120"/>
                      <w:sz w:val="18"/>
                    </w:rPr>
                    <w:t>A</w:t>
                  </w:r>
                </w:p>
              </w:txbxContent>
            </v:textbox>
          </v:shape>
        </w:pict>
      </w:r>
      <w:r>
        <w:rPr>
          <w:rFonts w:hint="default" w:ascii="Times New Roman" w:hAnsi="Times New Roman" w:cs="Times New Roman"/>
          <w:w w:val="105"/>
        </w:rPr>
        <w:t>The</w:t>
      </w:r>
      <w:r>
        <w:rPr>
          <w:rFonts w:hint="default" w:ascii="Times New Roman" w:hAnsi="Times New Roman" w:cs="Times New Roman"/>
          <w:spacing w:val="29"/>
          <w:w w:val="105"/>
        </w:rPr>
        <w:t xml:space="preserve"> </w:t>
      </w:r>
      <w:r>
        <w:rPr>
          <w:rFonts w:hint="default" w:ascii="Times New Roman" w:hAnsi="Times New Roman" w:cs="Times New Roman"/>
          <w:w w:val="105"/>
        </w:rPr>
        <w:t>capability</w:t>
      </w:r>
      <w:r>
        <w:rPr>
          <w:rFonts w:hint="default" w:ascii="Times New Roman" w:hAnsi="Times New Roman" w:cs="Times New Roman"/>
          <w:spacing w:val="29"/>
          <w:w w:val="105"/>
        </w:rPr>
        <w:t xml:space="preserve"> </w:t>
      </w:r>
      <w:r>
        <w:rPr>
          <w:rFonts w:hint="default" w:ascii="Times New Roman" w:hAnsi="Times New Roman" w:cs="Times New Roman"/>
          <w:w w:val="105"/>
        </w:rPr>
        <w:t>of</w:t>
      </w:r>
      <w:r>
        <w:rPr>
          <w:rFonts w:hint="default" w:ascii="Times New Roman" w:hAnsi="Times New Roman" w:cs="Times New Roman"/>
          <w:w w:val="105"/>
        </w:rPr>
        <w:tab/>
      </w:r>
      <w:r>
        <w:rPr>
          <w:rFonts w:hint="default" w:ascii="Times New Roman" w:hAnsi="Times New Roman" w:cs="Times New Roman"/>
          <w:w w:val="105"/>
        </w:rPr>
        <w:t>is</w:t>
      </w:r>
      <w:r>
        <w:rPr>
          <w:rFonts w:hint="default" w:ascii="Times New Roman" w:hAnsi="Times New Roman" w:cs="Times New Roman"/>
          <w:spacing w:val="31"/>
          <w:w w:val="105"/>
        </w:rPr>
        <w:t xml:space="preserve"> </w:t>
      </w:r>
      <w:r>
        <w:rPr>
          <w:rFonts w:hint="default" w:ascii="Times New Roman" w:hAnsi="Times New Roman" w:cs="Times New Roman"/>
          <w:w w:val="105"/>
        </w:rPr>
        <w:t>a</w:t>
      </w:r>
      <w:r>
        <w:rPr>
          <w:rFonts w:hint="default" w:ascii="Times New Roman" w:hAnsi="Times New Roman" w:cs="Times New Roman"/>
          <w:spacing w:val="32"/>
          <w:w w:val="105"/>
        </w:rPr>
        <w:t xml:space="preserve"> </w:t>
      </w:r>
      <w:r>
        <w:rPr>
          <w:rFonts w:hint="default" w:ascii="Times New Roman" w:hAnsi="Times New Roman" w:cs="Times New Roman"/>
          <w:w w:val="105"/>
        </w:rPr>
        <w:t>subset</w:t>
      </w:r>
      <w:r>
        <w:rPr>
          <w:rFonts w:hint="default" w:ascii="Times New Roman" w:hAnsi="Times New Roman" w:cs="Times New Roman"/>
          <w:spacing w:val="31"/>
          <w:w w:val="105"/>
        </w:rPr>
        <w:t xml:space="preserve"> </w:t>
      </w:r>
      <w:r>
        <w:rPr>
          <w:rFonts w:hint="default" w:ascii="Times New Roman" w:hAnsi="Times New Roman" w:cs="Times New Roman"/>
          <w:w w:val="105"/>
        </w:rPr>
        <w:t>of</w:t>
      </w:r>
      <w:r>
        <w:rPr>
          <w:rFonts w:hint="default" w:ascii="Times New Roman" w:hAnsi="Times New Roman" w:cs="Times New Roman"/>
          <w:spacing w:val="32"/>
          <w:w w:val="105"/>
        </w:rPr>
        <w:t xml:space="preserve"> </w:t>
      </w:r>
      <w:r>
        <w:rPr>
          <w:rFonts w:hint="default" w:ascii="Times New Roman" w:hAnsi="Times New Roman" w:cs="Times New Roman"/>
          <w:w w:val="105"/>
        </w:rPr>
        <w:t>the</w:t>
      </w:r>
      <w:r>
        <w:rPr>
          <w:rFonts w:hint="default" w:ascii="Times New Roman" w:hAnsi="Times New Roman" w:cs="Times New Roman"/>
          <w:spacing w:val="31"/>
          <w:w w:val="105"/>
        </w:rPr>
        <w:t xml:space="preserve"> </w:t>
      </w:r>
      <w:r>
        <w:rPr>
          <w:rFonts w:hint="default" w:ascii="Times New Roman" w:hAnsi="Times New Roman" w:cs="Times New Roman"/>
          <w:w w:val="105"/>
        </w:rPr>
        <w:t>oracles</w:t>
      </w:r>
      <w:r>
        <w:rPr>
          <w:rFonts w:hint="default" w:ascii="Times New Roman" w:hAnsi="Times New Roman" w:cs="Times New Roman"/>
          <w:spacing w:val="32"/>
          <w:w w:val="105"/>
        </w:rPr>
        <w:t xml:space="preserve"> </w:t>
      </w:r>
      <w:r>
        <w:rPr>
          <w:rFonts w:hint="default" w:ascii="Times New Roman" w:hAnsi="Times New Roman" w:cs="Times New Roman"/>
          <w:w w:val="105"/>
        </w:rPr>
        <w:t>deﬁned</w:t>
      </w:r>
      <w:r>
        <w:rPr>
          <w:rFonts w:hint="default" w:ascii="Times New Roman" w:hAnsi="Times New Roman" w:cs="Times New Roman"/>
          <w:spacing w:val="31"/>
          <w:w w:val="105"/>
        </w:rPr>
        <w:t xml:space="preserve"> </w:t>
      </w:r>
      <w:r>
        <w:rPr>
          <w:rFonts w:hint="default" w:ascii="Times New Roman" w:hAnsi="Times New Roman" w:cs="Times New Roman"/>
          <w:w w:val="105"/>
        </w:rPr>
        <w:t>in</w:t>
      </w:r>
      <w:r>
        <w:rPr>
          <w:rFonts w:hint="default" w:ascii="Times New Roman" w:hAnsi="Times New Roman" w:cs="Times New Roman"/>
          <w:spacing w:val="32"/>
          <w:w w:val="105"/>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"_bookmark8" </w:instrText>
      </w:r>
      <w:r>
        <w:rPr>
          <w:rFonts w:hint="default" w:ascii="Times New Roman" w:hAnsi="Times New Roman" w:cs="Times New Roman"/>
        </w:rPr>
        <w:fldChar w:fldCharType="separate"/>
      </w:r>
      <w:r>
        <w:rPr>
          <w:rFonts w:hint="default" w:ascii="Times New Roman" w:hAnsi="Times New Roman" w:cs="Times New Roman"/>
          <w:color w:val="0080AC"/>
          <w:w w:val="105"/>
        </w:rPr>
        <w:t>Deﬁnition</w:t>
      </w:r>
      <w:r>
        <w:rPr>
          <w:rFonts w:hint="default" w:ascii="Times New Roman" w:hAnsi="Times New Roman" w:cs="Times New Roman"/>
          <w:color w:val="0080AC"/>
          <w:spacing w:val="36"/>
          <w:w w:val="105"/>
        </w:rPr>
        <w:t xml:space="preserve"> </w:t>
      </w:r>
      <w:r>
        <w:rPr>
          <w:rFonts w:hint="default" w:ascii="Times New Roman" w:hAnsi="Times New Roman" w:cs="Times New Roman"/>
          <w:color w:val="0080AC"/>
          <w:w w:val="105"/>
        </w:rPr>
        <w:t>4</w:t>
      </w:r>
      <w:r>
        <w:rPr>
          <w:rFonts w:hint="default" w:ascii="Times New Roman" w:hAnsi="Times New Roman" w:cs="Times New Roman"/>
          <w:color w:val="0080AC"/>
          <w:w w:val="105"/>
        </w:rPr>
        <w:fldChar w:fldCharType="end"/>
      </w:r>
      <w:r>
        <w:rPr>
          <w:rFonts w:hint="default" w:ascii="Times New Roman" w:hAnsi="Times New Roman" w:cs="Times New Roman"/>
          <w:w w:val="105"/>
        </w:rPr>
        <w:t>.</w:t>
      </w:r>
      <w:r>
        <w:rPr>
          <w:rFonts w:hint="default" w:ascii="Times New Roman" w:hAnsi="Times New Roman" w:cs="Times New Roman"/>
          <w:spacing w:val="31"/>
          <w:w w:val="105"/>
        </w:rPr>
        <w:t xml:space="preserve"> </w:t>
      </w:r>
      <w:r>
        <w:rPr>
          <w:rFonts w:hint="default" w:ascii="Times New Roman" w:hAnsi="Times New Roman" w:cs="Times New Roman"/>
          <w:w w:val="105"/>
        </w:rPr>
        <w:t>Now</w:t>
      </w:r>
      <w:r>
        <w:rPr>
          <w:rFonts w:hint="default" w:ascii="Times New Roman" w:hAnsi="Times New Roman" w:cs="Times New Roman"/>
          <w:spacing w:val="32"/>
          <w:w w:val="105"/>
        </w:rPr>
        <w:t xml:space="preserve"> </w:t>
      </w:r>
      <w:r>
        <w:rPr>
          <w:rFonts w:hint="default" w:ascii="Times New Roman" w:hAnsi="Times New Roman" w:cs="Times New Roman"/>
          <w:w w:val="105"/>
        </w:rPr>
        <w:t>we</w:t>
      </w:r>
      <w:r>
        <w:rPr>
          <w:rFonts w:hint="default" w:ascii="Times New Roman" w:hAnsi="Times New Roman" w:cs="Times New Roman"/>
          <w:spacing w:val="31"/>
          <w:w w:val="105"/>
        </w:rPr>
        <w:t xml:space="preserve"> </w:t>
      </w:r>
      <w:r>
        <w:rPr>
          <w:rFonts w:hint="default" w:ascii="Times New Roman" w:hAnsi="Times New Roman" w:cs="Times New Roman"/>
          <w:w w:val="105"/>
        </w:rPr>
        <w:t>elaborate</w:t>
      </w:r>
      <w:r>
        <w:rPr>
          <w:rFonts w:hint="default" w:ascii="Times New Roman" w:hAnsi="Times New Roman" w:cs="Times New Roman"/>
          <w:spacing w:val="32"/>
          <w:w w:val="105"/>
        </w:rPr>
        <w:t xml:space="preserve"> </w:t>
      </w:r>
      <w:r>
        <w:rPr>
          <w:rFonts w:hint="default" w:ascii="Times New Roman" w:hAnsi="Times New Roman" w:cs="Times New Roman"/>
          <w:w w:val="105"/>
        </w:rPr>
        <w:t>the</w:t>
      </w:r>
      <w:r>
        <w:rPr>
          <w:rFonts w:hint="default" w:ascii="Times New Roman" w:hAnsi="Times New Roman" w:cs="Times New Roman"/>
          <w:spacing w:val="31"/>
          <w:w w:val="105"/>
        </w:rPr>
        <w:t xml:space="preserve"> </w:t>
      </w:r>
      <w:r>
        <w:rPr>
          <w:rFonts w:hint="default" w:ascii="Times New Roman" w:hAnsi="Times New Roman" w:cs="Times New Roman"/>
          <w:w w:val="105"/>
        </w:rPr>
        <w:t>capabilities</w:t>
      </w:r>
      <w:r>
        <w:rPr>
          <w:rFonts w:hint="default" w:ascii="Times New Roman" w:hAnsi="Times New Roman" w:cs="Times New Roman"/>
          <w:spacing w:val="32"/>
          <w:w w:val="105"/>
        </w:rPr>
        <w:t xml:space="preserve"> </w:t>
      </w:r>
      <w:r>
        <w:rPr>
          <w:rFonts w:hint="default" w:ascii="Times New Roman" w:hAnsi="Times New Roman" w:cs="Times New Roman"/>
          <w:w w:val="105"/>
        </w:rPr>
        <w:t>of</w:t>
      </w:r>
      <w:r>
        <w:rPr>
          <w:rFonts w:hint="default" w:ascii="Times New Roman" w:hAnsi="Times New Roman" w:cs="Times New Roman"/>
          <w:w w:val="105"/>
        </w:rPr>
        <w:tab/>
      </w:r>
      <w:r>
        <w:rPr>
          <w:rFonts w:hint="default" w:ascii="Times New Roman" w:hAnsi="Times New Roman" w:cs="Times New Roman"/>
          <w:w w:val="105"/>
        </w:rPr>
        <w:t xml:space="preserve">and </w:t>
      </w:r>
      <w:r>
        <w:rPr>
          <w:rFonts w:hint="default" w:ascii="Times New Roman" w:hAnsi="Times New Roman" w:cs="Times New Roman"/>
          <w:spacing w:val="-8"/>
          <w:w w:val="105"/>
        </w:rPr>
        <w:t xml:space="preserve">how </w:t>
      </w:r>
      <w:r>
        <w:rPr>
          <w:rFonts w:hint="default" w:ascii="Times New Roman" w:hAnsi="Times New Roman" w:cs="Times New Roman"/>
          <w:w w:val="105"/>
        </w:rPr>
        <w:t xml:space="preserve">interferes </w:t>
      </w:r>
      <w:r>
        <w:rPr>
          <w:rFonts w:hint="default" w:ascii="Times New Roman" w:hAnsi="Times New Roman" w:cs="Times New Roman"/>
          <w:spacing w:val="11"/>
          <w:w w:val="105"/>
        </w:rPr>
        <w:t xml:space="preserve"> </w:t>
      </w:r>
      <w:r>
        <w:rPr>
          <w:rFonts w:hint="default" w:ascii="Times New Roman" w:hAnsi="Times New Roman" w:cs="Times New Roman"/>
          <w:w w:val="105"/>
        </w:rPr>
        <w:t xml:space="preserve">with </w:t>
      </w:r>
      <w:r>
        <w:rPr>
          <w:rFonts w:hint="default" w:ascii="Times New Roman" w:hAnsi="Times New Roman" w:cs="Times New Roman"/>
          <w:spacing w:val="12"/>
          <w:w w:val="105"/>
        </w:rPr>
        <w:t xml:space="preserve"> </w:t>
      </w:r>
      <w:r>
        <w:rPr>
          <w:rFonts w:hint="default" w:ascii="Times New Roman" w:hAnsi="Times New Roman" w:cs="Times New Roman"/>
          <w:w w:val="105"/>
        </w:rPr>
        <w:t xml:space="preserve">RFID </w:t>
      </w:r>
      <w:r>
        <w:rPr>
          <w:rFonts w:hint="default" w:ascii="Times New Roman" w:hAnsi="Times New Roman" w:cs="Times New Roman"/>
          <w:spacing w:val="11"/>
          <w:w w:val="105"/>
        </w:rPr>
        <w:t xml:space="preserve"> </w:t>
      </w:r>
      <w:r>
        <w:rPr>
          <w:rFonts w:hint="default" w:ascii="Times New Roman" w:hAnsi="Times New Roman" w:cs="Times New Roman"/>
          <w:w w:val="105"/>
        </w:rPr>
        <w:t xml:space="preserve">systems </w:t>
      </w:r>
      <w:r>
        <w:rPr>
          <w:rFonts w:hint="default" w:ascii="Times New Roman" w:hAnsi="Times New Roman" w:cs="Times New Roman"/>
          <w:spacing w:val="12"/>
          <w:w w:val="105"/>
        </w:rPr>
        <w:t xml:space="preserve"> </w:t>
      </w:r>
      <w:r>
        <w:rPr>
          <w:rFonts w:hint="default" w:ascii="Times New Roman" w:hAnsi="Times New Roman" w:cs="Times New Roman"/>
          <w:w w:val="105"/>
        </w:rPr>
        <w:t xml:space="preserve">in </w:t>
      </w:r>
      <w:r>
        <w:rPr>
          <w:rFonts w:hint="default" w:ascii="Times New Roman" w:hAnsi="Times New Roman" w:cs="Times New Roman"/>
          <w:spacing w:val="12"/>
          <w:w w:val="105"/>
        </w:rPr>
        <w:t xml:space="preserve"> </w:t>
      </w:r>
      <w:r>
        <w:rPr>
          <w:rFonts w:hint="default" w:ascii="Times New Roman" w:hAnsi="Times New Roman" w:cs="Times New Roman"/>
          <w:w w:val="105"/>
        </w:rPr>
        <w:t xml:space="preserve">our </w:t>
      </w:r>
      <w:r>
        <w:rPr>
          <w:rFonts w:hint="default" w:ascii="Times New Roman" w:hAnsi="Times New Roman" w:cs="Times New Roman"/>
          <w:spacing w:val="11"/>
          <w:w w:val="105"/>
        </w:rPr>
        <w:t xml:space="preserve"> </w:t>
      </w:r>
      <w:r>
        <w:rPr>
          <w:rFonts w:hint="default" w:ascii="Times New Roman" w:hAnsi="Times New Roman" w:cs="Times New Roman"/>
          <w:w w:val="105"/>
        </w:rPr>
        <w:t xml:space="preserve">model. </w:t>
      </w:r>
      <w:r>
        <w:rPr>
          <w:rFonts w:hint="default" w:ascii="Times New Roman" w:hAnsi="Times New Roman" w:cs="Times New Roman"/>
          <w:spacing w:val="12"/>
          <w:w w:val="105"/>
        </w:rPr>
        <w:t xml:space="preserve"> </w:t>
      </w:r>
      <w:r>
        <w:rPr>
          <w:rFonts w:hint="default" w:ascii="Times New Roman" w:hAnsi="Times New Roman" w:cs="Times New Roman"/>
          <w:spacing w:val="-4"/>
          <w:w w:val="105"/>
        </w:rPr>
        <w:t xml:space="preserve">We </w:t>
      </w:r>
      <w:r>
        <w:rPr>
          <w:rFonts w:hint="default" w:ascii="Times New Roman" w:hAnsi="Times New Roman" w:cs="Times New Roman"/>
          <w:spacing w:val="16"/>
          <w:w w:val="105"/>
        </w:rPr>
        <w:t xml:space="preserve"> </w:t>
      </w:r>
      <w:r>
        <w:rPr>
          <w:rFonts w:hint="default" w:ascii="Times New Roman" w:hAnsi="Times New Roman" w:cs="Times New Roman"/>
          <w:w w:val="105"/>
        </w:rPr>
        <w:t>consider</w:t>
      </w:r>
      <w:r>
        <w:rPr>
          <w:rFonts w:hint="default" w:ascii="Times New Roman" w:hAnsi="Times New Roman" w:cs="Times New Roman"/>
          <w:w w:val="105"/>
        </w:rPr>
        <w:tab/>
      </w:r>
      <w:r>
        <w:rPr>
          <w:rFonts w:hint="default" w:ascii="Times New Roman" w:hAnsi="Times New Roman" w:cs="Times New Roman"/>
          <w:w w:val="105"/>
        </w:rPr>
        <w:t>serving</w:t>
      </w:r>
      <w:r>
        <w:rPr>
          <w:rFonts w:hint="default" w:ascii="Times New Roman" w:hAnsi="Times New Roman" w:cs="Times New Roman"/>
          <w:spacing w:val="9"/>
          <w:w w:val="105"/>
        </w:rPr>
        <w:t xml:space="preserve"> </w:t>
      </w:r>
      <w:r>
        <w:rPr>
          <w:rFonts w:hint="default" w:ascii="Times New Roman" w:hAnsi="Times New Roman" w:cs="Times New Roman"/>
          <w:w w:val="105"/>
        </w:rPr>
        <w:t>as</w:t>
      </w:r>
      <w:r>
        <w:rPr>
          <w:rFonts w:hint="default" w:ascii="Times New Roman" w:hAnsi="Times New Roman" w:cs="Times New Roman"/>
          <w:spacing w:val="9"/>
          <w:w w:val="105"/>
        </w:rPr>
        <w:t xml:space="preserve"> </w:t>
      </w:r>
      <w:r>
        <w:rPr>
          <w:rFonts w:hint="default" w:ascii="Times New Roman" w:hAnsi="Times New Roman" w:cs="Times New Roman"/>
          <w:w w:val="105"/>
        </w:rPr>
        <w:t>a</w:t>
      </w:r>
      <w:r>
        <w:rPr>
          <w:rFonts w:hint="default" w:ascii="Times New Roman" w:hAnsi="Times New Roman" w:cs="Times New Roman"/>
          <w:spacing w:val="9"/>
          <w:w w:val="105"/>
        </w:rPr>
        <w:t xml:space="preserve"> </w:t>
      </w:r>
      <w:r>
        <w:rPr>
          <w:rFonts w:hint="default" w:ascii="Times New Roman" w:hAnsi="Times New Roman" w:cs="Times New Roman"/>
          <w:w w:val="105"/>
        </w:rPr>
        <w:t>relaying</w:t>
      </w:r>
      <w:r>
        <w:rPr>
          <w:rFonts w:hint="default" w:ascii="Times New Roman" w:hAnsi="Times New Roman" w:cs="Times New Roman"/>
          <w:spacing w:val="9"/>
          <w:w w:val="105"/>
        </w:rPr>
        <w:t xml:space="preserve"> </w:t>
      </w:r>
      <w:r>
        <w:rPr>
          <w:rFonts w:hint="default" w:ascii="Times New Roman" w:hAnsi="Times New Roman" w:cs="Times New Roman"/>
          <w:w w:val="105"/>
        </w:rPr>
        <w:t>forwarder</w:t>
      </w:r>
      <w:r>
        <w:rPr>
          <w:rFonts w:hint="default" w:ascii="Times New Roman" w:hAnsi="Times New Roman" w:cs="Times New Roman"/>
          <w:spacing w:val="9"/>
          <w:w w:val="105"/>
        </w:rPr>
        <w:t xml:space="preserve"> </w:t>
      </w:r>
      <w:r>
        <w:rPr>
          <w:rFonts w:hint="default" w:ascii="Times New Roman" w:hAnsi="Times New Roman" w:cs="Times New Roman"/>
          <w:w w:val="105"/>
        </w:rPr>
        <w:t>similar</w:t>
      </w:r>
      <w:r>
        <w:rPr>
          <w:rFonts w:hint="default" w:ascii="Times New Roman" w:hAnsi="Times New Roman" w:cs="Times New Roman"/>
          <w:spacing w:val="9"/>
          <w:w w:val="105"/>
        </w:rPr>
        <w:t xml:space="preserve"> </w:t>
      </w:r>
      <w:r>
        <w:rPr>
          <w:rFonts w:hint="default" w:ascii="Times New Roman" w:hAnsi="Times New Roman" w:cs="Times New Roman"/>
          <w:w w:val="105"/>
        </w:rPr>
        <w:t>to</w:t>
      </w:r>
      <w:r>
        <w:rPr>
          <w:rFonts w:hint="default" w:ascii="Times New Roman" w:hAnsi="Times New Roman" w:cs="Times New Roman"/>
          <w:spacing w:val="9"/>
          <w:w w:val="105"/>
        </w:rPr>
        <w:t xml:space="preserve"> </w:t>
      </w:r>
      <w:r>
        <w:rPr>
          <w:rFonts w:hint="default" w:ascii="Times New Roman" w:hAnsi="Times New Roman" w:cs="Times New Roman"/>
          <w:w w:val="105"/>
        </w:rPr>
        <w:t>a</w:t>
      </w:r>
      <w:r>
        <w:rPr>
          <w:rFonts w:hint="default" w:ascii="Times New Roman" w:hAnsi="Times New Roman" w:cs="Times New Roman"/>
          <w:spacing w:val="9"/>
          <w:w w:val="105"/>
        </w:rPr>
        <w:t xml:space="preserve"> </w:t>
      </w:r>
      <w:r>
        <w:rPr>
          <w:rFonts w:hint="default" w:ascii="Times New Roman" w:hAnsi="Times New Roman" w:cs="Times New Roman"/>
          <w:w w:val="105"/>
        </w:rPr>
        <w:t>router</w:t>
      </w:r>
      <w:r>
        <w:rPr>
          <w:rFonts w:hint="default" w:ascii="Times New Roman" w:hAnsi="Times New Roman" w:cs="Times New Roman"/>
          <w:spacing w:val="10"/>
          <w:w w:val="105"/>
        </w:rPr>
        <w:t xml:space="preserve"> </w:t>
      </w:r>
      <w:r>
        <w:rPr>
          <w:rFonts w:hint="default" w:ascii="Times New Roman" w:hAnsi="Times New Roman" w:cs="Times New Roman"/>
          <w:w w:val="105"/>
        </w:rPr>
        <w:t>in</w:t>
      </w:r>
      <w:r>
        <w:rPr>
          <w:rFonts w:hint="default" w:ascii="Times New Roman" w:hAnsi="Times New Roman" w:cs="Times New Roman"/>
          <w:spacing w:val="9"/>
          <w:w w:val="105"/>
        </w:rPr>
        <w:t xml:space="preserve"> </w:t>
      </w:r>
      <w:r>
        <w:rPr>
          <w:rFonts w:hint="default" w:ascii="Times New Roman" w:hAnsi="Times New Roman" w:cs="Times New Roman"/>
          <w:w w:val="105"/>
        </w:rPr>
        <w:t>a</w:t>
      </w:r>
    </w:p>
    <w:p>
      <w:pPr>
        <w:pStyle w:val="5"/>
        <w:spacing w:before="1"/>
        <w:ind w:left="117"/>
        <w:rPr>
          <w:rFonts w:hint="default" w:ascii="Times New Roman" w:hAnsi="Times New Roman" w:cs="Times New Roman"/>
        </w:rPr>
      </w:pPr>
      <w:r>
        <w:rPr>
          <w:rFonts w:hint="default" w:ascii="Times New Roman" w:hAnsi="Times New Roman" w:cs="Times New Roman"/>
          <w:w w:val="105"/>
        </w:rPr>
        <w:t>conventional IP network.</w:t>
      </w:r>
    </w:p>
    <w:p>
      <w:pPr>
        <w:pStyle w:val="5"/>
        <w:spacing w:before="10"/>
        <w:rPr>
          <w:rFonts w:hint="default" w:ascii="Times New Roman" w:hAnsi="Times New Roman" w:cs="Times New Roman"/>
          <w:sz w:val="15"/>
        </w:rPr>
      </w:pPr>
    </w:p>
    <w:p>
      <w:pPr>
        <w:pStyle w:val="5"/>
        <w:spacing w:line="273" w:lineRule="auto"/>
        <w:ind w:left="435" w:right="203"/>
        <w:jc w:val="both"/>
        <w:rPr>
          <w:rFonts w:hint="default" w:ascii="Times New Roman" w:hAnsi="Times New Roman" w:cs="Times New Roman"/>
        </w:rPr>
      </w:pPr>
      <w:r>
        <w:rPr>
          <w:rFonts w:hint="default" w:ascii="Times New Roman" w:hAnsi="Times New Roman" w:cs="Times New Roman"/>
        </w:rPr>
        <w:pict>
          <v:shape id="_x0000_s1064" o:spid="_x0000_s1064" o:spt="202" type="#_x0000_t202" style="position:absolute;left:0pt;margin-left:44.25pt;margin-top:2.15pt;height:16.6pt;width:283.6pt;mso-position-horizontal-relative:page;z-index:-41984;mso-width-relative:page;mso-height-relative:page;" filled="f" stroked="f" coordsize="21600,21600">
            <v:path/>
            <v:fill on="f" focussize="0,0"/>
            <v:stroke on="f" joinstyle="miter"/>
            <v:imagedata o:title=""/>
            <o:lock v:ext="edit"/>
            <v:textbox inset="0mm,0mm,0mm,0mm">
              <w:txbxContent>
                <w:p>
                  <w:pPr>
                    <w:numPr>
                      <w:ilvl w:val="0"/>
                      <w:numId w:val="7"/>
                    </w:numPr>
                    <w:tabs>
                      <w:tab w:val="left" w:pos="5524"/>
                      <w:tab w:val="left" w:pos="5525"/>
                    </w:tabs>
                    <w:spacing w:before="0" w:line="234" w:lineRule="exact"/>
                    <w:ind w:left="5524" w:right="0" w:hanging="5524"/>
                    <w:jc w:val="left"/>
                    <w:rPr>
                      <w:rFonts w:ascii="Verdana"/>
                      <w:sz w:val="18"/>
                    </w:rPr>
                  </w:pPr>
                  <w:r>
                    <w:rPr>
                      <w:rFonts w:ascii="Verdana"/>
                      <w:i/>
                      <w:spacing w:val="-20"/>
                      <w:w w:val="119"/>
                      <w:sz w:val="18"/>
                    </w:rPr>
                    <w:t>A</w:t>
                  </w:r>
                </w:p>
              </w:txbxContent>
            </v:textbox>
          </v:shape>
        </w:pict>
      </w:r>
      <w:r>
        <w:rPr>
          <w:rFonts w:hint="default" w:ascii="Times New Roman" w:hAnsi="Times New Roman" w:cs="Times New Roman"/>
        </w:rPr>
        <w:pict>
          <v:shape id="_x0000_s1065" o:spid="_x0000_s1065" o:spt="202" type="#_x0000_t202" style="position:absolute;left:0pt;margin-left:44.25pt;margin-top:34.5pt;height:16.6pt;width:16pt;mso-position-horizontal-relative:page;z-index:-41984;mso-width-relative:page;mso-height-relative:page;" filled="f" stroked="f" coordsize="21600,21600">
            <v:path/>
            <v:fill on="f" focussize="0,0"/>
            <v:stroke on="f" joinstyle="miter"/>
            <v:imagedata o:title=""/>
            <o:lock v:ext="edit"/>
            <v:textbox inset="0mm,0mm,0mm,0mm">
              <w:txbxContent>
                <w:p>
                  <w:pPr>
                    <w:numPr>
                      <w:ilvl w:val="0"/>
                      <w:numId w:val="8"/>
                    </w:numPr>
                    <w:tabs>
                      <w:tab w:val="left" w:pos="173"/>
                    </w:tabs>
                    <w:spacing w:before="0" w:line="234" w:lineRule="exact"/>
                    <w:ind w:left="172" w:right="0" w:hanging="172"/>
                    <w:jc w:val="left"/>
                    <w:rPr>
                      <w:rFonts w:ascii="Verdana"/>
                      <w:sz w:val="18"/>
                    </w:rPr>
                  </w:pPr>
                  <w:r>
                    <w:rPr>
                      <w:rFonts w:ascii="Verdana"/>
                      <w:i/>
                      <w:spacing w:val="-20"/>
                      <w:w w:val="119"/>
                      <w:sz w:val="18"/>
                    </w:rPr>
                    <w:t>A</w:t>
                  </w:r>
                </w:p>
              </w:txbxContent>
            </v:textbox>
          </v:shape>
        </w:pict>
      </w:r>
      <w:r>
        <w:rPr>
          <w:rFonts w:hint="default" w:ascii="Times New Roman" w:hAnsi="Times New Roman" w:cs="Times New Roman"/>
          <w:w w:val="105"/>
        </w:rPr>
        <w:t xml:space="preserve">By accessing  the  </w:t>
      </w:r>
      <w:r>
        <w:rPr>
          <w:rFonts w:hint="default" w:ascii="Times New Roman" w:hAnsi="Times New Roman" w:cs="Times New Roman"/>
          <w:b/>
          <w:w w:val="105"/>
        </w:rPr>
        <w:t>SendTo</w:t>
      </w:r>
      <w:r>
        <w:rPr>
          <w:rFonts w:hint="default" w:ascii="Times New Roman" w:hAnsi="Times New Roman" w:cs="Times New Roman"/>
          <w:w w:val="105"/>
          <w:position w:val="6"/>
          <w:sz w:val="13"/>
        </w:rPr>
        <w:t xml:space="preserve">∗  </w:t>
      </w:r>
      <w:r>
        <w:rPr>
          <w:rFonts w:hint="default" w:ascii="Times New Roman" w:hAnsi="Times New Roman" w:cs="Times New Roman"/>
          <w:w w:val="105"/>
        </w:rPr>
        <w:t xml:space="preserve">and  </w:t>
      </w:r>
      <w:r>
        <w:rPr>
          <w:rFonts w:hint="default" w:ascii="Times New Roman" w:hAnsi="Times New Roman" w:cs="Times New Roman"/>
          <w:b/>
          <w:w w:val="105"/>
        </w:rPr>
        <w:t>ReceiveFrom</w:t>
      </w:r>
      <w:r>
        <w:rPr>
          <w:rFonts w:hint="default" w:ascii="Times New Roman" w:hAnsi="Times New Roman" w:cs="Times New Roman"/>
          <w:w w:val="105"/>
          <w:position w:val="6"/>
          <w:sz w:val="13"/>
        </w:rPr>
        <w:t xml:space="preserve">∗  </w:t>
      </w:r>
      <w:r>
        <w:rPr>
          <w:rFonts w:hint="default" w:ascii="Times New Roman" w:hAnsi="Times New Roman" w:cs="Times New Roman"/>
          <w:w w:val="105"/>
        </w:rPr>
        <w:t xml:space="preserve">oracles  in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"_bookmark8" </w:instrText>
      </w:r>
      <w:r>
        <w:rPr>
          <w:rFonts w:hint="default" w:ascii="Times New Roman" w:hAnsi="Times New Roman" w:cs="Times New Roman"/>
        </w:rPr>
        <w:fldChar w:fldCharType="separate"/>
      </w:r>
      <w:r>
        <w:rPr>
          <w:rFonts w:hint="default" w:ascii="Times New Roman" w:hAnsi="Times New Roman" w:cs="Times New Roman"/>
          <w:color w:val="0080AC"/>
          <w:w w:val="105"/>
        </w:rPr>
        <w:t>Deﬁnition  4</w:t>
      </w:r>
      <w:r>
        <w:rPr>
          <w:rFonts w:hint="default" w:ascii="Times New Roman" w:hAnsi="Times New Roman" w:cs="Times New Roman"/>
          <w:color w:val="0080AC"/>
          <w:w w:val="105"/>
        </w:rPr>
        <w:fldChar w:fldCharType="end"/>
      </w:r>
      <w:r>
        <w:rPr>
          <w:rFonts w:hint="default" w:ascii="Times New Roman" w:hAnsi="Times New Roman" w:cs="Times New Roman"/>
          <w:w w:val="105"/>
        </w:rPr>
        <w:t>,</w:t>
      </w:r>
      <w:r>
        <w:rPr>
          <w:rFonts w:hint="default" w:ascii="Times New Roman" w:hAnsi="Times New Roman" w:cs="Times New Roman"/>
          <w:spacing w:val="37"/>
          <w:w w:val="105"/>
        </w:rPr>
        <w:t xml:space="preserve"> </w:t>
      </w:r>
      <w:r>
        <w:rPr>
          <w:rFonts w:hint="default" w:ascii="Times New Roman" w:hAnsi="Times New Roman" w:cs="Times New Roman"/>
          <w:w w:val="105"/>
        </w:rPr>
        <w:t>can</w:t>
      </w:r>
      <w:r>
        <w:rPr>
          <w:rFonts w:hint="default" w:ascii="Times New Roman" w:hAnsi="Times New Roman" w:cs="Times New Roman"/>
          <w:spacing w:val="37"/>
          <w:w w:val="105"/>
        </w:rPr>
        <w:t xml:space="preserve"> </w:t>
      </w:r>
      <w:r>
        <w:rPr>
          <w:rFonts w:hint="default" w:ascii="Times New Roman" w:hAnsi="Times New Roman" w:cs="Times New Roman"/>
          <w:w w:val="105"/>
        </w:rPr>
        <w:t>control</w:t>
      </w:r>
      <w:r>
        <w:rPr>
          <w:rFonts w:hint="default" w:ascii="Times New Roman" w:hAnsi="Times New Roman" w:cs="Times New Roman"/>
          <w:spacing w:val="36"/>
          <w:w w:val="105"/>
        </w:rPr>
        <w:t xml:space="preserve"> </w:t>
      </w:r>
      <w:r>
        <w:rPr>
          <w:rFonts w:hint="default" w:ascii="Times New Roman" w:hAnsi="Times New Roman" w:cs="Times New Roman"/>
          <w:w w:val="105"/>
        </w:rPr>
        <w:t xml:space="preserve">all  the  communications  between the tag and reader (as shown in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"_bookmark9" </w:instrText>
      </w:r>
      <w:r>
        <w:rPr>
          <w:rFonts w:hint="default" w:ascii="Times New Roman" w:hAnsi="Times New Roman" w:cs="Times New Roman"/>
        </w:rPr>
        <w:fldChar w:fldCharType="separate"/>
      </w:r>
      <w:r>
        <w:rPr>
          <w:rFonts w:hint="default" w:ascii="Times New Roman" w:hAnsi="Times New Roman" w:cs="Times New Roman"/>
          <w:color w:val="0080AC"/>
          <w:w w:val="105"/>
        </w:rPr>
        <w:t>Fig. 1</w:t>
      </w:r>
      <w:r>
        <w:rPr>
          <w:rFonts w:hint="default" w:ascii="Times New Roman" w:hAnsi="Times New Roman" w:cs="Times New Roman"/>
          <w:color w:val="0080AC"/>
          <w:w w:val="105"/>
        </w:rPr>
        <w:fldChar w:fldCharType="end"/>
      </w:r>
      <w:r>
        <w:rPr>
          <w:rFonts w:hint="default" w:ascii="Times New Roman" w:hAnsi="Times New Roman" w:cs="Times New Roman"/>
          <w:w w:val="105"/>
        </w:rPr>
        <w:t>) and decide whether a message is relayed faithfully, distorted, or dropped (i.e. intercepted).</w:t>
      </w:r>
    </w:p>
    <w:p>
      <w:pPr>
        <w:tabs>
          <w:tab w:val="left" w:pos="7774"/>
        </w:tabs>
        <w:spacing w:before="4" w:line="276" w:lineRule="auto"/>
        <w:ind w:left="435" w:right="201" w:firstLine="204"/>
        <w:jc w:val="left"/>
        <w:rPr>
          <w:rFonts w:hint="default" w:ascii="Times New Roman" w:hAnsi="Times New Roman" w:cs="Times New Roman"/>
          <w:sz w:val="16"/>
        </w:rPr>
      </w:pPr>
      <w:r>
        <w:rPr>
          <w:rFonts w:hint="default" w:ascii="Times New Roman" w:hAnsi="Times New Roman" w:cs="Times New Roman"/>
        </w:rPr>
        <w:pict>
          <v:shape id="_x0000_s1066" o:spid="_x0000_s1066" o:spt="202" type="#_x0000_t202" style="position:absolute;left:0pt;margin-left:408.7pt;margin-top:11.6pt;height:15.6pt;width:7.4pt;mso-position-horizontal-relative:page;z-index:-41984;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Verdana"/>
                      <w:i/>
                      <w:sz w:val="18"/>
                    </w:rPr>
                  </w:pPr>
                  <w:r>
                    <w:rPr>
                      <w:rFonts w:ascii="Verdana"/>
                      <w:i/>
                      <w:w w:val="119"/>
                      <w:sz w:val="18"/>
                    </w:rPr>
                    <w:t>A</w:t>
                  </w:r>
                </w:p>
              </w:txbxContent>
            </v:textbox>
          </v:shape>
        </w:pict>
      </w:r>
      <w:r>
        <w:rPr>
          <w:rFonts w:hint="default" w:ascii="Times New Roman" w:hAnsi="Times New Roman" w:cs="Times New Roman"/>
          <w:w w:val="105"/>
          <w:sz w:val="16"/>
        </w:rPr>
        <w:t xml:space="preserve">accesses </w:t>
      </w:r>
      <w:r>
        <w:rPr>
          <w:rFonts w:hint="default" w:ascii="Times New Roman" w:hAnsi="Times New Roman" w:cs="Times New Roman"/>
          <w:b/>
          <w:w w:val="105"/>
          <w:sz w:val="16"/>
        </w:rPr>
        <w:t xml:space="preserve">SendToReader </w:t>
      </w:r>
      <w:r>
        <w:rPr>
          <w:rFonts w:hint="default" w:ascii="Times New Roman" w:hAnsi="Times New Roman" w:cs="Times New Roman"/>
          <w:w w:val="105"/>
          <w:sz w:val="16"/>
        </w:rPr>
        <w:t xml:space="preserve">and </w:t>
      </w:r>
      <w:r>
        <w:rPr>
          <w:rFonts w:hint="default" w:ascii="Times New Roman" w:hAnsi="Times New Roman" w:cs="Times New Roman"/>
          <w:b/>
          <w:spacing w:val="-4"/>
          <w:w w:val="105"/>
          <w:sz w:val="16"/>
        </w:rPr>
        <w:t xml:space="preserve">SendToTag  </w:t>
      </w:r>
      <w:r>
        <w:rPr>
          <w:rFonts w:hint="default" w:ascii="Times New Roman" w:hAnsi="Times New Roman" w:cs="Times New Roman"/>
          <w:w w:val="105"/>
          <w:sz w:val="16"/>
        </w:rPr>
        <w:t>oracles to send a message that complies with the speciﬁcation of the protocol    to</w:t>
      </w:r>
      <w:r>
        <w:rPr>
          <w:rFonts w:hint="default" w:ascii="Times New Roman" w:hAnsi="Times New Roman" w:cs="Times New Roman"/>
          <w:spacing w:val="23"/>
          <w:w w:val="105"/>
          <w:sz w:val="16"/>
        </w:rPr>
        <w:t xml:space="preserve"> </w:t>
      </w:r>
      <w:r>
        <w:rPr>
          <w:rFonts w:hint="default" w:ascii="Times New Roman" w:hAnsi="Times New Roman" w:cs="Times New Roman"/>
          <w:w w:val="105"/>
          <w:sz w:val="16"/>
        </w:rPr>
        <w:t>the</w:t>
      </w:r>
      <w:r>
        <w:rPr>
          <w:rFonts w:hint="default" w:ascii="Times New Roman" w:hAnsi="Times New Roman" w:cs="Times New Roman"/>
          <w:spacing w:val="24"/>
          <w:w w:val="105"/>
          <w:sz w:val="16"/>
        </w:rPr>
        <w:t xml:space="preserve"> </w:t>
      </w:r>
      <w:r>
        <w:rPr>
          <w:rFonts w:hint="default" w:ascii="Times New Roman" w:hAnsi="Times New Roman" w:cs="Times New Roman"/>
          <w:w w:val="105"/>
          <w:sz w:val="16"/>
        </w:rPr>
        <w:t>reader</w:t>
      </w:r>
      <w:r>
        <w:rPr>
          <w:rFonts w:hint="default" w:ascii="Times New Roman" w:hAnsi="Times New Roman" w:cs="Times New Roman"/>
          <w:spacing w:val="24"/>
          <w:w w:val="105"/>
          <w:sz w:val="16"/>
        </w:rPr>
        <w:t xml:space="preserve"> </w:t>
      </w:r>
      <w:r>
        <w:rPr>
          <w:rFonts w:hint="default" w:ascii="Times New Roman" w:hAnsi="Times New Roman" w:cs="Times New Roman"/>
          <w:w w:val="105"/>
          <w:sz w:val="16"/>
        </w:rPr>
        <w:t>and</w:t>
      </w:r>
      <w:r>
        <w:rPr>
          <w:rFonts w:hint="default" w:ascii="Times New Roman" w:hAnsi="Times New Roman" w:cs="Times New Roman"/>
          <w:spacing w:val="23"/>
          <w:w w:val="105"/>
          <w:sz w:val="16"/>
        </w:rPr>
        <w:t xml:space="preserve"> </w:t>
      </w:r>
      <w:r>
        <w:rPr>
          <w:rFonts w:hint="default" w:ascii="Times New Roman" w:hAnsi="Times New Roman" w:cs="Times New Roman"/>
          <w:w w:val="105"/>
          <w:sz w:val="16"/>
        </w:rPr>
        <w:t>tag,</w:t>
      </w:r>
      <w:r>
        <w:rPr>
          <w:rFonts w:hint="default" w:ascii="Times New Roman" w:hAnsi="Times New Roman" w:cs="Times New Roman"/>
          <w:spacing w:val="23"/>
          <w:w w:val="105"/>
          <w:sz w:val="16"/>
        </w:rPr>
        <w:t xml:space="preserve"> </w:t>
      </w:r>
      <w:r>
        <w:rPr>
          <w:rFonts w:hint="default" w:ascii="Times New Roman" w:hAnsi="Times New Roman" w:cs="Times New Roman"/>
          <w:w w:val="105"/>
          <w:sz w:val="16"/>
        </w:rPr>
        <w:t>respectively.</w:t>
      </w:r>
      <w:r>
        <w:rPr>
          <w:rFonts w:hint="default" w:ascii="Times New Roman" w:hAnsi="Times New Roman" w:cs="Times New Roman"/>
          <w:spacing w:val="23"/>
          <w:w w:val="105"/>
          <w:sz w:val="16"/>
        </w:rPr>
        <w:t xml:space="preserve"> </w:t>
      </w:r>
      <w:r>
        <w:rPr>
          <w:rFonts w:hint="default" w:ascii="Times New Roman" w:hAnsi="Times New Roman" w:cs="Times New Roman"/>
          <w:b/>
          <w:w w:val="105"/>
          <w:sz w:val="16"/>
        </w:rPr>
        <w:t>ReceiveFromReader</w:t>
      </w:r>
      <w:r>
        <w:rPr>
          <w:rFonts w:hint="default" w:ascii="Times New Roman" w:hAnsi="Times New Roman" w:cs="Times New Roman"/>
          <w:b/>
          <w:spacing w:val="23"/>
          <w:w w:val="105"/>
          <w:sz w:val="16"/>
        </w:rPr>
        <w:t xml:space="preserve"> </w:t>
      </w:r>
      <w:r>
        <w:rPr>
          <w:rFonts w:hint="default" w:ascii="Times New Roman" w:hAnsi="Times New Roman" w:cs="Times New Roman"/>
          <w:w w:val="105"/>
          <w:sz w:val="16"/>
        </w:rPr>
        <w:t>and</w:t>
      </w:r>
      <w:r>
        <w:rPr>
          <w:rFonts w:hint="default" w:ascii="Times New Roman" w:hAnsi="Times New Roman" w:cs="Times New Roman"/>
          <w:spacing w:val="23"/>
          <w:w w:val="105"/>
          <w:sz w:val="16"/>
        </w:rPr>
        <w:t xml:space="preserve"> </w:t>
      </w:r>
      <w:r>
        <w:rPr>
          <w:rFonts w:hint="default" w:ascii="Times New Roman" w:hAnsi="Times New Roman" w:cs="Times New Roman"/>
          <w:b/>
          <w:w w:val="105"/>
          <w:sz w:val="16"/>
        </w:rPr>
        <w:t>ReceiveFromTag</w:t>
      </w:r>
      <w:r>
        <w:rPr>
          <w:rFonts w:hint="default" w:ascii="Times New Roman" w:hAnsi="Times New Roman" w:cs="Times New Roman"/>
          <w:b/>
          <w:spacing w:val="23"/>
          <w:w w:val="105"/>
          <w:sz w:val="16"/>
        </w:rPr>
        <w:t xml:space="preserve"> </w:t>
      </w:r>
      <w:r>
        <w:rPr>
          <w:rFonts w:hint="default" w:ascii="Times New Roman" w:hAnsi="Times New Roman" w:cs="Times New Roman"/>
          <w:w w:val="105"/>
          <w:sz w:val="16"/>
        </w:rPr>
        <w:t>represent</w:t>
      </w:r>
      <w:r>
        <w:rPr>
          <w:rFonts w:hint="default" w:ascii="Times New Roman" w:hAnsi="Times New Roman" w:cs="Times New Roman"/>
          <w:spacing w:val="24"/>
          <w:w w:val="105"/>
          <w:sz w:val="16"/>
        </w:rPr>
        <w:t xml:space="preserve"> </w:t>
      </w:r>
      <w:r>
        <w:rPr>
          <w:rFonts w:hint="default" w:ascii="Times New Roman" w:hAnsi="Times New Roman" w:cs="Times New Roman"/>
          <w:w w:val="105"/>
          <w:sz w:val="16"/>
        </w:rPr>
        <w:t>that</w:t>
      </w:r>
      <w:r>
        <w:rPr>
          <w:rFonts w:hint="default" w:ascii="Times New Roman" w:hAnsi="Times New Roman" w:cs="Times New Roman"/>
          <w:w w:val="105"/>
          <w:sz w:val="16"/>
        </w:rPr>
        <w:tab/>
      </w:r>
      <w:r>
        <w:rPr>
          <w:rFonts w:hint="default" w:ascii="Times New Roman" w:hAnsi="Times New Roman" w:cs="Times New Roman"/>
          <w:w w:val="105"/>
          <w:sz w:val="16"/>
        </w:rPr>
        <w:t>receives  the</w:t>
      </w:r>
      <w:r>
        <w:rPr>
          <w:rFonts w:hint="default" w:ascii="Times New Roman" w:hAnsi="Times New Roman" w:cs="Times New Roman"/>
          <w:spacing w:val="36"/>
          <w:w w:val="105"/>
          <w:sz w:val="16"/>
        </w:rPr>
        <w:t xml:space="preserve"> </w:t>
      </w:r>
      <w:r>
        <w:rPr>
          <w:rFonts w:hint="default" w:ascii="Times New Roman" w:hAnsi="Times New Roman" w:cs="Times New Roman"/>
          <w:w w:val="105"/>
          <w:sz w:val="16"/>
        </w:rPr>
        <w:t>messages</w:t>
      </w:r>
    </w:p>
    <w:p>
      <w:pPr>
        <w:pStyle w:val="5"/>
        <w:tabs>
          <w:tab w:val="left" w:pos="6654"/>
        </w:tabs>
        <w:spacing w:line="187" w:lineRule="exact"/>
        <w:ind w:left="435"/>
        <w:rPr>
          <w:rFonts w:hint="default" w:ascii="Times New Roman" w:hAnsi="Times New Roman" w:cs="Times New Roman"/>
        </w:rPr>
      </w:pPr>
      <w:r>
        <w:rPr>
          <w:rFonts w:hint="default" w:ascii="Times New Roman" w:hAnsi="Times New Roman" w:cs="Times New Roman"/>
        </w:rPr>
        <w:pict>
          <v:shape id="_x0000_s1067" o:spid="_x0000_s1067" o:spt="202" type="#_x0000_t202" style="position:absolute;left:0pt;margin-left:353.35pt;margin-top:0.6pt;height:15.6pt;width:7.4pt;mso-position-horizontal-relative:page;z-index:-41984;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Verdana"/>
                      <w:i/>
                      <w:sz w:val="18"/>
                    </w:rPr>
                  </w:pPr>
                  <w:r>
                    <w:rPr>
                      <w:rFonts w:ascii="Verdana"/>
                      <w:i/>
                      <w:w w:val="119"/>
                      <w:sz w:val="18"/>
                    </w:rPr>
                    <w:t>A</w:t>
                  </w:r>
                </w:p>
              </w:txbxContent>
            </v:textbox>
          </v:shape>
        </w:pict>
      </w:r>
      <w:r>
        <w:rPr>
          <w:rFonts w:hint="default" w:ascii="Times New Roman" w:hAnsi="Times New Roman" w:cs="Times New Roman"/>
          <w:w w:val="105"/>
        </w:rPr>
        <w:t>transmitted</w:t>
      </w:r>
      <w:r>
        <w:rPr>
          <w:rFonts w:hint="default" w:ascii="Times New Roman" w:hAnsi="Times New Roman" w:cs="Times New Roman"/>
          <w:spacing w:val="19"/>
          <w:w w:val="105"/>
        </w:rPr>
        <w:t xml:space="preserve"> </w:t>
      </w:r>
      <w:r>
        <w:rPr>
          <w:rFonts w:hint="default" w:ascii="Times New Roman" w:hAnsi="Times New Roman" w:cs="Times New Roman"/>
          <w:w w:val="105"/>
        </w:rPr>
        <w:t>on</w:t>
      </w:r>
      <w:r>
        <w:rPr>
          <w:rFonts w:hint="default" w:ascii="Times New Roman" w:hAnsi="Times New Roman" w:cs="Times New Roman"/>
          <w:spacing w:val="19"/>
          <w:w w:val="105"/>
        </w:rPr>
        <w:t xml:space="preserve"> </w:t>
      </w:r>
      <w:r>
        <w:rPr>
          <w:rFonts w:hint="default" w:ascii="Times New Roman" w:hAnsi="Times New Roman" w:cs="Times New Roman"/>
          <w:w w:val="105"/>
        </w:rPr>
        <w:t>the</w:t>
      </w:r>
      <w:r>
        <w:rPr>
          <w:rFonts w:hint="default" w:ascii="Times New Roman" w:hAnsi="Times New Roman" w:cs="Times New Roman"/>
          <w:spacing w:val="20"/>
          <w:w w:val="105"/>
        </w:rPr>
        <w:t xml:space="preserve"> </w:t>
      </w:r>
      <w:r>
        <w:rPr>
          <w:rFonts w:hint="default" w:ascii="Times New Roman" w:hAnsi="Times New Roman" w:cs="Times New Roman"/>
          <w:w w:val="105"/>
        </w:rPr>
        <w:t>two</w:t>
      </w:r>
      <w:r>
        <w:rPr>
          <w:rFonts w:hint="default" w:ascii="Times New Roman" w:hAnsi="Times New Roman" w:cs="Times New Roman"/>
          <w:spacing w:val="19"/>
          <w:w w:val="105"/>
        </w:rPr>
        <w:t xml:space="preserve"> </w:t>
      </w:r>
      <w:r>
        <w:rPr>
          <w:rFonts w:hint="default" w:ascii="Times New Roman" w:hAnsi="Times New Roman" w:cs="Times New Roman"/>
          <w:w w:val="105"/>
        </w:rPr>
        <w:t>channels.</w:t>
      </w:r>
      <w:r>
        <w:rPr>
          <w:rFonts w:hint="default" w:ascii="Times New Roman" w:hAnsi="Times New Roman" w:cs="Times New Roman"/>
          <w:spacing w:val="20"/>
          <w:w w:val="105"/>
        </w:rPr>
        <w:t xml:space="preserve"> </w:t>
      </w:r>
      <w:r>
        <w:rPr>
          <w:rFonts w:hint="default" w:ascii="Times New Roman" w:hAnsi="Times New Roman" w:cs="Times New Roman"/>
          <w:spacing w:val="-3"/>
          <w:w w:val="105"/>
        </w:rPr>
        <w:t>Note</w:t>
      </w:r>
      <w:r>
        <w:rPr>
          <w:rFonts w:hint="default" w:ascii="Times New Roman" w:hAnsi="Times New Roman" w:cs="Times New Roman"/>
          <w:spacing w:val="20"/>
          <w:w w:val="105"/>
        </w:rPr>
        <w:t xml:space="preserve"> </w:t>
      </w:r>
      <w:r>
        <w:rPr>
          <w:rFonts w:hint="default" w:ascii="Times New Roman" w:hAnsi="Times New Roman" w:cs="Times New Roman"/>
          <w:b/>
          <w:w w:val="105"/>
        </w:rPr>
        <w:t>ReceiveFrom</w:t>
      </w:r>
      <w:r>
        <w:rPr>
          <w:rFonts w:hint="default" w:ascii="Times New Roman" w:hAnsi="Times New Roman" w:cs="Times New Roman"/>
          <w:w w:val="105"/>
          <w:position w:val="6"/>
          <w:sz w:val="13"/>
        </w:rPr>
        <w:t>∗</w:t>
      </w:r>
      <w:r>
        <w:rPr>
          <w:rFonts w:hint="default" w:ascii="Times New Roman" w:hAnsi="Times New Roman" w:cs="Times New Roman"/>
          <w:spacing w:val="23"/>
          <w:w w:val="105"/>
          <w:position w:val="6"/>
          <w:sz w:val="13"/>
        </w:rPr>
        <w:t xml:space="preserve"> </w:t>
      </w:r>
      <w:r>
        <w:rPr>
          <w:rFonts w:hint="default" w:ascii="Times New Roman" w:hAnsi="Times New Roman" w:cs="Times New Roman"/>
          <w:w w:val="105"/>
        </w:rPr>
        <w:t>implies</w:t>
      </w:r>
      <w:r>
        <w:rPr>
          <w:rFonts w:hint="default" w:ascii="Times New Roman" w:hAnsi="Times New Roman" w:cs="Times New Roman"/>
          <w:spacing w:val="20"/>
          <w:w w:val="105"/>
        </w:rPr>
        <w:t xml:space="preserve"> </w:t>
      </w:r>
      <w:r>
        <w:rPr>
          <w:rFonts w:hint="default" w:ascii="Times New Roman" w:hAnsi="Times New Roman" w:cs="Times New Roman"/>
          <w:w w:val="105"/>
        </w:rPr>
        <w:t>that</w:t>
      </w:r>
      <w:r>
        <w:rPr>
          <w:rFonts w:hint="default" w:ascii="Times New Roman" w:hAnsi="Times New Roman" w:cs="Times New Roman"/>
          <w:spacing w:val="19"/>
          <w:w w:val="105"/>
        </w:rPr>
        <w:t xml:space="preserve"> </w:t>
      </w:r>
      <w:r>
        <w:rPr>
          <w:rFonts w:hint="default" w:ascii="Times New Roman" w:hAnsi="Times New Roman" w:cs="Times New Roman"/>
          <w:w w:val="105"/>
        </w:rPr>
        <w:t>not</w:t>
      </w:r>
      <w:r>
        <w:rPr>
          <w:rFonts w:hint="default" w:ascii="Times New Roman" w:hAnsi="Times New Roman" w:cs="Times New Roman"/>
          <w:spacing w:val="20"/>
          <w:w w:val="105"/>
        </w:rPr>
        <w:t xml:space="preserve"> </w:t>
      </w:r>
      <w:r>
        <w:rPr>
          <w:rFonts w:hint="default" w:ascii="Times New Roman" w:hAnsi="Times New Roman" w:cs="Times New Roman"/>
          <w:w w:val="105"/>
        </w:rPr>
        <w:t>only</w:t>
      </w:r>
      <w:r>
        <w:rPr>
          <w:rFonts w:hint="default" w:ascii="Times New Roman" w:hAnsi="Times New Roman" w:cs="Times New Roman"/>
          <w:spacing w:val="19"/>
          <w:w w:val="105"/>
        </w:rPr>
        <w:t xml:space="preserve"> </w:t>
      </w:r>
      <w:r>
        <w:rPr>
          <w:rFonts w:hint="default" w:ascii="Times New Roman" w:hAnsi="Times New Roman" w:cs="Times New Roman"/>
          <w:w w:val="105"/>
        </w:rPr>
        <w:t>can</w:t>
      </w:r>
      <w:r>
        <w:rPr>
          <w:rFonts w:hint="default" w:ascii="Times New Roman" w:hAnsi="Times New Roman" w:cs="Times New Roman"/>
          <w:w w:val="105"/>
        </w:rPr>
        <w:tab/>
      </w:r>
      <w:r>
        <w:rPr>
          <w:rFonts w:hint="default" w:ascii="Times New Roman" w:hAnsi="Times New Roman" w:cs="Times New Roman"/>
          <w:w w:val="105"/>
        </w:rPr>
        <w:t>eavesdrop  on  the  messages</w:t>
      </w:r>
      <w:r>
        <w:rPr>
          <w:rFonts w:hint="default" w:ascii="Times New Roman" w:hAnsi="Times New Roman" w:cs="Times New Roman"/>
          <w:spacing w:val="-16"/>
          <w:w w:val="105"/>
        </w:rPr>
        <w:t xml:space="preserve"> </w:t>
      </w:r>
      <w:r>
        <w:rPr>
          <w:rFonts w:hint="default" w:ascii="Times New Roman" w:hAnsi="Times New Roman" w:cs="Times New Roman"/>
          <w:w w:val="105"/>
        </w:rPr>
        <w:t>transmit-</w:t>
      </w:r>
    </w:p>
    <w:p>
      <w:pPr>
        <w:pStyle w:val="5"/>
        <w:tabs>
          <w:tab w:val="left" w:pos="2604"/>
          <w:tab w:val="left" w:pos="8825"/>
        </w:tabs>
        <w:spacing w:before="29" w:line="176" w:lineRule="exact"/>
        <w:ind w:left="435"/>
        <w:rPr>
          <w:rFonts w:hint="default" w:ascii="Times New Roman" w:hAnsi="Times New Roman" w:cs="Times New Roman"/>
        </w:rPr>
      </w:pPr>
      <w:r>
        <w:rPr>
          <w:rFonts w:hint="default" w:ascii="Times New Roman" w:hAnsi="Times New Roman" w:cs="Times New Roman"/>
        </w:rPr>
        <w:pict>
          <v:shape id="_x0000_s1068" o:spid="_x0000_s1068" o:spt="202" type="#_x0000_t202" style="position:absolute;left:0pt;margin-left:150.65pt;margin-top:2.05pt;height:15.6pt;width:318.35pt;mso-position-horizontal-relative:page;z-index:-41984;mso-width-relative:page;mso-height-relative:page;" filled="f" stroked="f" coordsize="21600,21600">
            <v:path/>
            <v:fill on="f" focussize="0,0"/>
            <v:stroke on="f" joinstyle="miter"/>
            <v:imagedata o:title=""/>
            <o:lock v:ext="edit"/>
            <v:textbox inset="0mm,0mm,0mm,0mm">
              <w:txbxContent>
                <w:p>
                  <w:pPr>
                    <w:tabs>
                      <w:tab w:val="left" w:pos="6218"/>
                    </w:tabs>
                    <w:spacing w:before="0" w:line="177" w:lineRule="exact"/>
                    <w:ind w:left="0" w:right="0" w:firstLine="0"/>
                    <w:jc w:val="left"/>
                    <w:rPr>
                      <w:rFonts w:ascii="Verdana"/>
                      <w:i/>
                      <w:sz w:val="18"/>
                    </w:rPr>
                  </w:pPr>
                  <w:r>
                    <w:rPr>
                      <w:rFonts w:ascii="Verdana"/>
                      <w:i/>
                      <w:w w:val="120"/>
                      <w:sz w:val="18"/>
                    </w:rPr>
                    <w:t>A</w:t>
                  </w:r>
                  <w:r>
                    <w:rPr>
                      <w:rFonts w:ascii="Verdana"/>
                      <w:i/>
                      <w:w w:val="120"/>
                      <w:sz w:val="18"/>
                    </w:rPr>
                    <w:tab/>
                  </w:r>
                  <w:r>
                    <w:rPr>
                      <w:rFonts w:ascii="Verdana"/>
                      <w:i/>
                      <w:spacing w:val="-19"/>
                      <w:w w:val="120"/>
                      <w:sz w:val="18"/>
                    </w:rPr>
                    <w:t>A</w:t>
                  </w:r>
                </w:p>
              </w:txbxContent>
            </v:textbox>
          </v:shape>
        </w:pict>
      </w:r>
      <w:r>
        <w:rPr>
          <w:rFonts w:hint="default" w:ascii="Times New Roman" w:hAnsi="Times New Roman" w:cs="Times New Roman"/>
          <w:w w:val="105"/>
        </w:rPr>
        <w:t>ted  on  channels,</w:t>
      </w:r>
      <w:r>
        <w:rPr>
          <w:rFonts w:hint="default" w:ascii="Times New Roman" w:hAnsi="Times New Roman" w:cs="Times New Roman"/>
          <w:spacing w:val="7"/>
          <w:w w:val="105"/>
        </w:rPr>
        <w:t xml:space="preserve"> </w:t>
      </w:r>
      <w:r>
        <w:rPr>
          <w:rFonts w:hint="default" w:ascii="Times New Roman" w:hAnsi="Times New Roman" w:cs="Times New Roman"/>
          <w:w w:val="105"/>
        </w:rPr>
        <w:t>but</w:t>
      </w:r>
      <w:r>
        <w:rPr>
          <w:rFonts w:hint="default" w:ascii="Times New Roman" w:hAnsi="Times New Roman" w:cs="Times New Roman"/>
          <w:spacing w:val="28"/>
          <w:w w:val="105"/>
        </w:rPr>
        <w:t xml:space="preserve"> </w:t>
      </w:r>
      <w:r>
        <w:rPr>
          <w:rFonts w:hint="default" w:ascii="Times New Roman" w:hAnsi="Times New Roman" w:cs="Times New Roman"/>
          <w:w w:val="105"/>
        </w:rPr>
        <w:t>also</w:t>
      </w:r>
      <w:r>
        <w:rPr>
          <w:rFonts w:hint="default" w:ascii="Times New Roman" w:hAnsi="Times New Roman" w:cs="Times New Roman"/>
          <w:w w:val="105"/>
        </w:rPr>
        <w:tab/>
      </w:r>
      <w:r>
        <w:rPr>
          <w:rFonts w:hint="default" w:ascii="Times New Roman" w:hAnsi="Times New Roman" w:cs="Times New Roman"/>
          <w:w w:val="105"/>
        </w:rPr>
        <w:t>fully</w:t>
      </w:r>
      <w:r>
        <w:rPr>
          <w:rFonts w:hint="default" w:ascii="Times New Roman" w:hAnsi="Times New Roman" w:cs="Times New Roman"/>
          <w:spacing w:val="27"/>
          <w:w w:val="105"/>
        </w:rPr>
        <w:t xml:space="preserve"> </w:t>
      </w:r>
      <w:r>
        <w:rPr>
          <w:rFonts w:hint="default" w:ascii="Times New Roman" w:hAnsi="Times New Roman" w:cs="Times New Roman"/>
          <w:w w:val="105"/>
        </w:rPr>
        <w:t>controls</w:t>
      </w:r>
      <w:r>
        <w:rPr>
          <w:rFonts w:hint="default" w:ascii="Times New Roman" w:hAnsi="Times New Roman" w:cs="Times New Roman"/>
          <w:spacing w:val="27"/>
          <w:w w:val="105"/>
        </w:rPr>
        <w:t xml:space="preserve"> </w:t>
      </w:r>
      <w:r>
        <w:rPr>
          <w:rFonts w:hint="default" w:ascii="Times New Roman" w:hAnsi="Times New Roman" w:cs="Times New Roman"/>
          <w:w w:val="105"/>
        </w:rPr>
        <w:t>those</w:t>
      </w:r>
      <w:r>
        <w:rPr>
          <w:rFonts w:hint="default" w:ascii="Times New Roman" w:hAnsi="Times New Roman" w:cs="Times New Roman"/>
          <w:spacing w:val="27"/>
          <w:w w:val="105"/>
        </w:rPr>
        <w:t xml:space="preserve"> </w:t>
      </w:r>
      <w:r>
        <w:rPr>
          <w:rFonts w:hint="default" w:ascii="Times New Roman" w:hAnsi="Times New Roman" w:cs="Times New Roman"/>
          <w:w w:val="105"/>
        </w:rPr>
        <w:t>messages.</w:t>
      </w:r>
      <w:r>
        <w:rPr>
          <w:rFonts w:hint="default" w:ascii="Times New Roman" w:hAnsi="Times New Roman" w:cs="Times New Roman"/>
          <w:spacing w:val="28"/>
          <w:w w:val="105"/>
        </w:rPr>
        <w:t xml:space="preserve"> </w:t>
      </w:r>
      <w:r>
        <w:rPr>
          <w:rFonts w:hint="default" w:ascii="Times New Roman" w:hAnsi="Times New Roman" w:cs="Times New Roman"/>
          <w:w w:val="105"/>
        </w:rPr>
        <w:t>For</w:t>
      </w:r>
      <w:r>
        <w:rPr>
          <w:rFonts w:hint="default" w:ascii="Times New Roman" w:hAnsi="Times New Roman" w:cs="Times New Roman"/>
          <w:spacing w:val="27"/>
          <w:w w:val="105"/>
        </w:rPr>
        <w:t xml:space="preserve"> </w:t>
      </w:r>
      <w:r>
        <w:rPr>
          <w:rFonts w:hint="default" w:ascii="Times New Roman" w:hAnsi="Times New Roman" w:cs="Times New Roman"/>
          <w:w w:val="105"/>
        </w:rPr>
        <w:t>example,</w:t>
      </w:r>
      <w:r>
        <w:rPr>
          <w:rFonts w:hint="default" w:ascii="Times New Roman" w:hAnsi="Times New Roman" w:cs="Times New Roman"/>
          <w:spacing w:val="28"/>
          <w:w w:val="105"/>
        </w:rPr>
        <w:t xml:space="preserve"> </w:t>
      </w:r>
      <w:r>
        <w:rPr>
          <w:rFonts w:hint="default" w:ascii="Times New Roman" w:hAnsi="Times New Roman" w:cs="Times New Roman"/>
          <w:w w:val="105"/>
        </w:rPr>
        <w:t>intercepting</w:t>
      </w:r>
      <w:r>
        <w:rPr>
          <w:rFonts w:hint="default" w:ascii="Times New Roman" w:hAnsi="Times New Roman" w:cs="Times New Roman"/>
          <w:spacing w:val="27"/>
          <w:w w:val="105"/>
        </w:rPr>
        <w:t xml:space="preserve"> </w:t>
      </w:r>
      <w:r>
        <w:rPr>
          <w:rFonts w:hint="default" w:ascii="Times New Roman" w:hAnsi="Times New Roman" w:cs="Times New Roman"/>
          <w:w w:val="105"/>
        </w:rPr>
        <w:t>a</w:t>
      </w:r>
      <w:r>
        <w:rPr>
          <w:rFonts w:hint="default" w:ascii="Times New Roman" w:hAnsi="Times New Roman" w:cs="Times New Roman"/>
          <w:spacing w:val="28"/>
          <w:w w:val="105"/>
        </w:rPr>
        <w:t xml:space="preserve"> </w:t>
      </w:r>
      <w:r>
        <w:rPr>
          <w:rFonts w:hint="default" w:ascii="Times New Roman" w:hAnsi="Times New Roman" w:cs="Times New Roman"/>
          <w:w w:val="105"/>
        </w:rPr>
        <w:t>message</w:t>
      </w:r>
      <w:r>
        <w:rPr>
          <w:rFonts w:hint="default" w:ascii="Times New Roman" w:hAnsi="Times New Roman" w:cs="Times New Roman"/>
          <w:spacing w:val="27"/>
          <w:w w:val="105"/>
        </w:rPr>
        <w:t xml:space="preserve"> </w:t>
      </w:r>
      <w:r>
        <w:rPr>
          <w:rFonts w:hint="default" w:ascii="Times New Roman" w:hAnsi="Times New Roman" w:cs="Times New Roman"/>
          <w:w w:val="105"/>
        </w:rPr>
        <w:t>means</w:t>
      </w:r>
      <w:r>
        <w:rPr>
          <w:rFonts w:hint="default" w:ascii="Times New Roman" w:hAnsi="Times New Roman" w:cs="Times New Roman"/>
          <w:spacing w:val="27"/>
          <w:w w:val="105"/>
        </w:rPr>
        <w:t xml:space="preserve"> </w:t>
      </w:r>
      <w:r>
        <w:rPr>
          <w:rFonts w:hint="default" w:ascii="Times New Roman" w:hAnsi="Times New Roman" w:cs="Times New Roman"/>
          <w:w w:val="105"/>
        </w:rPr>
        <w:t>that</w:t>
      </w:r>
      <w:r>
        <w:rPr>
          <w:rFonts w:hint="default" w:ascii="Times New Roman" w:hAnsi="Times New Roman" w:cs="Times New Roman"/>
          <w:w w:val="105"/>
        </w:rPr>
        <w:tab/>
      </w:r>
      <w:r>
        <w:rPr>
          <w:rFonts w:hint="default" w:ascii="Times New Roman" w:hAnsi="Times New Roman" w:cs="Times New Roman"/>
          <w:w w:val="105"/>
        </w:rPr>
        <w:t>accesses</w:t>
      </w:r>
    </w:p>
    <w:p>
      <w:pPr>
        <w:spacing w:before="0" w:line="227" w:lineRule="exact"/>
        <w:ind w:left="435" w:right="0" w:firstLine="0"/>
        <w:jc w:val="left"/>
        <w:rPr>
          <w:rFonts w:hint="default" w:ascii="Times New Roman" w:hAnsi="Times New Roman" w:cs="Times New Roman"/>
          <w:sz w:val="16"/>
        </w:rPr>
      </w:pPr>
      <w:r>
        <w:rPr>
          <w:rFonts w:hint="default" w:ascii="Times New Roman" w:hAnsi="Times New Roman" w:cs="Times New Roman"/>
          <w:b/>
          <w:w w:val="105"/>
          <w:sz w:val="16"/>
        </w:rPr>
        <w:t xml:space="preserve">ReceiveFrom </w:t>
      </w:r>
      <w:r>
        <w:rPr>
          <w:rFonts w:hint="default" w:ascii="Times New Roman" w:hAnsi="Times New Roman" w:cs="Times New Roman"/>
          <w:w w:val="105"/>
          <w:sz w:val="16"/>
        </w:rPr>
        <w:t xml:space="preserve">while ignoring </w:t>
      </w:r>
      <w:r>
        <w:rPr>
          <w:rFonts w:hint="default" w:ascii="Times New Roman" w:hAnsi="Times New Roman" w:cs="Times New Roman"/>
          <w:b/>
          <w:w w:val="105"/>
          <w:sz w:val="16"/>
        </w:rPr>
        <w:t>SendTo</w:t>
      </w:r>
      <w:r>
        <w:rPr>
          <w:rFonts w:hint="default" w:ascii="Times New Roman" w:hAnsi="Times New Roman" w:cs="Times New Roman"/>
          <w:w w:val="105"/>
          <w:position w:val="6"/>
          <w:sz w:val="13"/>
        </w:rPr>
        <w:t>∗</w:t>
      </w:r>
      <w:r>
        <w:rPr>
          <w:rFonts w:hint="default" w:ascii="Times New Roman" w:hAnsi="Times New Roman" w:cs="Times New Roman"/>
          <w:w w:val="105"/>
          <w:sz w:val="16"/>
        </w:rPr>
        <w:t>.</w:t>
      </w:r>
    </w:p>
    <w:p>
      <w:pPr>
        <w:pStyle w:val="5"/>
        <w:tabs>
          <w:tab w:val="left" w:pos="2380"/>
        </w:tabs>
        <w:spacing w:before="28" w:line="276" w:lineRule="auto"/>
        <w:ind w:left="435" w:right="285"/>
        <w:rPr>
          <w:rFonts w:hint="default" w:ascii="Times New Roman" w:hAnsi="Times New Roman" w:cs="Times New Roman"/>
        </w:rPr>
      </w:pPr>
      <w:r>
        <w:rPr>
          <w:rFonts w:hint="default" w:ascii="Times New Roman" w:hAnsi="Times New Roman" w:cs="Times New Roman"/>
        </w:rPr>
        <w:pict>
          <v:shape id="_x0000_s1069" o:spid="_x0000_s1069" o:spt="202" type="#_x0000_t202" style="position:absolute;left:0pt;margin-left:44.25pt;margin-top:1pt;height:16.6pt;width:102.15pt;mso-position-horizontal-relative:page;z-index:-41984;mso-width-relative:page;mso-height-relative:page;" filled="f" stroked="f" coordsize="21600,21600">
            <v:path/>
            <v:fill on="f" focussize="0,0"/>
            <v:stroke on="f" joinstyle="miter"/>
            <v:imagedata o:title=""/>
            <o:lock v:ext="edit"/>
            <v:textbox inset="0mm,0mm,0mm,0mm">
              <w:txbxContent>
                <w:p>
                  <w:pPr>
                    <w:numPr>
                      <w:ilvl w:val="0"/>
                      <w:numId w:val="9"/>
                    </w:numPr>
                    <w:tabs>
                      <w:tab w:val="left" w:pos="1895"/>
                      <w:tab w:val="left" w:pos="1896"/>
                    </w:tabs>
                    <w:spacing w:before="0" w:line="234" w:lineRule="exact"/>
                    <w:ind w:left="1895" w:right="0" w:hanging="1895"/>
                    <w:jc w:val="left"/>
                    <w:rPr>
                      <w:rFonts w:ascii="Verdana"/>
                      <w:sz w:val="18"/>
                    </w:rPr>
                  </w:pPr>
                  <w:r>
                    <w:rPr>
                      <w:rFonts w:ascii="Verdana"/>
                      <w:i/>
                      <w:spacing w:val="-20"/>
                      <w:w w:val="119"/>
                      <w:sz w:val="18"/>
                    </w:rPr>
                    <w:t>A</w:t>
                  </w:r>
                </w:p>
              </w:txbxContent>
            </v:textbox>
          </v:shape>
        </w:pict>
      </w:r>
      <w:r>
        <w:rPr>
          <w:rFonts w:hint="default" w:ascii="Times New Roman" w:hAnsi="Times New Roman" w:cs="Times New Roman"/>
          <w:w w:val="105"/>
        </w:rPr>
        <w:t>By</w:t>
      </w:r>
      <w:r>
        <w:rPr>
          <w:rFonts w:hint="default" w:ascii="Times New Roman" w:hAnsi="Times New Roman" w:cs="Times New Roman"/>
          <w:spacing w:val="29"/>
          <w:w w:val="105"/>
        </w:rPr>
        <w:t xml:space="preserve"> </w:t>
      </w:r>
      <w:r>
        <w:rPr>
          <w:rFonts w:hint="default" w:ascii="Times New Roman" w:hAnsi="Times New Roman" w:cs="Times New Roman"/>
          <w:w w:val="105"/>
        </w:rPr>
        <w:t>accessing</w:t>
      </w:r>
      <w:r>
        <w:rPr>
          <w:rFonts w:hint="default" w:ascii="Times New Roman" w:hAnsi="Times New Roman" w:cs="Times New Roman"/>
          <w:spacing w:val="30"/>
          <w:w w:val="105"/>
        </w:rPr>
        <w:t xml:space="preserve"> </w:t>
      </w:r>
      <w:r>
        <w:rPr>
          <w:rFonts w:hint="default" w:ascii="Times New Roman" w:hAnsi="Times New Roman" w:cs="Times New Roman"/>
          <w:b/>
          <w:w w:val="105"/>
        </w:rPr>
        <w:t>Corrupt</w:t>
      </w:r>
      <w:r>
        <w:rPr>
          <w:rFonts w:hint="default" w:ascii="Times New Roman" w:hAnsi="Times New Roman" w:cs="Times New Roman"/>
          <w:w w:val="105"/>
        </w:rPr>
        <w:t>,</w:t>
      </w:r>
      <w:r>
        <w:rPr>
          <w:rFonts w:hint="default" w:ascii="Times New Roman" w:hAnsi="Times New Roman" w:cs="Times New Roman"/>
          <w:w w:val="105"/>
        </w:rPr>
        <w:tab/>
      </w:r>
      <w:r>
        <w:rPr>
          <w:rFonts w:hint="default" w:ascii="Times New Roman" w:hAnsi="Times New Roman" w:cs="Times New Roman"/>
          <w:w w:val="105"/>
        </w:rPr>
        <w:t>can obtain the current secret stored in the tag, and  compute  the  corresponding  information using</w:t>
      </w:r>
      <w:r>
        <w:rPr>
          <w:rFonts w:hint="default" w:ascii="Times New Roman" w:hAnsi="Times New Roman" w:cs="Times New Roman"/>
          <w:spacing w:val="22"/>
          <w:w w:val="105"/>
        </w:rPr>
        <w:t xml:space="preserve"> </w:t>
      </w:r>
      <w:r>
        <w:rPr>
          <w:rFonts w:hint="default" w:ascii="Times New Roman" w:hAnsi="Times New Roman" w:cs="Times New Roman"/>
          <w:w w:val="105"/>
        </w:rPr>
        <w:t>compromised</w:t>
      </w:r>
      <w:r>
        <w:rPr>
          <w:rFonts w:hint="default" w:ascii="Times New Roman" w:hAnsi="Times New Roman" w:cs="Times New Roman"/>
          <w:spacing w:val="23"/>
          <w:w w:val="105"/>
        </w:rPr>
        <w:t xml:space="preserve"> </w:t>
      </w:r>
      <w:r>
        <w:rPr>
          <w:rFonts w:hint="default" w:ascii="Times New Roman" w:hAnsi="Times New Roman" w:cs="Times New Roman"/>
          <w:w w:val="105"/>
        </w:rPr>
        <w:t>secret</w:t>
      </w:r>
      <w:r>
        <w:rPr>
          <w:rFonts w:hint="default" w:ascii="Times New Roman" w:hAnsi="Times New Roman" w:cs="Times New Roman"/>
          <w:spacing w:val="22"/>
          <w:w w:val="105"/>
        </w:rPr>
        <w:t xml:space="preserve"> </w:t>
      </w:r>
      <w:r>
        <w:rPr>
          <w:rFonts w:hint="default" w:ascii="Times New Roman" w:hAnsi="Times New Roman" w:cs="Times New Roman"/>
          <w:w w:val="105"/>
        </w:rPr>
        <w:t>and</w:t>
      </w:r>
      <w:r>
        <w:rPr>
          <w:rFonts w:hint="default" w:ascii="Times New Roman" w:hAnsi="Times New Roman" w:cs="Times New Roman"/>
          <w:spacing w:val="23"/>
          <w:w w:val="105"/>
        </w:rPr>
        <w:t xml:space="preserve"> </w:t>
      </w:r>
      <w:r>
        <w:rPr>
          <w:rFonts w:hint="default" w:ascii="Times New Roman" w:hAnsi="Times New Roman" w:cs="Times New Roman"/>
          <w:w w:val="105"/>
        </w:rPr>
        <w:t>historical</w:t>
      </w:r>
      <w:r>
        <w:rPr>
          <w:rFonts w:hint="default" w:ascii="Times New Roman" w:hAnsi="Times New Roman" w:cs="Times New Roman"/>
          <w:spacing w:val="22"/>
          <w:w w:val="105"/>
        </w:rPr>
        <w:t xml:space="preserve"> </w:t>
      </w:r>
      <w:r>
        <w:rPr>
          <w:rFonts w:hint="default" w:ascii="Times New Roman" w:hAnsi="Times New Roman" w:cs="Times New Roman"/>
          <w:w w:val="105"/>
        </w:rPr>
        <w:t>observations.</w:t>
      </w:r>
    </w:p>
    <w:p>
      <w:pPr>
        <w:pStyle w:val="10"/>
        <w:numPr>
          <w:ilvl w:val="0"/>
          <w:numId w:val="6"/>
        </w:numPr>
        <w:tabs>
          <w:tab w:val="left" w:pos="436"/>
        </w:tabs>
        <w:spacing w:before="0" w:after="0" w:line="227" w:lineRule="exact"/>
        <w:ind w:left="435" w:right="0" w:hanging="170"/>
        <w:jc w:val="left"/>
        <w:rPr>
          <w:rFonts w:hint="default" w:ascii="Times New Roman" w:hAnsi="Times New Roman" w:cs="Times New Roman"/>
          <w:sz w:val="16"/>
        </w:rPr>
      </w:pPr>
      <w:r>
        <w:rPr>
          <w:rFonts w:hint="default" w:ascii="Times New Roman" w:hAnsi="Times New Roman" w:cs="Times New Roman"/>
          <w:b/>
          <w:w w:val="105"/>
          <w:sz w:val="16"/>
        </w:rPr>
        <w:t>SideChannel</w:t>
      </w:r>
      <w:r>
        <w:rPr>
          <w:rFonts w:hint="default" w:ascii="Times New Roman" w:hAnsi="Times New Roman" w:cs="Times New Roman"/>
          <w:b/>
          <w:spacing w:val="24"/>
          <w:w w:val="105"/>
          <w:sz w:val="16"/>
        </w:rPr>
        <w:t xml:space="preserve"> </w:t>
      </w:r>
      <w:r>
        <w:rPr>
          <w:rFonts w:hint="default" w:ascii="Times New Roman" w:hAnsi="Times New Roman" w:cs="Times New Roman"/>
          <w:w w:val="105"/>
          <w:sz w:val="16"/>
        </w:rPr>
        <w:t>allows</w:t>
      </w:r>
      <w:r>
        <w:rPr>
          <w:rFonts w:hint="default" w:ascii="Times New Roman" w:hAnsi="Times New Roman" w:cs="Times New Roman"/>
          <w:spacing w:val="28"/>
          <w:w w:val="105"/>
          <w:sz w:val="16"/>
        </w:rPr>
        <w:t xml:space="preserve"> </w:t>
      </w:r>
      <w:r>
        <w:rPr>
          <w:rFonts w:hint="default" w:ascii="Times New Roman" w:hAnsi="Times New Roman" w:cs="Times New Roman"/>
          <w:i/>
          <w:w w:val="105"/>
          <w:sz w:val="18"/>
        </w:rPr>
        <w:t>A</w:t>
      </w:r>
      <w:r>
        <w:rPr>
          <w:rFonts w:hint="default" w:ascii="Times New Roman" w:hAnsi="Times New Roman" w:cs="Times New Roman"/>
          <w:i/>
          <w:spacing w:val="-2"/>
          <w:w w:val="105"/>
          <w:sz w:val="18"/>
        </w:rPr>
        <w:t xml:space="preserve"> </w:t>
      </w:r>
      <w:r>
        <w:rPr>
          <w:rFonts w:hint="default" w:ascii="Times New Roman" w:hAnsi="Times New Roman" w:cs="Times New Roman"/>
          <w:w w:val="105"/>
          <w:sz w:val="16"/>
        </w:rPr>
        <w:t>to</w:t>
      </w:r>
      <w:r>
        <w:rPr>
          <w:rFonts w:hint="default" w:ascii="Times New Roman" w:hAnsi="Times New Roman" w:cs="Times New Roman"/>
          <w:spacing w:val="25"/>
          <w:w w:val="105"/>
          <w:sz w:val="16"/>
        </w:rPr>
        <w:t xml:space="preserve"> </w:t>
      </w:r>
      <w:r>
        <w:rPr>
          <w:rFonts w:hint="default" w:ascii="Times New Roman" w:hAnsi="Times New Roman" w:cs="Times New Roman"/>
          <w:w w:val="105"/>
          <w:sz w:val="16"/>
        </w:rPr>
        <w:t>obtain</w:t>
      </w:r>
      <w:r>
        <w:rPr>
          <w:rFonts w:hint="default" w:ascii="Times New Roman" w:hAnsi="Times New Roman" w:cs="Times New Roman"/>
          <w:spacing w:val="24"/>
          <w:w w:val="105"/>
          <w:sz w:val="16"/>
        </w:rPr>
        <w:t xml:space="preserve"> </w:t>
      </w:r>
      <w:r>
        <w:rPr>
          <w:rFonts w:hint="default" w:ascii="Times New Roman" w:hAnsi="Times New Roman" w:cs="Times New Roman"/>
          <w:w w:val="105"/>
          <w:sz w:val="16"/>
        </w:rPr>
        <w:t>the</w:t>
      </w:r>
      <w:r>
        <w:rPr>
          <w:rFonts w:hint="default" w:ascii="Times New Roman" w:hAnsi="Times New Roman" w:cs="Times New Roman"/>
          <w:spacing w:val="25"/>
          <w:w w:val="105"/>
          <w:sz w:val="16"/>
        </w:rPr>
        <w:t xml:space="preserve"> </w:t>
      </w:r>
      <w:r>
        <w:rPr>
          <w:rFonts w:hint="default" w:ascii="Times New Roman" w:hAnsi="Times New Roman" w:cs="Times New Roman"/>
          <w:w w:val="105"/>
          <w:sz w:val="16"/>
        </w:rPr>
        <w:t>result</w:t>
      </w:r>
      <w:r>
        <w:rPr>
          <w:rFonts w:hint="default" w:ascii="Times New Roman" w:hAnsi="Times New Roman" w:cs="Times New Roman"/>
          <w:spacing w:val="25"/>
          <w:w w:val="105"/>
          <w:sz w:val="16"/>
        </w:rPr>
        <w:t xml:space="preserve"> </w:t>
      </w:r>
      <w:r>
        <w:rPr>
          <w:rFonts w:hint="default" w:ascii="Times New Roman" w:hAnsi="Times New Roman" w:cs="Times New Roman"/>
          <w:w w:val="105"/>
          <w:sz w:val="16"/>
        </w:rPr>
        <w:t>of</w:t>
      </w:r>
      <w:r>
        <w:rPr>
          <w:rFonts w:hint="default" w:ascii="Times New Roman" w:hAnsi="Times New Roman" w:cs="Times New Roman"/>
          <w:spacing w:val="25"/>
          <w:w w:val="105"/>
          <w:sz w:val="16"/>
        </w:rPr>
        <w:t xml:space="preserve"> </w:t>
      </w:r>
      <w:r>
        <w:rPr>
          <w:rFonts w:hint="default" w:ascii="Times New Roman" w:hAnsi="Times New Roman" w:cs="Times New Roman"/>
          <w:w w:val="105"/>
          <w:sz w:val="16"/>
        </w:rPr>
        <w:t>protocol</w:t>
      </w:r>
      <w:r>
        <w:rPr>
          <w:rFonts w:hint="default" w:ascii="Times New Roman" w:hAnsi="Times New Roman" w:cs="Times New Roman"/>
          <w:spacing w:val="25"/>
          <w:w w:val="105"/>
          <w:sz w:val="16"/>
        </w:rPr>
        <w:t xml:space="preserve"> </w:t>
      </w:r>
      <w:r>
        <w:rPr>
          <w:rFonts w:hint="default" w:ascii="Times New Roman" w:hAnsi="Times New Roman" w:cs="Times New Roman"/>
          <w:w w:val="105"/>
          <w:sz w:val="16"/>
        </w:rPr>
        <w:t>execution</w:t>
      </w:r>
      <w:r>
        <w:rPr>
          <w:rFonts w:hint="default" w:ascii="Times New Roman" w:hAnsi="Times New Roman" w:cs="Times New Roman"/>
          <w:spacing w:val="25"/>
          <w:w w:val="105"/>
          <w:sz w:val="16"/>
        </w:rPr>
        <w:t xml:space="preserve"> </w:t>
      </w:r>
      <w:r>
        <w:rPr>
          <w:rFonts w:hint="default" w:ascii="Times New Roman" w:hAnsi="Times New Roman" w:cs="Times New Roman"/>
          <w:w w:val="105"/>
          <w:sz w:val="16"/>
        </w:rPr>
        <w:t>of</w:t>
      </w:r>
      <w:r>
        <w:rPr>
          <w:rFonts w:hint="default" w:ascii="Times New Roman" w:hAnsi="Times New Roman" w:cs="Times New Roman"/>
          <w:spacing w:val="25"/>
          <w:w w:val="105"/>
          <w:sz w:val="16"/>
        </w:rPr>
        <w:t xml:space="preserve"> </w:t>
      </w:r>
      <w:r>
        <w:rPr>
          <w:rFonts w:hint="default" w:ascii="Times New Roman" w:hAnsi="Times New Roman" w:cs="Times New Roman"/>
          <w:w w:val="105"/>
          <w:sz w:val="16"/>
        </w:rPr>
        <w:t>a</w:t>
      </w:r>
      <w:r>
        <w:rPr>
          <w:rFonts w:hint="default" w:ascii="Times New Roman" w:hAnsi="Times New Roman" w:cs="Times New Roman"/>
          <w:spacing w:val="25"/>
          <w:w w:val="105"/>
          <w:sz w:val="16"/>
        </w:rPr>
        <w:t xml:space="preserve"> </w:t>
      </w:r>
      <w:r>
        <w:rPr>
          <w:rFonts w:hint="default" w:ascii="Times New Roman" w:hAnsi="Times New Roman" w:cs="Times New Roman"/>
          <w:w w:val="105"/>
          <w:sz w:val="16"/>
        </w:rPr>
        <w:t>given</w:t>
      </w:r>
      <w:r>
        <w:rPr>
          <w:rFonts w:hint="default" w:ascii="Times New Roman" w:hAnsi="Times New Roman" w:cs="Times New Roman"/>
          <w:spacing w:val="25"/>
          <w:w w:val="105"/>
          <w:sz w:val="16"/>
        </w:rPr>
        <w:t xml:space="preserve"> </w:t>
      </w:r>
      <w:r>
        <w:rPr>
          <w:rFonts w:hint="default" w:ascii="Times New Roman" w:hAnsi="Times New Roman" w:cs="Times New Roman"/>
          <w:w w:val="105"/>
          <w:sz w:val="16"/>
        </w:rPr>
        <w:t>session,</w:t>
      </w:r>
      <w:r>
        <w:rPr>
          <w:rFonts w:hint="default" w:ascii="Times New Roman" w:hAnsi="Times New Roman" w:cs="Times New Roman"/>
          <w:spacing w:val="25"/>
          <w:w w:val="105"/>
          <w:sz w:val="16"/>
        </w:rPr>
        <w:t xml:space="preserve"> </w:t>
      </w:r>
      <w:r>
        <w:rPr>
          <w:rFonts w:hint="default" w:ascii="Times New Roman" w:hAnsi="Times New Roman" w:cs="Times New Roman"/>
          <w:w w:val="105"/>
          <w:sz w:val="16"/>
        </w:rPr>
        <w:t>i.e.,</w:t>
      </w:r>
      <w:r>
        <w:rPr>
          <w:rFonts w:hint="default" w:ascii="Times New Roman" w:hAnsi="Times New Roman" w:cs="Times New Roman"/>
          <w:spacing w:val="25"/>
          <w:w w:val="105"/>
          <w:sz w:val="16"/>
        </w:rPr>
        <w:t xml:space="preserve"> </w:t>
      </w:r>
      <w:r>
        <w:rPr>
          <w:rFonts w:hint="default" w:ascii="Times New Roman" w:hAnsi="Times New Roman" w:cs="Times New Roman"/>
          <w:w w:val="105"/>
          <w:sz w:val="16"/>
        </w:rPr>
        <w:t>accepting</w:t>
      </w:r>
      <w:r>
        <w:rPr>
          <w:rFonts w:hint="default" w:ascii="Times New Roman" w:hAnsi="Times New Roman" w:cs="Times New Roman"/>
          <w:spacing w:val="24"/>
          <w:w w:val="105"/>
          <w:sz w:val="16"/>
        </w:rPr>
        <w:t xml:space="preserve"> </w:t>
      </w:r>
      <w:r>
        <w:rPr>
          <w:rFonts w:hint="default" w:ascii="Times New Roman" w:hAnsi="Times New Roman" w:cs="Times New Roman"/>
          <w:w w:val="105"/>
          <w:sz w:val="16"/>
        </w:rPr>
        <w:t>or</w:t>
      </w:r>
      <w:r>
        <w:rPr>
          <w:rFonts w:hint="default" w:ascii="Times New Roman" w:hAnsi="Times New Roman" w:cs="Times New Roman"/>
          <w:spacing w:val="25"/>
          <w:w w:val="105"/>
          <w:sz w:val="16"/>
        </w:rPr>
        <w:t xml:space="preserve"> </w:t>
      </w:r>
      <w:r>
        <w:rPr>
          <w:rFonts w:hint="default" w:ascii="Times New Roman" w:hAnsi="Times New Roman" w:cs="Times New Roman"/>
          <w:w w:val="105"/>
          <w:sz w:val="16"/>
        </w:rPr>
        <w:t>rejecting</w:t>
      </w:r>
      <w:r>
        <w:rPr>
          <w:rFonts w:hint="default" w:ascii="Times New Roman" w:hAnsi="Times New Roman" w:cs="Times New Roman"/>
          <w:spacing w:val="25"/>
          <w:w w:val="105"/>
          <w:sz w:val="16"/>
        </w:rPr>
        <w:t xml:space="preserve"> </w:t>
      </w:r>
      <w:r>
        <w:rPr>
          <w:rFonts w:hint="default" w:ascii="Times New Roman" w:hAnsi="Times New Roman" w:cs="Times New Roman"/>
          <w:w w:val="105"/>
          <w:sz w:val="16"/>
        </w:rPr>
        <w:t>a</w:t>
      </w:r>
      <w:r>
        <w:rPr>
          <w:rFonts w:hint="default" w:ascii="Times New Roman" w:hAnsi="Times New Roman" w:cs="Times New Roman"/>
          <w:spacing w:val="25"/>
          <w:w w:val="105"/>
          <w:sz w:val="16"/>
        </w:rPr>
        <w:t xml:space="preserve"> </w:t>
      </w:r>
      <w:r>
        <w:rPr>
          <w:rFonts w:hint="default" w:ascii="Times New Roman" w:hAnsi="Times New Roman" w:cs="Times New Roman"/>
          <w:w w:val="105"/>
          <w:sz w:val="16"/>
        </w:rPr>
        <w:t>tag.</w:t>
      </w:r>
    </w:p>
    <w:p>
      <w:pPr>
        <w:pStyle w:val="5"/>
        <w:spacing w:before="198" w:line="276" w:lineRule="auto"/>
        <w:ind w:left="117" w:right="201" w:firstLine="238"/>
        <w:jc w:val="both"/>
        <w:rPr>
          <w:rFonts w:hint="default" w:ascii="Times New Roman" w:hAnsi="Times New Roman" w:cs="Times New Roman"/>
        </w:rPr>
      </w:pPr>
      <w:r>
        <w:rPr>
          <w:rFonts w:hint="default" w:ascii="Times New Roman" w:hAnsi="Times New Roman" w:cs="Times New Roman"/>
          <w:w w:val="110"/>
        </w:rPr>
        <w:t xml:space="preserve">Particularly, the oracles above can model not only active but also passive adversaries, who only listen on communication between tags and readers, but do not modify the message stream in </w:t>
      </w:r>
      <w:r>
        <w:rPr>
          <w:rFonts w:hint="default" w:ascii="Times New Roman" w:hAnsi="Times New Roman" w:cs="Times New Roman"/>
          <w:spacing w:val="-3"/>
          <w:w w:val="110"/>
        </w:rPr>
        <w:t xml:space="preserve">any </w:t>
      </w:r>
      <w:r>
        <w:rPr>
          <w:rFonts w:hint="default" w:ascii="Times New Roman" w:hAnsi="Times New Roman" w:cs="Times New Roman"/>
          <w:spacing w:val="-4"/>
          <w:w w:val="110"/>
        </w:rPr>
        <w:t xml:space="preserve">way. </w:t>
      </w:r>
      <w:r>
        <w:rPr>
          <w:rFonts w:hint="default" w:ascii="Times New Roman" w:hAnsi="Times New Roman" w:cs="Times New Roman"/>
          <w:w w:val="110"/>
        </w:rPr>
        <w:t>For a passive adversary, the actions of he or she</w:t>
      </w:r>
      <w:r>
        <w:rPr>
          <w:rFonts w:hint="default" w:ascii="Times New Roman" w:hAnsi="Times New Roman" w:cs="Times New Roman"/>
          <w:spacing w:val="20"/>
          <w:w w:val="110"/>
        </w:rPr>
        <w:t xml:space="preserve"> </w:t>
      </w:r>
      <w:r>
        <w:rPr>
          <w:rFonts w:hint="default" w:ascii="Times New Roman" w:hAnsi="Times New Roman" w:cs="Times New Roman"/>
          <w:w w:val="110"/>
        </w:rPr>
        <w:t>should</w:t>
      </w:r>
      <w:r>
        <w:rPr>
          <w:rFonts w:hint="default" w:ascii="Times New Roman" w:hAnsi="Times New Roman" w:cs="Times New Roman"/>
          <w:spacing w:val="19"/>
          <w:w w:val="110"/>
        </w:rPr>
        <w:t xml:space="preserve"> </w:t>
      </w:r>
      <w:r>
        <w:rPr>
          <w:rFonts w:hint="default" w:ascii="Times New Roman" w:hAnsi="Times New Roman" w:cs="Times New Roman"/>
          <w:w w:val="110"/>
        </w:rPr>
        <w:t>follow</w:t>
      </w:r>
      <w:r>
        <w:rPr>
          <w:rFonts w:hint="default" w:ascii="Times New Roman" w:hAnsi="Times New Roman" w:cs="Times New Roman"/>
          <w:spacing w:val="20"/>
          <w:w w:val="110"/>
        </w:rPr>
        <w:t xml:space="preserve"> </w:t>
      </w:r>
      <w:r>
        <w:rPr>
          <w:rFonts w:hint="default" w:ascii="Times New Roman" w:hAnsi="Times New Roman" w:cs="Times New Roman"/>
          <w:w w:val="110"/>
        </w:rPr>
        <w:t>the</w:t>
      </w:r>
      <w:r>
        <w:rPr>
          <w:rFonts w:hint="default" w:ascii="Times New Roman" w:hAnsi="Times New Roman" w:cs="Times New Roman"/>
          <w:spacing w:val="20"/>
          <w:w w:val="110"/>
        </w:rPr>
        <w:t xml:space="preserve"> </w:t>
      </w:r>
      <w:r>
        <w:rPr>
          <w:rFonts w:hint="default" w:ascii="Times New Roman" w:hAnsi="Times New Roman" w:cs="Times New Roman"/>
          <w:w w:val="110"/>
        </w:rPr>
        <w:t>following</w:t>
      </w:r>
      <w:r>
        <w:rPr>
          <w:rFonts w:hint="default" w:ascii="Times New Roman" w:hAnsi="Times New Roman" w:cs="Times New Roman"/>
          <w:spacing w:val="20"/>
          <w:w w:val="110"/>
        </w:rPr>
        <w:t xml:space="preserve"> </w:t>
      </w:r>
      <w:r>
        <w:rPr>
          <w:rFonts w:hint="default" w:ascii="Times New Roman" w:hAnsi="Times New Roman" w:cs="Times New Roman"/>
          <w:w w:val="110"/>
        </w:rPr>
        <w:t>principles:</w:t>
      </w:r>
    </w:p>
    <w:p>
      <w:pPr>
        <w:pStyle w:val="10"/>
        <w:numPr>
          <w:ilvl w:val="0"/>
          <w:numId w:val="6"/>
        </w:numPr>
        <w:tabs>
          <w:tab w:val="left" w:pos="436"/>
        </w:tabs>
        <w:spacing w:before="175" w:after="0" w:line="238" w:lineRule="exact"/>
        <w:ind w:left="435" w:right="0" w:hanging="170"/>
        <w:jc w:val="left"/>
        <w:rPr>
          <w:rFonts w:hint="default" w:ascii="Times New Roman" w:hAnsi="Times New Roman" w:cs="Times New Roman"/>
          <w:sz w:val="16"/>
        </w:rPr>
      </w:pPr>
      <w:r>
        <w:rPr>
          <w:rFonts w:hint="default" w:ascii="Times New Roman" w:hAnsi="Times New Roman" w:cs="Times New Roman"/>
          <w:w w:val="105"/>
          <w:sz w:val="16"/>
        </w:rPr>
        <w:t>The</w:t>
      </w:r>
      <w:r>
        <w:rPr>
          <w:rFonts w:hint="default" w:ascii="Times New Roman" w:hAnsi="Times New Roman" w:cs="Times New Roman"/>
          <w:spacing w:val="22"/>
          <w:w w:val="105"/>
          <w:sz w:val="16"/>
        </w:rPr>
        <w:t xml:space="preserve"> </w:t>
      </w:r>
      <w:r>
        <w:rPr>
          <w:rFonts w:hint="default" w:ascii="Times New Roman" w:hAnsi="Times New Roman" w:cs="Times New Roman"/>
          <w:w w:val="105"/>
          <w:sz w:val="16"/>
        </w:rPr>
        <w:t>adversary</w:t>
      </w:r>
      <w:r>
        <w:rPr>
          <w:rFonts w:hint="default" w:ascii="Times New Roman" w:hAnsi="Times New Roman" w:cs="Times New Roman"/>
          <w:spacing w:val="22"/>
          <w:w w:val="105"/>
          <w:sz w:val="16"/>
        </w:rPr>
        <w:t xml:space="preserve"> </w:t>
      </w:r>
      <w:r>
        <w:rPr>
          <w:rFonts w:hint="default" w:ascii="Times New Roman" w:hAnsi="Times New Roman" w:cs="Times New Roman"/>
          <w:w w:val="105"/>
          <w:sz w:val="16"/>
        </w:rPr>
        <w:t>cannot</w:t>
      </w:r>
      <w:r>
        <w:rPr>
          <w:rFonts w:hint="default" w:ascii="Times New Roman" w:hAnsi="Times New Roman" w:cs="Times New Roman"/>
          <w:spacing w:val="22"/>
          <w:w w:val="105"/>
          <w:sz w:val="16"/>
        </w:rPr>
        <w:t xml:space="preserve"> </w:t>
      </w:r>
      <w:r>
        <w:rPr>
          <w:rFonts w:hint="default" w:ascii="Times New Roman" w:hAnsi="Times New Roman" w:cs="Times New Roman"/>
          <w:w w:val="105"/>
          <w:sz w:val="16"/>
        </w:rPr>
        <w:t>access</w:t>
      </w:r>
      <w:r>
        <w:rPr>
          <w:rFonts w:hint="default" w:ascii="Times New Roman" w:hAnsi="Times New Roman" w:cs="Times New Roman"/>
          <w:spacing w:val="23"/>
          <w:w w:val="105"/>
          <w:sz w:val="16"/>
        </w:rPr>
        <w:t xml:space="preserve"> </w:t>
      </w:r>
      <w:r>
        <w:rPr>
          <w:rFonts w:hint="default" w:ascii="Times New Roman" w:hAnsi="Times New Roman" w:cs="Times New Roman"/>
          <w:w w:val="105"/>
          <w:sz w:val="16"/>
        </w:rPr>
        <w:t>the</w:t>
      </w:r>
      <w:r>
        <w:rPr>
          <w:rFonts w:hint="default" w:ascii="Times New Roman" w:hAnsi="Times New Roman" w:cs="Times New Roman"/>
          <w:spacing w:val="23"/>
          <w:w w:val="105"/>
          <w:sz w:val="16"/>
        </w:rPr>
        <w:t xml:space="preserve"> </w:t>
      </w:r>
      <w:r>
        <w:rPr>
          <w:rFonts w:hint="default" w:ascii="Times New Roman" w:hAnsi="Times New Roman" w:cs="Times New Roman"/>
          <w:b/>
          <w:w w:val="105"/>
          <w:sz w:val="16"/>
        </w:rPr>
        <w:t>Corrupt</w:t>
      </w:r>
      <w:r>
        <w:rPr>
          <w:rFonts w:hint="default" w:ascii="Times New Roman" w:hAnsi="Times New Roman" w:cs="Times New Roman"/>
          <w:b/>
          <w:spacing w:val="22"/>
          <w:w w:val="105"/>
          <w:sz w:val="16"/>
        </w:rPr>
        <w:t xml:space="preserve"> </w:t>
      </w:r>
      <w:r>
        <w:rPr>
          <w:rFonts w:hint="default" w:ascii="Times New Roman" w:hAnsi="Times New Roman" w:cs="Times New Roman"/>
          <w:w w:val="105"/>
          <w:sz w:val="16"/>
        </w:rPr>
        <w:t>oracle.</w:t>
      </w:r>
    </w:p>
    <w:p>
      <w:pPr>
        <w:pStyle w:val="10"/>
        <w:numPr>
          <w:ilvl w:val="0"/>
          <w:numId w:val="6"/>
        </w:numPr>
        <w:tabs>
          <w:tab w:val="left" w:pos="436"/>
        </w:tabs>
        <w:spacing w:before="0" w:after="0" w:line="211" w:lineRule="auto"/>
        <w:ind w:left="435" w:right="201" w:hanging="170"/>
        <w:jc w:val="both"/>
        <w:rPr>
          <w:rFonts w:hint="default" w:ascii="Times New Roman" w:hAnsi="Times New Roman" w:cs="Times New Roman"/>
          <w:sz w:val="16"/>
        </w:rPr>
      </w:pPr>
      <w:r>
        <w:rPr>
          <w:rFonts w:hint="default" w:ascii="Times New Roman" w:hAnsi="Times New Roman" w:cs="Times New Roman"/>
          <w:w w:val="115"/>
          <w:sz w:val="16"/>
        </w:rPr>
        <w:t>In</w:t>
      </w:r>
      <w:r>
        <w:rPr>
          <w:rFonts w:hint="default" w:ascii="Times New Roman" w:hAnsi="Times New Roman" w:cs="Times New Roman"/>
          <w:spacing w:val="11"/>
          <w:w w:val="115"/>
          <w:sz w:val="16"/>
        </w:rPr>
        <w:t xml:space="preserve"> </w:t>
      </w:r>
      <w:r>
        <w:rPr>
          <w:rFonts w:hint="default" w:ascii="Times New Roman" w:hAnsi="Times New Roman" w:cs="Times New Roman"/>
          <w:w w:val="115"/>
          <w:sz w:val="16"/>
        </w:rPr>
        <w:t>session</w:t>
      </w:r>
      <w:r>
        <w:rPr>
          <w:rFonts w:hint="default" w:ascii="Times New Roman" w:hAnsi="Times New Roman" w:cs="Times New Roman"/>
          <w:spacing w:val="15"/>
          <w:w w:val="115"/>
          <w:sz w:val="16"/>
        </w:rPr>
        <w:t xml:space="preserve"> </w:t>
      </w:r>
      <w:r>
        <w:rPr>
          <w:rFonts w:hint="default" w:ascii="Times New Roman" w:hAnsi="Times New Roman" w:cs="Times New Roman"/>
          <w:i/>
          <w:w w:val="115"/>
          <w:sz w:val="16"/>
        </w:rPr>
        <w:t>s</w:t>
      </w:r>
      <w:r>
        <w:rPr>
          <w:rFonts w:hint="default" w:ascii="Times New Roman" w:hAnsi="Times New Roman" w:cs="Times New Roman"/>
          <w:i/>
          <w:w w:val="115"/>
          <w:sz w:val="16"/>
          <w:vertAlign w:val="subscript"/>
        </w:rPr>
        <w:t>i</w:t>
      </w:r>
      <w:r>
        <w:rPr>
          <w:rFonts w:hint="default" w:ascii="Times New Roman" w:hAnsi="Times New Roman" w:cs="Times New Roman"/>
          <w:i/>
          <w:spacing w:val="-37"/>
          <w:w w:val="115"/>
          <w:sz w:val="16"/>
          <w:vertAlign w:val="baseline"/>
        </w:rPr>
        <w:t xml:space="preserve"> </w:t>
      </w:r>
      <w:r>
        <w:rPr>
          <w:rFonts w:hint="default" w:ascii="Times New Roman" w:hAnsi="Times New Roman" w:cs="Times New Roman"/>
          <w:w w:val="115"/>
          <w:sz w:val="16"/>
          <w:vertAlign w:val="baseline"/>
        </w:rPr>
        <w:t>,</w:t>
      </w:r>
      <w:r>
        <w:rPr>
          <w:rFonts w:hint="default" w:ascii="Times New Roman" w:hAnsi="Times New Roman" w:cs="Times New Roman"/>
          <w:spacing w:val="12"/>
          <w:w w:val="115"/>
          <w:sz w:val="16"/>
          <w:vertAlign w:val="baseline"/>
        </w:rPr>
        <w:t xml:space="preserve"> </w:t>
      </w:r>
      <w:r>
        <w:rPr>
          <w:rFonts w:hint="default" w:ascii="Times New Roman" w:hAnsi="Times New Roman" w:cs="Times New Roman"/>
          <w:b/>
          <w:w w:val="115"/>
          <w:sz w:val="16"/>
          <w:vertAlign w:val="baseline"/>
        </w:rPr>
        <w:t>ReveiveFromReader</w:t>
      </w:r>
      <w:r>
        <w:rPr>
          <w:rFonts w:hint="default" w:ascii="Times New Roman" w:hAnsi="Times New Roman" w:cs="Times New Roman"/>
          <w:b/>
          <w:spacing w:val="13"/>
          <w:w w:val="115"/>
          <w:sz w:val="16"/>
          <w:vertAlign w:val="baseline"/>
        </w:rPr>
        <w:t xml:space="preserve"> </w:t>
      </w:r>
      <w:r>
        <w:rPr>
          <w:rFonts w:hint="default" w:ascii="Times New Roman" w:hAnsi="Times New Roman" w:cs="Times New Roman"/>
          <w:i/>
          <w:w w:val="115"/>
          <w:sz w:val="17"/>
          <w:vertAlign w:val="baseline"/>
        </w:rPr>
        <w:t>(</w:t>
      </w:r>
      <w:r>
        <w:rPr>
          <w:rFonts w:hint="default" w:ascii="Times New Roman" w:hAnsi="Times New Roman" w:cs="Times New Roman"/>
          <w:i/>
          <w:w w:val="115"/>
          <w:sz w:val="16"/>
          <w:vertAlign w:val="baseline"/>
        </w:rPr>
        <w:t>m</w:t>
      </w:r>
      <w:r>
        <w:rPr>
          <w:rFonts w:hint="default" w:ascii="Times New Roman" w:hAnsi="Times New Roman" w:cs="Times New Roman"/>
          <w:i/>
          <w:w w:val="115"/>
          <w:sz w:val="17"/>
          <w:vertAlign w:val="baseline"/>
        </w:rPr>
        <w:t>,</w:t>
      </w:r>
      <w:r>
        <w:rPr>
          <w:rFonts w:hint="default" w:ascii="Times New Roman" w:hAnsi="Times New Roman" w:cs="Times New Roman"/>
          <w:i/>
          <w:spacing w:val="-29"/>
          <w:w w:val="115"/>
          <w:sz w:val="17"/>
          <w:vertAlign w:val="baseline"/>
        </w:rPr>
        <w:t xml:space="preserve"> </w:t>
      </w:r>
      <w:r>
        <w:rPr>
          <w:rFonts w:hint="default" w:ascii="Times New Roman" w:hAnsi="Times New Roman" w:cs="Times New Roman"/>
          <w:i/>
          <w:w w:val="115"/>
          <w:sz w:val="16"/>
          <w:vertAlign w:val="baseline"/>
        </w:rPr>
        <w:t>s</w:t>
      </w:r>
      <w:r>
        <w:rPr>
          <w:rFonts w:hint="default" w:ascii="Times New Roman" w:hAnsi="Times New Roman" w:cs="Times New Roman"/>
          <w:i/>
          <w:w w:val="115"/>
          <w:sz w:val="16"/>
          <w:vertAlign w:val="subscript"/>
        </w:rPr>
        <w:t>i</w:t>
      </w:r>
      <w:r>
        <w:rPr>
          <w:rFonts w:hint="default" w:ascii="Times New Roman" w:hAnsi="Times New Roman" w:cs="Times New Roman"/>
          <w:i/>
          <w:spacing w:val="-38"/>
          <w:w w:val="115"/>
          <w:sz w:val="16"/>
          <w:vertAlign w:val="baseline"/>
        </w:rPr>
        <w:t xml:space="preserve"> </w:t>
      </w:r>
      <w:r>
        <w:rPr>
          <w:rFonts w:hint="default" w:ascii="Times New Roman" w:hAnsi="Times New Roman" w:cs="Times New Roman"/>
          <w:i/>
          <w:w w:val="115"/>
          <w:sz w:val="17"/>
          <w:vertAlign w:val="baseline"/>
        </w:rPr>
        <w:t>)</w:t>
      </w:r>
      <w:r>
        <w:rPr>
          <w:rFonts w:hint="default" w:ascii="Times New Roman" w:hAnsi="Times New Roman" w:cs="Times New Roman"/>
          <w:i/>
          <w:spacing w:val="10"/>
          <w:w w:val="115"/>
          <w:sz w:val="17"/>
          <w:vertAlign w:val="baseline"/>
        </w:rPr>
        <w:t xml:space="preserve"> </w:t>
      </w:r>
      <w:r>
        <w:rPr>
          <w:rFonts w:hint="default" w:ascii="Times New Roman" w:hAnsi="Times New Roman" w:cs="Times New Roman"/>
          <w:w w:val="115"/>
          <w:sz w:val="16"/>
          <w:vertAlign w:val="baseline"/>
        </w:rPr>
        <w:t>and</w:t>
      </w:r>
      <w:r>
        <w:rPr>
          <w:rFonts w:hint="default" w:ascii="Times New Roman" w:hAnsi="Times New Roman" w:cs="Times New Roman"/>
          <w:spacing w:val="12"/>
          <w:w w:val="115"/>
          <w:sz w:val="16"/>
          <w:vertAlign w:val="baseline"/>
        </w:rPr>
        <w:t xml:space="preserve"> </w:t>
      </w:r>
      <w:r>
        <w:rPr>
          <w:rFonts w:hint="default" w:ascii="Times New Roman" w:hAnsi="Times New Roman" w:cs="Times New Roman"/>
          <w:b/>
          <w:spacing w:val="-4"/>
          <w:w w:val="115"/>
          <w:sz w:val="16"/>
          <w:vertAlign w:val="baseline"/>
        </w:rPr>
        <w:t>SendToTag</w:t>
      </w:r>
      <w:r>
        <w:rPr>
          <w:rFonts w:hint="default" w:ascii="Times New Roman" w:hAnsi="Times New Roman" w:cs="Times New Roman"/>
          <w:b/>
          <w:spacing w:val="13"/>
          <w:w w:val="115"/>
          <w:sz w:val="16"/>
          <w:vertAlign w:val="baseline"/>
        </w:rPr>
        <w:t xml:space="preserve"> </w:t>
      </w:r>
      <w:r>
        <w:rPr>
          <w:rFonts w:hint="default" w:ascii="Times New Roman" w:hAnsi="Times New Roman" w:cs="Times New Roman"/>
          <w:i/>
          <w:w w:val="115"/>
          <w:sz w:val="17"/>
          <w:vertAlign w:val="baseline"/>
        </w:rPr>
        <w:t>(</w:t>
      </w:r>
      <w:r>
        <w:rPr>
          <w:rFonts w:hint="default" w:ascii="Times New Roman" w:hAnsi="Times New Roman" w:cs="Times New Roman"/>
          <w:i/>
          <w:w w:val="115"/>
          <w:sz w:val="16"/>
          <w:vertAlign w:val="baseline"/>
        </w:rPr>
        <w:t>m</w:t>
      </w:r>
      <w:r>
        <w:rPr>
          <w:rFonts w:hint="default" w:ascii="Times New Roman" w:hAnsi="Times New Roman" w:cs="Times New Roman"/>
          <w:i/>
          <w:w w:val="115"/>
          <w:sz w:val="17"/>
          <w:vertAlign w:val="baseline"/>
        </w:rPr>
        <w:t>,</w:t>
      </w:r>
      <w:r>
        <w:rPr>
          <w:rFonts w:hint="default" w:ascii="Times New Roman" w:hAnsi="Times New Roman" w:cs="Times New Roman"/>
          <w:i/>
          <w:spacing w:val="-31"/>
          <w:w w:val="115"/>
          <w:sz w:val="17"/>
          <w:vertAlign w:val="baseline"/>
        </w:rPr>
        <w:t xml:space="preserve"> </w:t>
      </w:r>
      <w:r>
        <w:rPr>
          <w:rFonts w:hint="default" w:ascii="Times New Roman" w:hAnsi="Times New Roman" w:cs="Times New Roman"/>
          <w:i/>
          <w:w w:val="115"/>
          <w:sz w:val="16"/>
          <w:vertAlign w:val="baseline"/>
        </w:rPr>
        <w:t>tag</w:t>
      </w:r>
      <w:r>
        <w:rPr>
          <w:rFonts w:hint="default" w:ascii="Times New Roman" w:hAnsi="Times New Roman" w:cs="Times New Roman"/>
          <w:i/>
          <w:spacing w:val="-33"/>
          <w:w w:val="115"/>
          <w:sz w:val="16"/>
          <w:vertAlign w:val="baseline"/>
        </w:rPr>
        <w:t xml:space="preserve"> </w:t>
      </w:r>
      <w:r>
        <w:rPr>
          <w:rFonts w:hint="default" w:ascii="Times New Roman" w:hAnsi="Times New Roman" w:cs="Times New Roman"/>
          <w:i/>
          <w:spacing w:val="7"/>
          <w:w w:val="115"/>
          <w:position w:val="-3"/>
          <w:sz w:val="12"/>
          <w:vertAlign w:val="baseline"/>
        </w:rPr>
        <w:t>j</w:t>
      </w:r>
      <w:r>
        <w:rPr>
          <w:rFonts w:hint="default" w:ascii="Times New Roman" w:hAnsi="Times New Roman" w:cs="Times New Roman"/>
          <w:i/>
          <w:spacing w:val="7"/>
          <w:w w:val="115"/>
          <w:sz w:val="17"/>
          <w:vertAlign w:val="baseline"/>
        </w:rPr>
        <w:t>,</w:t>
      </w:r>
      <w:r>
        <w:rPr>
          <w:rFonts w:hint="default" w:ascii="Times New Roman" w:hAnsi="Times New Roman" w:cs="Times New Roman"/>
          <w:i/>
          <w:spacing w:val="-29"/>
          <w:w w:val="115"/>
          <w:sz w:val="17"/>
          <w:vertAlign w:val="baseline"/>
        </w:rPr>
        <w:t xml:space="preserve"> </w:t>
      </w:r>
      <w:r>
        <w:rPr>
          <w:rFonts w:hint="default" w:ascii="Times New Roman" w:hAnsi="Times New Roman" w:cs="Times New Roman"/>
          <w:i/>
          <w:w w:val="115"/>
          <w:sz w:val="16"/>
          <w:vertAlign w:val="baseline"/>
        </w:rPr>
        <w:t>s</w:t>
      </w:r>
      <w:r>
        <w:rPr>
          <w:rFonts w:hint="default" w:ascii="Times New Roman" w:hAnsi="Times New Roman" w:cs="Times New Roman"/>
          <w:i/>
          <w:w w:val="115"/>
          <w:sz w:val="16"/>
          <w:vertAlign w:val="subscript"/>
        </w:rPr>
        <w:t>i</w:t>
      </w:r>
      <w:r>
        <w:rPr>
          <w:rFonts w:hint="default" w:ascii="Times New Roman" w:hAnsi="Times New Roman" w:cs="Times New Roman"/>
          <w:i/>
          <w:spacing w:val="-38"/>
          <w:w w:val="115"/>
          <w:sz w:val="16"/>
          <w:vertAlign w:val="baseline"/>
        </w:rPr>
        <w:t xml:space="preserve"> </w:t>
      </w:r>
      <w:r>
        <w:rPr>
          <w:rFonts w:hint="default" w:ascii="Times New Roman" w:hAnsi="Times New Roman" w:cs="Times New Roman"/>
          <w:i/>
          <w:w w:val="115"/>
          <w:sz w:val="17"/>
          <w:vertAlign w:val="baseline"/>
        </w:rPr>
        <w:t>)</w:t>
      </w:r>
      <w:r>
        <w:rPr>
          <w:rFonts w:hint="default" w:ascii="Times New Roman" w:hAnsi="Times New Roman" w:cs="Times New Roman"/>
          <w:i/>
          <w:spacing w:val="9"/>
          <w:w w:val="115"/>
          <w:sz w:val="17"/>
          <w:vertAlign w:val="baseline"/>
        </w:rPr>
        <w:t xml:space="preserve"> </w:t>
      </w:r>
      <w:r>
        <w:rPr>
          <w:rFonts w:hint="default" w:ascii="Times New Roman" w:hAnsi="Times New Roman" w:cs="Times New Roman"/>
          <w:w w:val="115"/>
          <w:sz w:val="16"/>
          <w:vertAlign w:val="baseline"/>
        </w:rPr>
        <w:t>should</w:t>
      </w:r>
      <w:r>
        <w:rPr>
          <w:rFonts w:hint="default" w:ascii="Times New Roman" w:hAnsi="Times New Roman" w:cs="Times New Roman"/>
          <w:spacing w:val="13"/>
          <w:w w:val="115"/>
          <w:sz w:val="16"/>
          <w:vertAlign w:val="baseline"/>
        </w:rPr>
        <w:t xml:space="preserve"> </w:t>
      </w:r>
      <w:r>
        <w:rPr>
          <w:rFonts w:hint="default" w:ascii="Times New Roman" w:hAnsi="Times New Roman" w:cs="Times New Roman"/>
          <w:spacing w:val="-3"/>
          <w:w w:val="115"/>
          <w:sz w:val="16"/>
          <w:vertAlign w:val="baseline"/>
        </w:rPr>
        <w:t>always</w:t>
      </w:r>
      <w:r>
        <w:rPr>
          <w:rFonts w:hint="default" w:ascii="Times New Roman" w:hAnsi="Times New Roman" w:cs="Times New Roman"/>
          <w:spacing w:val="12"/>
          <w:w w:val="115"/>
          <w:sz w:val="16"/>
          <w:vertAlign w:val="baseline"/>
        </w:rPr>
        <w:t xml:space="preserve"> </w:t>
      </w:r>
      <w:r>
        <w:rPr>
          <w:rFonts w:hint="default" w:ascii="Times New Roman" w:hAnsi="Times New Roman" w:cs="Times New Roman"/>
          <w:w w:val="115"/>
          <w:sz w:val="16"/>
          <w:vertAlign w:val="baseline"/>
        </w:rPr>
        <w:t>access</w:t>
      </w:r>
      <w:r>
        <w:rPr>
          <w:rFonts w:hint="default" w:ascii="Times New Roman" w:hAnsi="Times New Roman" w:cs="Times New Roman"/>
          <w:spacing w:val="13"/>
          <w:w w:val="115"/>
          <w:sz w:val="16"/>
          <w:vertAlign w:val="baseline"/>
        </w:rPr>
        <w:t xml:space="preserve"> </w:t>
      </w:r>
      <w:r>
        <w:rPr>
          <w:rFonts w:hint="default" w:ascii="Times New Roman" w:hAnsi="Times New Roman" w:cs="Times New Roman"/>
          <w:w w:val="115"/>
          <w:sz w:val="16"/>
          <w:vertAlign w:val="baseline"/>
        </w:rPr>
        <w:t>in</w:t>
      </w:r>
      <w:r>
        <w:rPr>
          <w:rFonts w:hint="default" w:ascii="Times New Roman" w:hAnsi="Times New Roman" w:cs="Times New Roman"/>
          <w:spacing w:val="12"/>
          <w:w w:val="115"/>
          <w:sz w:val="16"/>
          <w:vertAlign w:val="baseline"/>
        </w:rPr>
        <w:t xml:space="preserve"> </w:t>
      </w:r>
      <w:r>
        <w:rPr>
          <w:rFonts w:hint="default" w:ascii="Times New Roman" w:hAnsi="Times New Roman" w:cs="Times New Roman"/>
          <w:w w:val="115"/>
          <w:sz w:val="16"/>
          <w:vertAlign w:val="baseline"/>
        </w:rPr>
        <w:t>pairs.</w:t>
      </w:r>
      <w:r>
        <w:rPr>
          <w:rFonts w:hint="default" w:ascii="Times New Roman" w:hAnsi="Times New Roman" w:cs="Times New Roman"/>
          <w:spacing w:val="12"/>
          <w:w w:val="115"/>
          <w:sz w:val="16"/>
          <w:vertAlign w:val="baseline"/>
        </w:rPr>
        <w:t xml:space="preserve"> </w:t>
      </w:r>
      <w:r>
        <w:rPr>
          <w:rFonts w:hint="default" w:ascii="Times New Roman" w:hAnsi="Times New Roman" w:cs="Times New Roman"/>
          <w:w w:val="115"/>
          <w:sz w:val="16"/>
          <w:vertAlign w:val="baseline"/>
        </w:rPr>
        <w:t xml:space="preserve">Furthermore, </w:t>
      </w:r>
      <w:r>
        <w:rPr>
          <w:rFonts w:hint="default" w:ascii="Times New Roman" w:hAnsi="Times New Roman" w:cs="Times New Roman"/>
          <w:b/>
          <w:w w:val="110"/>
          <w:sz w:val="16"/>
          <w:vertAlign w:val="baseline"/>
        </w:rPr>
        <w:t>ReveiveFromReader</w:t>
      </w:r>
      <w:r>
        <w:rPr>
          <w:rFonts w:hint="default" w:ascii="Times New Roman" w:hAnsi="Times New Roman" w:cs="Times New Roman"/>
          <w:b/>
          <w:spacing w:val="6"/>
          <w:w w:val="110"/>
          <w:sz w:val="16"/>
          <w:vertAlign w:val="baseline"/>
        </w:rPr>
        <w:t xml:space="preserve"> </w:t>
      </w:r>
      <w:r>
        <w:rPr>
          <w:rFonts w:hint="default" w:ascii="Times New Roman" w:hAnsi="Times New Roman" w:cs="Times New Roman"/>
          <w:i/>
          <w:w w:val="110"/>
          <w:sz w:val="17"/>
          <w:vertAlign w:val="baseline"/>
        </w:rPr>
        <w:t>(</w:t>
      </w:r>
      <w:r>
        <w:rPr>
          <w:rFonts w:hint="default" w:ascii="Times New Roman" w:hAnsi="Times New Roman" w:cs="Times New Roman"/>
          <w:i/>
          <w:w w:val="110"/>
          <w:sz w:val="16"/>
          <w:vertAlign w:val="baseline"/>
        </w:rPr>
        <w:t>m</w:t>
      </w:r>
      <w:r>
        <w:rPr>
          <w:rFonts w:hint="default" w:ascii="Times New Roman" w:hAnsi="Times New Roman" w:cs="Times New Roman"/>
          <w:i/>
          <w:w w:val="110"/>
          <w:sz w:val="17"/>
          <w:vertAlign w:val="baseline"/>
        </w:rPr>
        <w:t>,</w:t>
      </w:r>
      <w:r>
        <w:rPr>
          <w:rFonts w:hint="default" w:ascii="Times New Roman" w:hAnsi="Times New Roman" w:cs="Times New Roman"/>
          <w:i/>
          <w:spacing w:val="-23"/>
          <w:w w:val="110"/>
          <w:sz w:val="17"/>
          <w:vertAlign w:val="baseline"/>
        </w:rPr>
        <w:t xml:space="preserve"> </w:t>
      </w:r>
      <w:r>
        <w:rPr>
          <w:rFonts w:hint="default" w:ascii="Times New Roman" w:hAnsi="Times New Roman" w:cs="Times New Roman"/>
          <w:i/>
          <w:w w:val="110"/>
          <w:sz w:val="16"/>
          <w:vertAlign w:val="baseline"/>
        </w:rPr>
        <w:t>s</w:t>
      </w:r>
      <w:r>
        <w:rPr>
          <w:rFonts w:hint="default" w:ascii="Times New Roman" w:hAnsi="Times New Roman" w:cs="Times New Roman"/>
          <w:i/>
          <w:w w:val="110"/>
          <w:sz w:val="16"/>
          <w:vertAlign w:val="subscript"/>
        </w:rPr>
        <w:t>i</w:t>
      </w:r>
      <w:r>
        <w:rPr>
          <w:rFonts w:hint="default" w:ascii="Times New Roman" w:hAnsi="Times New Roman" w:cs="Times New Roman"/>
          <w:i/>
          <w:spacing w:val="-33"/>
          <w:w w:val="110"/>
          <w:sz w:val="16"/>
          <w:vertAlign w:val="baseline"/>
        </w:rPr>
        <w:t xml:space="preserve"> </w:t>
      </w:r>
      <w:r>
        <w:rPr>
          <w:rFonts w:hint="default" w:ascii="Times New Roman" w:hAnsi="Times New Roman" w:cs="Times New Roman"/>
          <w:i/>
          <w:w w:val="110"/>
          <w:sz w:val="17"/>
          <w:vertAlign w:val="baseline"/>
        </w:rPr>
        <w:t>)</w:t>
      </w:r>
      <w:r>
        <w:rPr>
          <w:rFonts w:hint="default" w:ascii="Times New Roman" w:hAnsi="Times New Roman" w:cs="Times New Roman"/>
          <w:i/>
          <w:spacing w:val="3"/>
          <w:w w:val="110"/>
          <w:sz w:val="17"/>
          <w:vertAlign w:val="baseline"/>
        </w:rPr>
        <w:t xml:space="preserve"> </w:t>
      </w:r>
      <w:r>
        <w:rPr>
          <w:rFonts w:hint="default" w:ascii="Times New Roman" w:hAnsi="Times New Roman" w:cs="Times New Roman"/>
          <w:spacing w:val="-3"/>
          <w:w w:val="110"/>
          <w:sz w:val="16"/>
          <w:vertAlign w:val="baseline"/>
        </w:rPr>
        <w:t>always</w:t>
      </w:r>
      <w:r>
        <w:rPr>
          <w:rFonts w:hint="default" w:ascii="Times New Roman" w:hAnsi="Times New Roman" w:cs="Times New Roman"/>
          <w:spacing w:val="6"/>
          <w:w w:val="110"/>
          <w:sz w:val="16"/>
          <w:vertAlign w:val="baseline"/>
        </w:rPr>
        <w:t xml:space="preserve"> </w:t>
      </w:r>
      <w:r>
        <w:rPr>
          <w:rFonts w:hint="default" w:ascii="Times New Roman" w:hAnsi="Times New Roman" w:cs="Times New Roman"/>
          <w:w w:val="110"/>
          <w:sz w:val="16"/>
          <w:vertAlign w:val="baseline"/>
        </w:rPr>
        <w:t>follows</w:t>
      </w:r>
      <w:r>
        <w:rPr>
          <w:rFonts w:hint="default" w:ascii="Times New Roman" w:hAnsi="Times New Roman" w:cs="Times New Roman"/>
          <w:spacing w:val="5"/>
          <w:w w:val="110"/>
          <w:sz w:val="16"/>
          <w:vertAlign w:val="baseline"/>
        </w:rPr>
        <w:t xml:space="preserve"> </w:t>
      </w:r>
      <w:r>
        <w:rPr>
          <w:rFonts w:hint="default" w:ascii="Times New Roman" w:hAnsi="Times New Roman" w:cs="Times New Roman"/>
          <w:w w:val="110"/>
          <w:sz w:val="16"/>
          <w:vertAlign w:val="baseline"/>
        </w:rPr>
        <w:t>with</w:t>
      </w:r>
      <w:r>
        <w:rPr>
          <w:rFonts w:hint="default" w:ascii="Times New Roman" w:hAnsi="Times New Roman" w:cs="Times New Roman"/>
          <w:spacing w:val="6"/>
          <w:w w:val="110"/>
          <w:sz w:val="16"/>
          <w:vertAlign w:val="baseline"/>
        </w:rPr>
        <w:t xml:space="preserve"> </w:t>
      </w:r>
      <w:r>
        <w:rPr>
          <w:rFonts w:hint="default" w:ascii="Times New Roman" w:hAnsi="Times New Roman" w:cs="Times New Roman"/>
          <w:b/>
          <w:spacing w:val="-4"/>
          <w:w w:val="110"/>
          <w:sz w:val="16"/>
          <w:vertAlign w:val="baseline"/>
        </w:rPr>
        <w:t>SendToTag</w:t>
      </w:r>
      <w:r>
        <w:rPr>
          <w:rFonts w:hint="default" w:ascii="Times New Roman" w:hAnsi="Times New Roman" w:cs="Times New Roman"/>
          <w:b/>
          <w:spacing w:val="8"/>
          <w:w w:val="110"/>
          <w:sz w:val="16"/>
          <w:vertAlign w:val="baseline"/>
        </w:rPr>
        <w:t xml:space="preserve"> </w:t>
      </w:r>
      <w:r>
        <w:rPr>
          <w:rFonts w:hint="default" w:ascii="Times New Roman" w:hAnsi="Times New Roman" w:cs="Times New Roman"/>
          <w:i/>
          <w:w w:val="110"/>
          <w:sz w:val="17"/>
          <w:vertAlign w:val="baseline"/>
        </w:rPr>
        <w:t>(</w:t>
      </w:r>
      <w:r>
        <w:rPr>
          <w:rFonts w:hint="default" w:ascii="Times New Roman" w:hAnsi="Times New Roman" w:cs="Times New Roman"/>
          <w:i/>
          <w:w w:val="110"/>
          <w:sz w:val="16"/>
          <w:vertAlign w:val="baseline"/>
        </w:rPr>
        <w:t>m</w:t>
      </w:r>
      <w:r>
        <w:rPr>
          <w:rFonts w:hint="default" w:ascii="Times New Roman" w:hAnsi="Times New Roman" w:cs="Times New Roman"/>
          <w:i/>
          <w:w w:val="110"/>
          <w:sz w:val="17"/>
          <w:vertAlign w:val="baseline"/>
        </w:rPr>
        <w:t>,</w:t>
      </w:r>
      <w:r>
        <w:rPr>
          <w:rFonts w:hint="default" w:ascii="Times New Roman" w:hAnsi="Times New Roman" w:cs="Times New Roman"/>
          <w:i/>
          <w:spacing w:val="-26"/>
          <w:w w:val="110"/>
          <w:sz w:val="17"/>
          <w:vertAlign w:val="baseline"/>
        </w:rPr>
        <w:t xml:space="preserve"> </w:t>
      </w:r>
      <w:r>
        <w:rPr>
          <w:rFonts w:hint="default" w:ascii="Times New Roman" w:hAnsi="Times New Roman" w:cs="Times New Roman"/>
          <w:i/>
          <w:w w:val="110"/>
          <w:sz w:val="16"/>
          <w:vertAlign w:val="baseline"/>
        </w:rPr>
        <w:t>tag</w:t>
      </w:r>
      <w:r>
        <w:rPr>
          <w:rFonts w:hint="default" w:ascii="Times New Roman" w:hAnsi="Times New Roman" w:cs="Times New Roman"/>
          <w:i/>
          <w:spacing w:val="-26"/>
          <w:w w:val="110"/>
          <w:sz w:val="16"/>
          <w:vertAlign w:val="baseline"/>
        </w:rPr>
        <w:t xml:space="preserve"> </w:t>
      </w:r>
      <w:r>
        <w:rPr>
          <w:rFonts w:hint="default" w:ascii="Times New Roman" w:hAnsi="Times New Roman" w:cs="Times New Roman"/>
          <w:i/>
          <w:w w:val="110"/>
          <w:position w:val="-3"/>
          <w:sz w:val="12"/>
          <w:vertAlign w:val="baseline"/>
        </w:rPr>
        <w:t>j</w:t>
      </w:r>
      <w:r>
        <w:rPr>
          <w:rFonts w:hint="default" w:ascii="Times New Roman" w:hAnsi="Times New Roman" w:cs="Times New Roman"/>
          <w:i/>
          <w:spacing w:val="-23"/>
          <w:w w:val="110"/>
          <w:position w:val="-3"/>
          <w:sz w:val="12"/>
          <w:vertAlign w:val="baseline"/>
        </w:rPr>
        <w:t xml:space="preserve"> </w:t>
      </w:r>
      <w:r>
        <w:rPr>
          <w:rFonts w:hint="default" w:ascii="Times New Roman" w:hAnsi="Times New Roman" w:cs="Times New Roman"/>
          <w:i/>
          <w:w w:val="110"/>
          <w:sz w:val="17"/>
          <w:vertAlign w:val="baseline"/>
        </w:rPr>
        <w:t>,</w:t>
      </w:r>
      <w:r>
        <w:rPr>
          <w:rFonts w:hint="default" w:ascii="Times New Roman" w:hAnsi="Times New Roman" w:cs="Times New Roman"/>
          <w:i/>
          <w:spacing w:val="-23"/>
          <w:w w:val="110"/>
          <w:sz w:val="17"/>
          <w:vertAlign w:val="baseline"/>
        </w:rPr>
        <w:t xml:space="preserve"> </w:t>
      </w:r>
      <w:r>
        <w:rPr>
          <w:rFonts w:hint="default" w:ascii="Times New Roman" w:hAnsi="Times New Roman" w:cs="Times New Roman"/>
          <w:i/>
          <w:w w:val="110"/>
          <w:sz w:val="16"/>
          <w:vertAlign w:val="baseline"/>
        </w:rPr>
        <w:t>s</w:t>
      </w:r>
      <w:r>
        <w:rPr>
          <w:rFonts w:hint="default" w:ascii="Times New Roman" w:hAnsi="Times New Roman" w:cs="Times New Roman"/>
          <w:i/>
          <w:w w:val="110"/>
          <w:sz w:val="16"/>
          <w:vertAlign w:val="subscript"/>
        </w:rPr>
        <w:t>i</w:t>
      </w:r>
      <w:r>
        <w:rPr>
          <w:rFonts w:hint="default" w:ascii="Times New Roman" w:hAnsi="Times New Roman" w:cs="Times New Roman"/>
          <w:i/>
          <w:spacing w:val="-34"/>
          <w:w w:val="110"/>
          <w:sz w:val="16"/>
          <w:vertAlign w:val="baseline"/>
        </w:rPr>
        <w:t xml:space="preserve"> </w:t>
      </w:r>
      <w:r>
        <w:rPr>
          <w:rFonts w:hint="default" w:ascii="Times New Roman" w:hAnsi="Times New Roman" w:cs="Times New Roman"/>
          <w:i/>
          <w:w w:val="110"/>
          <w:sz w:val="17"/>
          <w:vertAlign w:val="baseline"/>
        </w:rPr>
        <w:t>)</w:t>
      </w:r>
      <w:r>
        <w:rPr>
          <w:rFonts w:hint="default" w:ascii="Times New Roman" w:hAnsi="Times New Roman" w:cs="Times New Roman"/>
          <w:i/>
          <w:spacing w:val="4"/>
          <w:w w:val="110"/>
          <w:sz w:val="17"/>
          <w:vertAlign w:val="baseline"/>
        </w:rPr>
        <w:t xml:space="preserve"> </w:t>
      </w:r>
      <w:r>
        <w:rPr>
          <w:rFonts w:hint="default" w:ascii="Times New Roman" w:hAnsi="Times New Roman" w:cs="Times New Roman"/>
          <w:w w:val="110"/>
          <w:sz w:val="16"/>
          <w:vertAlign w:val="baseline"/>
        </w:rPr>
        <w:t>(similarly,</w:t>
      </w:r>
      <w:r>
        <w:rPr>
          <w:rFonts w:hint="default" w:ascii="Times New Roman" w:hAnsi="Times New Roman" w:cs="Times New Roman"/>
          <w:spacing w:val="6"/>
          <w:w w:val="110"/>
          <w:sz w:val="16"/>
          <w:vertAlign w:val="baseline"/>
        </w:rPr>
        <w:t xml:space="preserve"> </w:t>
      </w:r>
      <w:r>
        <w:rPr>
          <w:rFonts w:hint="default" w:ascii="Times New Roman" w:hAnsi="Times New Roman" w:cs="Times New Roman"/>
          <w:b/>
          <w:spacing w:val="-3"/>
          <w:w w:val="110"/>
          <w:sz w:val="16"/>
          <w:vertAlign w:val="baseline"/>
        </w:rPr>
        <w:t>ReveiveFromTag</w:t>
      </w:r>
      <w:r>
        <w:rPr>
          <w:rFonts w:hint="default" w:ascii="Times New Roman" w:hAnsi="Times New Roman" w:cs="Times New Roman"/>
          <w:b/>
          <w:spacing w:val="7"/>
          <w:w w:val="110"/>
          <w:sz w:val="16"/>
          <w:vertAlign w:val="baseline"/>
        </w:rPr>
        <w:t xml:space="preserve"> </w:t>
      </w:r>
      <w:r>
        <w:rPr>
          <w:rFonts w:hint="default" w:ascii="Times New Roman" w:hAnsi="Times New Roman" w:cs="Times New Roman"/>
          <w:i/>
          <w:w w:val="110"/>
          <w:sz w:val="17"/>
          <w:vertAlign w:val="baseline"/>
        </w:rPr>
        <w:t>(</w:t>
      </w:r>
      <w:r>
        <w:rPr>
          <w:rFonts w:hint="default" w:ascii="Times New Roman" w:hAnsi="Times New Roman" w:cs="Times New Roman"/>
          <w:i/>
          <w:w w:val="110"/>
          <w:sz w:val="16"/>
          <w:vertAlign w:val="baseline"/>
        </w:rPr>
        <w:t>m</w:t>
      </w:r>
      <w:r>
        <w:rPr>
          <w:rFonts w:hint="default" w:ascii="Times New Roman" w:hAnsi="Times New Roman" w:cs="Times New Roman"/>
          <w:i/>
          <w:w w:val="110"/>
          <w:sz w:val="17"/>
          <w:vertAlign w:val="baseline"/>
        </w:rPr>
        <w:t>,</w:t>
      </w:r>
      <w:r>
        <w:rPr>
          <w:rFonts w:hint="default" w:ascii="Times New Roman" w:hAnsi="Times New Roman" w:cs="Times New Roman"/>
          <w:i/>
          <w:spacing w:val="-25"/>
          <w:w w:val="110"/>
          <w:sz w:val="17"/>
          <w:vertAlign w:val="baseline"/>
        </w:rPr>
        <w:t xml:space="preserve"> </w:t>
      </w:r>
      <w:r>
        <w:rPr>
          <w:rFonts w:hint="default" w:ascii="Times New Roman" w:hAnsi="Times New Roman" w:cs="Times New Roman"/>
          <w:i/>
          <w:w w:val="110"/>
          <w:sz w:val="16"/>
          <w:vertAlign w:val="baseline"/>
        </w:rPr>
        <w:t>tag</w:t>
      </w:r>
      <w:r>
        <w:rPr>
          <w:rFonts w:hint="default" w:ascii="Times New Roman" w:hAnsi="Times New Roman" w:cs="Times New Roman"/>
          <w:i/>
          <w:spacing w:val="-27"/>
          <w:w w:val="110"/>
          <w:sz w:val="16"/>
          <w:vertAlign w:val="baseline"/>
        </w:rPr>
        <w:t xml:space="preserve"> </w:t>
      </w:r>
      <w:r>
        <w:rPr>
          <w:rFonts w:hint="default" w:ascii="Times New Roman" w:hAnsi="Times New Roman" w:cs="Times New Roman"/>
          <w:i/>
          <w:w w:val="110"/>
          <w:position w:val="-3"/>
          <w:sz w:val="12"/>
          <w:vertAlign w:val="baseline"/>
        </w:rPr>
        <w:t>j</w:t>
      </w:r>
      <w:r>
        <w:rPr>
          <w:rFonts w:hint="default" w:ascii="Times New Roman" w:hAnsi="Times New Roman" w:cs="Times New Roman"/>
          <w:i/>
          <w:spacing w:val="-23"/>
          <w:w w:val="110"/>
          <w:position w:val="-3"/>
          <w:sz w:val="12"/>
          <w:vertAlign w:val="baseline"/>
        </w:rPr>
        <w:t xml:space="preserve"> </w:t>
      </w:r>
      <w:r>
        <w:rPr>
          <w:rFonts w:hint="default" w:ascii="Times New Roman" w:hAnsi="Times New Roman" w:cs="Times New Roman"/>
          <w:i/>
          <w:w w:val="110"/>
          <w:sz w:val="17"/>
          <w:vertAlign w:val="baseline"/>
        </w:rPr>
        <w:t>,</w:t>
      </w:r>
      <w:r>
        <w:rPr>
          <w:rFonts w:hint="default" w:ascii="Times New Roman" w:hAnsi="Times New Roman" w:cs="Times New Roman"/>
          <w:i/>
          <w:spacing w:val="-23"/>
          <w:w w:val="110"/>
          <w:sz w:val="17"/>
          <w:vertAlign w:val="baseline"/>
        </w:rPr>
        <w:t xml:space="preserve"> </w:t>
      </w:r>
      <w:r>
        <w:rPr>
          <w:rFonts w:hint="default" w:ascii="Times New Roman" w:hAnsi="Times New Roman" w:cs="Times New Roman"/>
          <w:i/>
          <w:w w:val="110"/>
          <w:sz w:val="16"/>
          <w:vertAlign w:val="baseline"/>
        </w:rPr>
        <w:t>s</w:t>
      </w:r>
      <w:r>
        <w:rPr>
          <w:rFonts w:hint="default" w:ascii="Times New Roman" w:hAnsi="Times New Roman" w:cs="Times New Roman"/>
          <w:i/>
          <w:w w:val="110"/>
          <w:sz w:val="16"/>
          <w:vertAlign w:val="subscript"/>
        </w:rPr>
        <w:t>i</w:t>
      </w:r>
      <w:r>
        <w:rPr>
          <w:rFonts w:hint="default" w:ascii="Times New Roman" w:hAnsi="Times New Roman" w:cs="Times New Roman"/>
          <w:i/>
          <w:spacing w:val="-33"/>
          <w:w w:val="110"/>
          <w:sz w:val="16"/>
          <w:vertAlign w:val="baseline"/>
        </w:rPr>
        <w:t xml:space="preserve"> </w:t>
      </w:r>
      <w:r>
        <w:rPr>
          <w:rFonts w:hint="default" w:ascii="Times New Roman" w:hAnsi="Times New Roman" w:cs="Times New Roman"/>
          <w:i/>
          <w:w w:val="110"/>
          <w:sz w:val="17"/>
          <w:vertAlign w:val="baseline"/>
        </w:rPr>
        <w:t>)</w:t>
      </w:r>
      <w:r>
        <w:rPr>
          <w:rFonts w:hint="default" w:ascii="Times New Roman" w:hAnsi="Times New Roman" w:cs="Times New Roman"/>
          <w:i/>
          <w:spacing w:val="3"/>
          <w:w w:val="110"/>
          <w:sz w:val="17"/>
          <w:vertAlign w:val="baseline"/>
        </w:rPr>
        <w:t xml:space="preserve"> </w:t>
      </w:r>
      <w:r>
        <w:rPr>
          <w:rFonts w:hint="default" w:ascii="Times New Roman" w:hAnsi="Times New Roman" w:cs="Times New Roman"/>
          <w:spacing w:val="-3"/>
          <w:w w:val="110"/>
          <w:sz w:val="16"/>
          <w:vertAlign w:val="baseline"/>
        </w:rPr>
        <w:t xml:space="preserve">always </w:t>
      </w:r>
      <w:r>
        <w:rPr>
          <w:rFonts w:hint="default" w:ascii="Times New Roman" w:hAnsi="Times New Roman" w:cs="Times New Roman"/>
          <w:w w:val="115"/>
          <w:sz w:val="16"/>
          <w:vertAlign w:val="baseline"/>
        </w:rPr>
        <w:t xml:space="preserve">follows with </w:t>
      </w:r>
      <w:r>
        <w:rPr>
          <w:rFonts w:hint="default" w:ascii="Times New Roman" w:hAnsi="Times New Roman" w:cs="Times New Roman"/>
          <w:b/>
          <w:w w:val="115"/>
          <w:sz w:val="16"/>
          <w:vertAlign w:val="baseline"/>
        </w:rPr>
        <w:t xml:space="preserve">SendToReader </w:t>
      </w:r>
      <w:r>
        <w:rPr>
          <w:rFonts w:hint="default" w:ascii="Times New Roman" w:hAnsi="Times New Roman" w:cs="Times New Roman"/>
          <w:i/>
          <w:w w:val="115"/>
          <w:sz w:val="17"/>
          <w:vertAlign w:val="baseline"/>
        </w:rPr>
        <w:t>(</w:t>
      </w:r>
      <w:r>
        <w:rPr>
          <w:rFonts w:hint="default" w:ascii="Times New Roman" w:hAnsi="Times New Roman" w:cs="Times New Roman"/>
          <w:i/>
          <w:w w:val="115"/>
          <w:sz w:val="16"/>
          <w:vertAlign w:val="baseline"/>
        </w:rPr>
        <w:t>m</w:t>
      </w:r>
      <w:r>
        <w:rPr>
          <w:rFonts w:hint="default" w:ascii="Times New Roman" w:hAnsi="Times New Roman" w:cs="Times New Roman"/>
          <w:i/>
          <w:w w:val="115"/>
          <w:sz w:val="17"/>
          <w:vertAlign w:val="baseline"/>
        </w:rPr>
        <w:t xml:space="preserve">, </w:t>
      </w:r>
      <w:r>
        <w:rPr>
          <w:rFonts w:hint="default" w:ascii="Times New Roman" w:hAnsi="Times New Roman" w:cs="Times New Roman"/>
          <w:i/>
          <w:w w:val="115"/>
          <w:sz w:val="16"/>
          <w:vertAlign w:val="baseline"/>
        </w:rPr>
        <w:t>s</w:t>
      </w:r>
      <w:r>
        <w:rPr>
          <w:rFonts w:hint="default" w:ascii="Times New Roman" w:hAnsi="Times New Roman" w:cs="Times New Roman"/>
          <w:i/>
          <w:w w:val="115"/>
          <w:sz w:val="16"/>
          <w:vertAlign w:val="subscript"/>
        </w:rPr>
        <w:t>i</w:t>
      </w:r>
      <w:r>
        <w:rPr>
          <w:rFonts w:hint="default" w:ascii="Times New Roman" w:hAnsi="Times New Roman" w:cs="Times New Roman"/>
          <w:i/>
          <w:w w:val="115"/>
          <w:sz w:val="16"/>
          <w:vertAlign w:val="baseline"/>
        </w:rPr>
        <w:t xml:space="preserve"> </w:t>
      </w:r>
      <w:r>
        <w:rPr>
          <w:rFonts w:hint="default" w:ascii="Times New Roman" w:hAnsi="Times New Roman" w:cs="Times New Roman"/>
          <w:i/>
          <w:w w:val="115"/>
          <w:sz w:val="17"/>
          <w:vertAlign w:val="baseline"/>
        </w:rPr>
        <w:t>)</w:t>
      </w:r>
      <w:r>
        <w:rPr>
          <w:rFonts w:hint="default" w:ascii="Times New Roman" w:hAnsi="Times New Roman" w:cs="Times New Roman"/>
          <w:w w:val="115"/>
          <w:sz w:val="16"/>
          <w:vertAlign w:val="baseline"/>
        </w:rPr>
        <w:t>), which means that the adversary faithfully relay message</w:t>
      </w:r>
      <w:r>
        <w:rPr>
          <w:rFonts w:hint="default" w:ascii="Times New Roman" w:hAnsi="Times New Roman" w:cs="Times New Roman"/>
          <w:spacing w:val="17"/>
          <w:w w:val="115"/>
          <w:sz w:val="16"/>
          <w:vertAlign w:val="baseline"/>
        </w:rPr>
        <w:t xml:space="preserve"> </w:t>
      </w:r>
      <w:r>
        <w:rPr>
          <w:rFonts w:hint="default" w:ascii="Times New Roman" w:hAnsi="Times New Roman" w:cs="Times New Roman"/>
          <w:i/>
          <w:w w:val="115"/>
          <w:sz w:val="16"/>
          <w:vertAlign w:val="baseline"/>
        </w:rPr>
        <w:t>m</w:t>
      </w:r>
      <w:r>
        <w:rPr>
          <w:rFonts w:hint="default" w:ascii="Times New Roman" w:hAnsi="Times New Roman" w:cs="Times New Roman"/>
          <w:w w:val="115"/>
          <w:sz w:val="16"/>
          <w:vertAlign w:val="baseline"/>
        </w:rPr>
        <w:t>.</w:t>
      </w:r>
    </w:p>
    <w:p>
      <w:pPr>
        <w:pStyle w:val="5"/>
        <w:spacing w:before="6"/>
        <w:rPr>
          <w:rFonts w:hint="default" w:ascii="Times New Roman" w:hAnsi="Times New Roman" w:cs="Times New Roman"/>
          <w:sz w:val="19"/>
        </w:rPr>
      </w:pPr>
    </w:p>
    <w:p>
      <w:pPr>
        <w:pStyle w:val="5"/>
        <w:spacing w:line="276" w:lineRule="auto"/>
        <w:ind w:left="117" w:right="201" w:firstLine="239"/>
        <w:jc w:val="both"/>
        <w:rPr>
          <w:rFonts w:hint="default" w:ascii="Times New Roman" w:hAnsi="Times New Roman" w:cs="Times New Roman"/>
        </w:rPr>
      </w:pPr>
      <w:r>
        <w:rPr>
          <w:rFonts w:hint="default" w:ascii="Times New Roman" w:hAnsi="Times New Roman" w:cs="Times New Roman"/>
        </w:rPr>
        <w:pict>
          <v:shape id="_x0000_s1070" o:spid="_x0000_s1070" o:spt="202" type="#_x0000_t202" style="position:absolute;left:0pt;margin-left:116.35pt;margin-top:22.2pt;height:15.6pt;width:7.4pt;mso-position-horizontal-relative:page;z-index:-41984;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Verdana"/>
                      <w:i/>
                      <w:sz w:val="18"/>
                    </w:rPr>
                  </w:pPr>
                  <w:r>
                    <w:rPr>
                      <w:rFonts w:ascii="Verdana"/>
                      <w:i/>
                      <w:w w:val="119"/>
                      <w:sz w:val="18"/>
                    </w:rPr>
                    <w:t>A</w:t>
                  </w:r>
                </w:p>
              </w:txbxContent>
            </v:textbox>
          </v:shape>
        </w:pict>
      </w:r>
      <w:r>
        <w:rPr>
          <w:rFonts w:hint="default" w:ascii="Times New Roman" w:hAnsi="Times New Roman" w:cs="Times New Roman"/>
          <w:w w:val="105"/>
        </w:rPr>
        <w:t xml:space="preserve">Above oracle designs pose several advantages to our model, such as the ﬂexibility, ﬁne-grained structure, and accurate deﬁnitions for real adversary’s capabilities. For example, different from existing adversary models, our model resolves the interaction  between       and  reader  (or  tag) into  oracles  </w:t>
      </w:r>
      <w:r>
        <w:rPr>
          <w:rFonts w:hint="default" w:ascii="Times New Roman" w:hAnsi="Times New Roman" w:cs="Times New Roman"/>
          <w:b/>
          <w:w w:val="105"/>
        </w:rPr>
        <w:t xml:space="preserve">ReceiveFromReader  </w:t>
      </w:r>
      <w:r>
        <w:rPr>
          <w:rFonts w:hint="default" w:ascii="Times New Roman" w:hAnsi="Times New Roman" w:cs="Times New Roman"/>
          <w:w w:val="105"/>
        </w:rPr>
        <w:t xml:space="preserve">(or  </w:t>
      </w:r>
      <w:r>
        <w:rPr>
          <w:rFonts w:hint="default" w:ascii="Times New Roman" w:hAnsi="Times New Roman" w:cs="Times New Roman"/>
          <w:b/>
          <w:w w:val="105"/>
        </w:rPr>
        <w:t>ReceiveFromTag</w:t>
      </w:r>
      <w:r>
        <w:rPr>
          <w:rFonts w:hint="default" w:ascii="Times New Roman" w:hAnsi="Times New Roman" w:cs="Times New Roman"/>
          <w:w w:val="105"/>
        </w:rPr>
        <w:t>)  and</w:t>
      </w:r>
      <w:r>
        <w:rPr>
          <w:rFonts w:hint="default" w:ascii="Times New Roman" w:hAnsi="Times New Roman" w:cs="Times New Roman"/>
          <w:spacing w:val="-7"/>
          <w:w w:val="105"/>
        </w:rPr>
        <w:t xml:space="preserve"> </w:t>
      </w:r>
      <w:r>
        <w:rPr>
          <w:rFonts w:hint="default" w:ascii="Times New Roman" w:hAnsi="Times New Roman" w:cs="Times New Roman"/>
          <w:b/>
          <w:w w:val="105"/>
        </w:rPr>
        <w:t xml:space="preserve">SendToReader </w:t>
      </w:r>
      <w:r>
        <w:rPr>
          <w:rFonts w:hint="default" w:ascii="Times New Roman" w:hAnsi="Times New Roman" w:cs="Times New Roman"/>
          <w:w w:val="105"/>
        </w:rPr>
        <w:t>(or</w:t>
      </w:r>
    </w:p>
    <w:p>
      <w:pPr>
        <w:pStyle w:val="5"/>
        <w:spacing w:line="188" w:lineRule="exact"/>
        <w:ind w:left="117"/>
        <w:rPr>
          <w:rFonts w:hint="default" w:ascii="Times New Roman" w:hAnsi="Times New Roman" w:cs="Times New Roman"/>
          <w:sz w:val="13"/>
        </w:rPr>
      </w:pPr>
      <w:r>
        <w:rPr>
          <w:rFonts w:hint="default" w:ascii="Times New Roman" w:hAnsi="Times New Roman" w:cs="Times New Roman"/>
          <w:b/>
          <w:spacing w:val="-3"/>
          <w:w w:val="105"/>
        </w:rPr>
        <w:t>SendToTag</w:t>
      </w:r>
      <w:r>
        <w:rPr>
          <w:rFonts w:hint="default" w:ascii="Times New Roman" w:hAnsi="Times New Roman" w:cs="Times New Roman"/>
          <w:spacing w:val="-3"/>
          <w:w w:val="105"/>
        </w:rPr>
        <w:t xml:space="preserve">) </w:t>
      </w:r>
      <w:r>
        <w:rPr>
          <w:rFonts w:hint="default" w:ascii="Times New Roman" w:hAnsi="Times New Roman" w:cs="Times New Roman"/>
          <w:spacing w:val="-2"/>
          <w:w w:val="105"/>
        </w:rPr>
        <w:t xml:space="preserve"> </w:t>
      </w:r>
      <w:r>
        <w:rPr>
          <w:rFonts w:hint="default" w:ascii="Times New Roman" w:hAnsi="Times New Roman" w:cs="Times New Roman"/>
          <w:w w:val="105"/>
        </w:rPr>
        <w:t>instead</w:t>
      </w:r>
      <w:r>
        <w:rPr>
          <w:rFonts w:hint="default" w:ascii="Times New Roman" w:hAnsi="Times New Roman" w:cs="Times New Roman"/>
          <w:spacing w:val="32"/>
          <w:w w:val="105"/>
        </w:rPr>
        <w:t xml:space="preserve"> </w:t>
      </w:r>
      <w:r>
        <w:rPr>
          <w:rFonts w:hint="default" w:ascii="Times New Roman" w:hAnsi="Times New Roman" w:cs="Times New Roman"/>
          <w:w w:val="105"/>
        </w:rPr>
        <w:t>of</w:t>
      </w:r>
      <w:r>
        <w:rPr>
          <w:rFonts w:hint="default" w:ascii="Times New Roman" w:hAnsi="Times New Roman" w:cs="Times New Roman"/>
          <w:spacing w:val="32"/>
          <w:w w:val="105"/>
        </w:rPr>
        <w:t xml:space="preserve"> </w:t>
      </w:r>
      <w:r>
        <w:rPr>
          <w:rFonts w:hint="default" w:ascii="Times New Roman" w:hAnsi="Times New Roman" w:cs="Times New Roman"/>
          <w:w w:val="105"/>
        </w:rPr>
        <w:t>treating</w:t>
      </w:r>
      <w:r>
        <w:rPr>
          <w:rFonts w:hint="default" w:ascii="Times New Roman" w:hAnsi="Times New Roman" w:cs="Times New Roman"/>
          <w:spacing w:val="33"/>
          <w:w w:val="105"/>
        </w:rPr>
        <w:t xml:space="preserve"> </w:t>
      </w:r>
      <w:r>
        <w:rPr>
          <w:rFonts w:hint="default" w:ascii="Times New Roman" w:hAnsi="Times New Roman" w:cs="Times New Roman"/>
          <w:w w:val="105"/>
        </w:rPr>
        <w:t>the</w:t>
      </w:r>
      <w:r>
        <w:rPr>
          <w:rFonts w:hint="default" w:ascii="Times New Roman" w:hAnsi="Times New Roman" w:cs="Times New Roman"/>
          <w:spacing w:val="33"/>
          <w:w w:val="105"/>
        </w:rPr>
        <w:t xml:space="preserve"> </w:t>
      </w:r>
      <w:r>
        <w:rPr>
          <w:rFonts w:hint="default" w:ascii="Times New Roman" w:hAnsi="Times New Roman" w:cs="Times New Roman"/>
          <w:w w:val="105"/>
        </w:rPr>
        <w:t>entire</w:t>
      </w:r>
      <w:r>
        <w:rPr>
          <w:rFonts w:hint="default" w:ascii="Times New Roman" w:hAnsi="Times New Roman" w:cs="Times New Roman"/>
          <w:spacing w:val="33"/>
          <w:w w:val="105"/>
        </w:rPr>
        <w:t xml:space="preserve"> </w:t>
      </w:r>
      <w:r>
        <w:rPr>
          <w:rFonts w:hint="default" w:ascii="Times New Roman" w:hAnsi="Times New Roman" w:cs="Times New Roman"/>
          <w:w w:val="105"/>
        </w:rPr>
        <w:t>interaction</w:t>
      </w:r>
      <w:r>
        <w:rPr>
          <w:rFonts w:hint="default" w:ascii="Times New Roman" w:hAnsi="Times New Roman" w:cs="Times New Roman"/>
          <w:spacing w:val="33"/>
          <w:w w:val="105"/>
        </w:rPr>
        <w:t xml:space="preserve"> </w:t>
      </w:r>
      <w:r>
        <w:rPr>
          <w:rFonts w:hint="default" w:ascii="Times New Roman" w:hAnsi="Times New Roman" w:cs="Times New Roman"/>
          <w:w w:val="105"/>
        </w:rPr>
        <w:t>as</w:t>
      </w:r>
      <w:r>
        <w:rPr>
          <w:rFonts w:hint="default" w:ascii="Times New Roman" w:hAnsi="Times New Roman" w:cs="Times New Roman"/>
          <w:spacing w:val="32"/>
          <w:w w:val="105"/>
        </w:rPr>
        <w:t xml:space="preserve"> </w:t>
      </w:r>
      <w:r>
        <w:rPr>
          <w:rFonts w:hint="default" w:ascii="Times New Roman" w:hAnsi="Times New Roman" w:cs="Times New Roman"/>
          <w:w w:val="105"/>
        </w:rPr>
        <w:t>a</w:t>
      </w:r>
      <w:r>
        <w:rPr>
          <w:rFonts w:hint="default" w:ascii="Times New Roman" w:hAnsi="Times New Roman" w:cs="Times New Roman"/>
          <w:spacing w:val="31"/>
          <w:w w:val="105"/>
        </w:rPr>
        <w:t xml:space="preserve"> </w:t>
      </w:r>
      <w:r>
        <w:rPr>
          <w:rFonts w:hint="default" w:ascii="Times New Roman" w:hAnsi="Times New Roman" w:cs="Times New Roman"/>
          <w:w w:val="105"/>
        </w:rPr>
        <w:t>single</w:t>
      </w:r>
      <w:r>
        <w:rPr>
          <w:rFonts w:hint="default" w:ascii="Times New Roman" w:hAnsi="Times New Roman" w:cs="Times New Roman"/>
          <w:spacing w:val="33"/>
          <w:w w:val="105"/>
        </w:rPr>
        <w:t xml:space="preserve"> </w:t>
      </w:r>
      <w:r>
        <w:rPr>
          <w:rFonts w:hint="default" w:ascii="Times New Roman" w:hAnsi="Times New Roman" w:cs="Times New Roman"/>
          <w:w w:val="105"/>
        </w:rPr>
        <w:t>oracle.</w:t>
      </w:r>
      <w:r>
        <w:rPr>
          <w:rFonts w:hint="default" w:ascii="Times New Roman" w:hAnsi="Times New Roman" w:cs="Times New Roman"/>
          <w:spacing w:val="32"/>
          <w:w w:val="105"/>
        </w:rPr>
        <w:t xml:space="preserve"> </w:t>
      </w:r>
      <w:r>
        <w:rPr>
          <w:rFonts w:hint="default" w:ascii="Times New Roman" w:hAnsi="Times New Roman" w:cs="Times New Roman"/>
          <w:w w:val="105"/>
        </w:rPr>
        <w:t>Similarly,</w:t>
      </w:r>
      <w:r>
        <w:rPr>
          <w:rFonts w:hint="default" w:ascii="Times New Roman" w:hAnsi="Times New Roman" w:cs="Times New Roman"/>
          <w:spacing w:val="33"/>
          <w:w w:val="105"/>
        </w:rPr>
        <w:t xml:space="preserve"> </w:t>
      </w:r>
      <w:r>
        <w:rPr>
          <w:rFonts w:hint="default" w:ascii="Times New Roman" w:hAnsi="Times New Roman" w:cs="Times New Roman"/>
          <w:w w:val="105"/>
        </w:rPr>
        <w:t>we</w:t>
      </w:r>
      <w:r>
        <w:rPr>
          <w:rFonts w:hint="default" w:ascii="Times New Roman" w:hAnsi="Times New Roman" w:cs="Times New Roman"/>
          <w:spacing w:val="33"/>
          <w:w w:val="105"/>
        </w:rPr>
        <w:t xml:space="preserve"> </w:t>
      </w:r>
      <w:r>
        <w:rPr>
          <w:rFonts w:hint="default" w:ascii="Times New Roman" w:hAnsi="Times New Roman" w:cs="Times New Roman"/>
          <w:w w:val="105"/>
        </w:rPr>
        <w:t>should</w:t>
      </w:r>
      <w:r>
        <w:rPr>
          <w:rFonts w:hint="default" w:ascii="Times New Roman" w:hAnsi="Times New Roman" w:cs="Times New Roman"/>
          <w:spacing w:val="32"/>
          <w:w w:val="105"/>
        </w:rPr>
        <w:t xml:space="preserve"> </w:t>
      </w:r>
      <w:r>
        <w:rPr>
          <w:rFonts w:hint="default" w:ascii="Times New Roman" w:hAnsi="Times New Roman" w:cs="Times New Roman"/>
          <w:w w:val="105"/>
        </w:rPr>
        <w:t>also</w:t>
      </w:r>
      <w:r>
        <w:rPr>
          <w:rFonts w:hint="default" w:ascii="Times New Roman" w:hAnsi="Times New Roman" w:cs="Times New Roman"/>
          <w:spacing w:val="33"/>
          <w:w w:val="105"/>
        </w:rPr>
        <w:t xml:space="preserve"> </w:t>
      </w:r>
      <w:r>
        <w:rPr>
          <w:rFonts w:hint="default" w:ascii="Times New Roman" w:hAnsi="Times New Roman" w:cs="Times New Roman"/>
          <w:w w:val="105"/>
        </w:rPr>
        <w:t>split</w:t>
      </w:r>
      <w:r>
        <w:rPr>
          <w:rFonts w:hint="default" w:ascii="Times New Roman" w:hAnsi="Times New Roman" w:cs="Times New Roman"/>
          <w:spacing w:val="33"/>
          <w:w w:val="105"/>
        </w:rPr>
        <w:t xml:space="preserve"> </w:t>
      </w:r>
      <w:r>
        <w:rPr>
          <w:rFonts w:hint="default" w:ascii="Times New Roman" w:hAnsi="Times New Roman" w:cs="Times New Roman"/>
          <w:w w:val="105"/>
        </w:rPr>
        <w:t>the</w:t>
      </w:r>
      <w:r>
        <w:rPr>
          <w:rFonts w:hint="default" w:ascii="Times New Roman" w:hAnsi="Times New Roman" w:cs="Times New Roman"/>
          <w:spacing w:val="35"/>
          <w:w w:val="105"/>
        </w:rPr>
        <w:t xml:space="preserve"> </w:t>
      </w:r>
      <w:r>
        <w:rPr>
          <w:rFonts w:hint="default" w:ascii="Times New Roman" w:hAnsi="Times New Roman" w:cs="Times New Roman"/>
          <w:b/>
          <w:w w:val="105"/>
        </w:rPr>
        <w:t>ReceiveFrom</w:t>
      </w:r>
      <w:r>
        <w:rPr>
          <w:rFonts w:hint="default" w:ascii="Times New Roman" w:hAnsi="Times New Roman" w:cs="Times New Roman"/>
          <w:w w:val="105"/>
          <w:position w:val="6"/>
          <w:sz w:val="13"/>
        </w:rPr>
        <w:t>∗</w:t>
      </w:r>
    </w:p>
    <w:p>
      <w:pPr>
        <w:pStyle w:val="5"/>
        <w:spacing w:before="28" w:line="276" w:lineRule="auto"/>
        <w:ind w:left="117" w:right="200"/>
        <w:jc w:val="both"/>
        <w:rPr>
          <w:rFonts w:hint="default" w:ascii="Times New Roman" w:hAnsi="Times New Roman" w:cs="Times New Roman"/>
        </w:rPr>
      </w:pPr>
      <w:r>
        <w:rPr>
          <w:rFonts w:hint="default" w:ascii="Times New Roman" w:hAnsi="Times New Roman" w:cs="Times New Roman"/>
          <w:w w:val="105"/>
        </w:rPr>
        <w:t xml:space="preserve">oracle used in previous approaches into two more ﬁne-grained oracles,  </w:t>
      </w:r>
      <w:r>
        <w:rPr>
          <w:rFonts w:hint="default" w:ascii="Times New Roman" w:hAnsi="Times New Roman" w:cs="Times New Roman"/>
          <w:b/>
          <w:w w:val="105"/>
        </w:rPr>
        <w:t xml:space="preserve">ReceiveFromReader </w:t>
      </w:r>
      <w:r>
        <w:rPr>
          <w:rFonts w:hint="default" w:ascii="Times New Roman" w:hAnsi="Times New Roman" w:cs="Times New Roman"/>
          <w:w w:val="105"/>
        </w:rPr>
        <w:t xml:space="preserve">and </w:t>
      </w:r>
      <w:r>
        <w:rPr>
          <w:rFonts w:hint="default" w:ascii="Times New Roman" w:hAnsi="Times New Roman" w:cs="Times New Roman"/>
          <w:b/>
          <w:w w:val="105"/>
        </w:rPr>
        <w:t>ReceiveFromTag</w:t>
      </w:r>
      <w:r>
        <w:rPr>
          <w:rFonts w:hint="default" w:ascii="Times New Roman" w:hAnsi="Times New Roman" w:cs="Times New Roman"/>
          <w:w w:val="105"/>
        </w:rPr>
        <w:t xml:space="preserve">. Hence,     </w:t>
      </w:r>
      <w:r>
        <w:rPr>
          <w:rFonts w:hint="default" w:ascii="Times New Roman" w:hAnsi="Times New Roman" w:cs="Times New Roman"/>
          <w:spacing w:val="37"/>
          <w:w w:val="105"/>
        </w:rPr>
        <w:t xml:space="preserve"> </w:t>
      </w:r>
      <w:r>
        <w:rPr>
          <w:rFonts w:hint="default" w:ascii="Times New Roman" w:hAnsi="Times New Roman" w:cs="Times New Roman"/>
          <w:w w:val="105"/>
        </w:rPr>
        <w:t xml:space="preserve">an adversary who can access oracle </w:t>
      </w:r>
      <w:r>
        <w:rPr>
          <w:rFonts w:hint="default" w:ascii="Times New Roman" w:hAnsi="Times New Roman" w:cs="Times New Roman"/>
          <w:b/>
          <w:w w:val="105"/>
        </w:rPr>
        <w:t xml:space="preserve">ReceiveFromReader </w:t>
      </w:r>
      <w:r>
        <w:rPr>
          <w:rFonts w:hint="default" w:ascii="Times New Roman" w:hAnsi="Times New Roman" w:cs="Times New Roman"/>
          <w:w w:val="105"/>
        </w:rPr>
        <w:t xml:space="preserve">may not be able to access oracle </w:t>
      </w:r>
      <w:r>
        <w:rPr>
          <w:rFonts w:hint="default" w:ascii="Times New Roman" w:hAnsi="Times New Roman" w:cs="Times New Roman"/>
          <w:b/>
          <w:w w:val="105"/>
        </w:rPr>
        <w:t>ReceiveFromTag</w:t>
      </w:r>
      <w:r>
        <w:rPr>
          <w:rFonts w:hint="default" w:ascii="Times New Roman" w:hAnsi="Times New Roman" w:cs="Times New Roman"/>
          <w:w w:val="105"/>
        </w:rPr>
        <w:t xml:space="preserve">, which is more </w:t>
      </w:r>
      <w:r>
        <w:rPr>
          <w:rFonts w:hint="default" w:ascii="Times New Roman" w:hAnsi="Times New Roman" w:cs="Times New Roman"/>
          <w:spacing w:val="37"/>
          <w:w w:val="105"/>
        </w:rPr>
        <w:t xml:space="preserve"> </w:t>
      </w:r>
      <w:r>
        <w:rPr>
          <w:rFonts w:hint="default" w:ascii="Times New Roman" w:hAnsi="Times New Roman" w:cs="Times New Roman"/>
          <w:w w:val="105"/>
        </w:rPr>
        <w:t xml:space="preserve">close to reality. It is because in real RFID systems, the eavesdropping range is relatively larger than the scanning range. The eavesdropping range of tag-to-reader and eavesdropping range of reader-to-tag are also different (the former one is smaller  </w:t>
      </w:r>
      <w:r>
        <w:rPr>
          <w:rFonts w:hint="default" w:ascii="Times New Roman" w:hAnsi="Times New Roman" w:cs="Times New Roman"/>
          <w:spacing w:val="37"/>
          <w:w w:val="105"/>
        </w:rPr>
        <w:t xml:space="preserve"> </w:t>
      </w:r>
      <w:r>
        <w:rPr>
          <w:rFonts w:hint="default" w:ascii="Times New Roman" w:hAnsi="Times New Roman" w:cs="Times New Roman"/>
          <w:w w:val="105"/>
        </w:rPr>
        <w:t xml:space="preserve">than the latter one). On the other hand, the reader and tag will not </w:t>
      </w:r>
      <w:r>
        <w:rPr>
          <w:rFonts w:hint="default" w:ascii="Times New Roman" w:hAnsi="Times New Roman" w:cs="Times New Roman"/>
          <w:spacing w:val="-3"/>
          <w:w w:val="105"/>
        </w:rPr>
        <w:t xml:space="preserve">always </w:t>
      </w:r>
      <w:r>
        <w:rPr>
          <w:rFonts w:hint="default" w:ascii="Times New Roman" w:hAnsi="Times New Roman" w:cs="Times New Roman"/>
          <w:w w:val="105"/>
        </w:rPr>
        <w:t xml:space="preserve">response after receiving a message,  which  is  dependent  on  the  certain  protocol.  </w:t>
      </w:r>
      <w:r>
        <w:rPr>
          <w:rFonts w:hint="default" w:ascii="Times New Roman" w:hAnsi="Times New Roman" w:cs="Times New Roman"/>
          <w:spacing w:val="-5"/>
          <w:w w:val="105"/>
        </w:rPr>
        <w:t xml:space="preserve">To   </w:t>
      </w:r>
      <w:r>
        <w:rPr>
          <w:rFonts w:hint="default" w:ascii="Times New Roman" w:hAnsi="Times New Roman" w:cs="Times New Roman"/>
          <w:w w:val="105"/>
        </w:rPr>
        <w:t>reﬂect  those  incomplete  responses,  we  also  need  a  more  ﬂexible  deﬁnition  for</w:t>
      </w:r>
      <w:r>
        <w:rPr>
          <w:rFonts w:hint="default" w:ascii="Times New Roman" w:hAnsi="Times New Roman" w:cs="Times New Roman"/>
          <w:spacing w:val="14"/>
          <w:w w:val="105"/>
        </w:rPr>
        <w:t xml:space="preserve"> </w:t>
      </w:r>
      <w:r>
        <w:rPr>
          <w:rFonts w:hint="default" w:ascii="Times New Roman" w:hAnsi="Times New Roman" w:cs="Times New Roman"/>
          <w:w w:val="105"/>
        </w:rPr>
        <w:t>the</w:t>
      </w:r>
    </w:p>
    <w:p>
      <w:pPr>
        <w:pStyle w:val="5"/>
        <w:spacing w:line="190" w:lineRule="exact"/>
        <w:ind w:left="117"/>
        <w:jc w:val="both"/>
        <w:rPr>
          <w:rFonts w:hint="default" w:ascii="Times New Roman" w:hAnsi="Times New Roman" w:cs="Times New Roman"/>
        </w:rPr>
      </w:pPr>
      <w:r>
        <w:rPr>
          <w:rFonts w:hint="default" w:ascii="Times New Roman" w:hAnsi="Times New Roman" w:cs="Times New Roman"/>
          <w:w w:val="110"/>
        </w:rPr>
        <w:t xml:space="preserve">actions of </w:t>
      </w:r>
      <w:r>
        <w:rPr>
          <w:rFonts w:hint="default" w:ascii="Times New Roman" w:hAnsi="Times New Roman" w:cs="Times New Roman"/>
          <w:i/>
          <w:w w:val="110"/>
          <w:sz w:val="18"/>
        </w:rPr>
        <w:t>A</w:t>
      </w:r>
      <w:r>
        <w:rPr>
          <w:rFonts w:hint="default" w:ascii="Times New Roman" w:hAnsi="Times New Roman" w:cs="Times New Roman"/>
          <w:w w:val="110"/>
        </w:rPr>
        <w:t>.</w:t>
      </w:r>
    </w:p>
    <w:p>
      <w:pPr>
        <w:spacing w:after="0" w:line="190" w:lineRule="exact"/>
        <w:jc w:val="both"/>
        <w:rPr>
          <w:rFonts w:hint="default" w:ascii="Times New Roman" w:hAnsi="Times New Roman" w:cs="Times New Roman"/>
        </w:rPr>
        <w:sectPr>
          <w:headerReference r:id="rId7" w:type="default"/>
          <w:headerReference r:id="rId8" w:type="even"/>
          <w:pgSz w:w="10890" w:h="14860"/>
          <w:pgMar w:top="920" w:right="620" w:bottom="280" w:left="620" w:header="638" w:footer="0" w:gutter="0"/>
        </w:sectPr>
      </w:pPr>
    </w:p>
    <w:p>
      <w:pPr>
        <w:pStyle w:val="5"/>
        <w:spacing w:before="9"/>
        <w:rPr>
          <w:rFonts w:hint="default" w:ascii="Times New Roman" w:hAnsi="Times New Roman" w:cs="Times New Roman"/>
          <w:sz w:val="8"/>
        </w:rPr>
      </w:pPr>
    </w:p>
    <w:p>
      <w:pPr>
        <w:pStyle w:val="4"/>
        <w:numPr>
          <w:ilvl w:val="0"/>
          <w:numId w:val="1"/>
        </w:numPr>
        <w:tabs>
          <w:tab w:val="left" w:pos="417"/>
        </w:tabs>
        <w:spacing w:before="107" w:after="0" w:line="240" w:lineRule="auto"/>
        <w:ind w:left="416" w:right="0" w:hanging="213"/>
        <w:jc w:val="left"/>
        <w:rPr>
          <w:rFonts w:hint="default" w:ascii="Times New Roman" w:hAnsi="Times New Roman" w:cs="Times New Roman"/>
        </w:rPr>
      </w:pPr>
      <w:bookmarkStart w:id="23" w:name="5 Problem formulation"/>
      <w:bookmarkEnd w:id="23"/>
      <w:bookmarkStart w:id="24" w:name="_bookmark10"/>
      <w:bookmarkEnd w:id="24"/>
      <w:bookmarkStart w:id="25" w:name="_bookmark10"/>
      <w:bookmarkEnd w:id="25"/>
      <w:bookmarkStart w:id="26" w:name="5.1 Formalizations of state transition m"/>
      <w:bookmarkEnd w:id="26"/>
      <w:r>
        <w:rPr>
          <w:rFonts w:hint="default" w:ascii="Times New Roman" w:hAnsi="Times New Roman" w:cs="Times New Roman"/>
          <w:w w:val="105"/>
        </w:rPr>
        <w:t>Problem</w:t>
      </w:r>
      <w:r>
        <w:rPr>
          <w:rFonts w:hint="default" w:ascii="Times New Roman" w:hAnsi="Times New Roman" w:cs="Times New Roman"/>
          <w:spacing w:val="2"/>
          <w:w w:val="105"/>
        </w:rPr>
        <w:t xml:space="preserve"> </w:t>
      </w:r>
      <w:r>
        <w:rPr>
          <w:rFonts w:hint="default" w:ascii="Times New Roman" w:hAnsi="Times New Roman" w:cs="Times New Roman"/>
          <w:w w:val="105"/>
        </w:rPr>
        <w:t>formulation</w:t>
      </w:r>
    </w:p>
    <w:p>
      <w:pPr>
        <w:pStyle w:val="5"/>
        <w:spacing w:before="9"/>
        <w:rPr>
          <w:rFonts w:hint="default" w:ascii="Times New Roman" w:hAnsi="Times New Roman" w:cs="Times New Roman"/>
          <w:b/>
          <w:sz w:val="19"/>
        </w:rPr>
      </w:pPr>
    </w:p>
    <w:p>
      <w:pPr>
        <w:pStyle w:val="5"/>
        <w:spacing w:line="268" w:lineRule="auto"/>
        <w:ind w:left="203" w:right="116" w:firstLine="239"/>
        <w:jc w:val="both"/>
        <w:rPr>
          <w:rFonts w:hint="default" w:ascii="Times New Roman" w:hAnsi="Times New Roman" w:cs="Times New Roman"/>
        </w:rPr>
      </w:pPr>
      <w:r>
        <w:rPr>
          <w:rFonts w:hint="default" w:ascii="Times New Roman" w:hAnsi="Times New Roman" w:cs="Times New Roman"/>
        </w:rPr>
        <w:pict>
          <v:shape id="_x0000_s1071" o:spid="_x0000_s1071" o:spt="202" type="#_x0000_t202" style="position:absolute;left:0pt;margin-left:497.95pt;margin-top:21.55pt;height:15.6pt;width:7.4pt;mso-position-horizontal-relative:page;z-index:-41984;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Verdana"/>
                      <w:i/>
                      <w:sz w:val="18"/>
                    </w:rPr>
                  </w:pPr>
                  <w:r>
                    <w:rPr>
                      <w:rFonts w:ascii="Verdana"/>
                      <w:i/>
                      <w:w w:val="119"/>
                      <w:sz w:val="18"/>
                    </w:rPr>
                    <w:t>A</w:t>
                  </w:r>
                </w:p>
              </w:txbxContent>
            </v:textbox>
          </v:shape>
        </w:pict>
      </w:r>
      <w:r>
        <w:rPr>
          <w:rFonts w:hint="default" w:ascii="Times New Roman" w:hAnsi="Times New Roman" w:cs="Times New Roman"/>
        </w:rPr>
        <w:pict>
          <v:shape id="_x0000_s1072" o:spid="_x0000_s1072" o:spt="202" type="#_x0000_t202" style="position:absolute;left:0pt;margin-left:86.15pt;margin-top:11.05pt;height:15.6pt;width:257pt;mso-position-horizontal-relative:page;z-index:-41984;mso-width-relative:page;mso-height-relative:page;" filled="f" stroked="f" coordsize="21600,21600">
            <v:path/>
            <v:fill on="f" focussize="0,0"/>
            <v:stroke on="f" joinstyle="miter"/>
            <v:imagedata o:title=""/>
            <o:lock v:ext="edit"/>
            <v:textbox inset="0mm,0mm,0mm,0mm">
              <w:txbxContent>
                <w:p>
                  <w:pPr>
                    <w:tabs>
                      <w:tab w:val="left" w:pos="4992"/>
                    </w:tabs>
                    <w:spacing w:before="0" w:line="177" w:lineRule="exact"/>
                    <w:ind w:left="0" w:right="0" w:firstLine="0"/>
                    <w:jc w:val="left"/>
                    <w:rPr>
                      <w:rFonts w:ascii="Verdana"/>
                      <w:i/>
                      <w:sz w:val="18"/>
                    </w:rPr>
                  </w:pPr>
                  <w:r>
                    <w:rPr>
                      <w:rFonts w:ascii="Verdana"/>
                      <w:i/>
                      <w:w w:val="120"/>
                      <w:sz w:val="18"/>
                    </w:rPr>
                    <w:t>A</w:t>
                  </w:r>
                  <w:r>
                    <w:rPr>
                      <w:rFonts w:ascii="Verdana"/>
                      <w:i/>
                      <w:w w:val="120"/>
                      <w:sz w:val="18"/>
                    </w:rPr>
                    <w:tab/>
                  </w:r>
                  <w:r>
                    <w:rPr>
                      <w:rFonts w:ascii="Verdana"/>
                      <w:i/>
                      <w:spacing w:val="-20"/>
                      <w:w w:val="120"/>
                      <w:sz w:val="18"/>
                    </w:rPr>
                    <w:t>A</w:t>
                  </w:r>
                </w:p>
              </w:txbxContent>
            </v:textbox>
          </v:shape>
        </w:pict>
      </w:r>
      <w:r>
        <w:rPr>
          <w:rFonts w:hint="default" w:ascii="Times New Roman" w:hAnsi="Times New Roman" w:cs="Times New Roman"/>
        </w:rPr>
        <w:pict>
          <v:shape id="_x0000_s1073" o:spid="_x0000_s1073" o:spt="202" type="#_x0000_t202" style="position:absolute;left:0pt;margin-left:497.9pt;margin-top:0.6pt;height:15.6pt;width:7.4pt;mso-position-horizontal-relative:page;z-index:-41984;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Verdana"/>
                      <w:i/>
                      <w:sz w:val="18"/>
                    </w:rPr>
                  </w:pPr>
                  <w:r>
                    <w:rPr>
                      <w:rFonts w:ascii="Verdana"/>
                      <w:i/>
                      <w:w w:val="119"/>
                      <w:sz w:val="18"/>
                    </w:rPr>
                    <w:t>A</w:t>
                  </w:r>
                </w:p>
              </w:txbxContent>
            </v:textbox>
          </v:shape>
        </w:pict>
      </w:r>
      <w:r>
        <w:rPr>
          <w:rFonts w:hint="default" w:ascii="Times New Roman" w:hAnsi="Times New Roman" w:cs="Times New Roman"/>
          <w:w w:val="110"/>
        </w:rPr>
        <w:t>In this section, we ﬁrst describe the state transition model that represents the interactions between the reader and   ,   the tag and  , respectively. The couple of state transition model describe how  intervenes in the communications between  the tag and reader. It also describes how state transitions of the tag or reader proceed under the actions launched by   .   Then we introduce the formal deﬁnition of VAGs, which is a random graph-based methodology used for automated analysis and</w:t>
      </w:r>
      <w:r>
        <w:rPr>
          <w:rFonts w:hint="default" w:ascii="Times New Roman" w:hAnsi="Times New Roman" w:cs="Times New Roman"/>
          <w:spacing w:val="19"/>
          <w:w w:val="110"/>
        </w:rPr>
        <w:t xml:space="preserve"> </w:t>
      </w:r>
      <w:r>
        <w:rPr>
          <w:rFonts w:hint="default" w:ascii="Times New Roman" w:hAnsi="Times New Roman" w:cs="Times New Roman"/>
          <w:w w:val="110"/>
        </w:rPr>
        <w:t>benchmarking</w:t>
      </w:r>
      <w:r>
        <w:rPr>
          <w:rFonts w:hint="default" w:ascii="Times New Roman" w:hAnsi="Times New Roman" w:cs="Times New Roman"/>
          <w:spacing w:val="19"/>
          <w:w w:val="110"/>
        </w:rPr>
        <w:t xml:space="preserve"> </w:t>
      </w:r>
      <w:r>
        <w:rPr>
          <w:rFonts w:hint="default" w:ascii="Times New Roman" w:hAnsi="Times New Roman" w:cs="Times New Roman"/>
          <w:w w:val="110"/>
        </w:rPr>
        <w:t>of</w:t>
      </w:r>
      <w:r>
        <w:rPr>
          <w:rFonts w:hint="default" w:ascii="Times New Roman" w:hAnsi="Times New Roman" w:cs="Times New Roman"/>
          <w:spacing w:val="19"/>
          <w:w w:val="110"/>
        </w:rPr>
        <w:t xml:space="preserve"> </w:t>
      </w:r>
      <w:r>
        <w:rPr>
          <w:rFonts w:hint="default" w:ascii="Times New Roman" w:hAnsi="Times New Roman" w:cs="Times New Roman"/>
          <w:w w:val="110"/>
        </w:rPr>
        <w:t>RFID</w:t>
      </w:r>
      <w:r>
        <w:rPr>
          <w:rFonts w:hint="default" w:ascii="Times New Roman" w:hAnsi="Times New Roman" w:cs="Times New Roman"/>
          <w:spacing w:val="20"/>
          <w:w w:val="110"/>
        </w:rPr>
        <w:t xml:space="preserve"> </w:t>
      </w:r>
      <w:r>
        <w:rPr>
          <w:rFonts w:hint="default" w:ascii="Times New Roman" w:hAnsi="Times New Roman" w:cs="Times New Roman"/>
          <w:w w:val="110"/>
        </w:rPr>
        <w:t>security</w:t>
      </w:r>
      <w:r>
        <w:rPr>
          <w:rFonts w:hint="default" w:ascii="Times New Roman" w:hAnsi="Times New Roman" w:cs="Times New Roman"/>
          <w:spacing w:val="19"/>
          <w:w w:val="110"/>
        </w:rPr>
        <w:t xml:space="preserve"> </w:t>
      </w:r>
      <w:r>
        <w:rPr>
          <w:rFonts w:hint="default" w:ascii="Times New Roman" w:hAnsi="Times New Roman" w:cs="Times New Roman"/>
          <w:w w:val="110"/>
        </w:rPr>
        <w:t>protocols.</w:t>
      </w:r>
    </w:p>
    <w:p>
      <w:pPr>
        <w:pStyle w:val="5"/>
        <w:spacing w:before="1"/>
        <w:rPr>
          <w:rFonts w:hint="default" w:ascii="Times New Roman" w:hAnsi="Times New Roman" w:cs="Times New Roman"/>
        </w:rPr>
      </w:pPr>
    </w:p>
    <w:p>
      <w:pPr>
        <w:pStyle w:val="10"/>
        <w:numPr>
          <w:ilvl w:val="1"/>
          <w:numId w:val="1"/>
        </w:numPr>
        <w:tabs>
          <w:tab w:val="left" w:pos="508"/>
        </w:tabs>
        <w:spacing w:before="0" w:after="0" w:line="240" w:lineRule="auto"/>
        <w:ind w:left="507" w:right="0" w:hanging="304"/>
        <w:jc w:val="left"/>
        <w:rPr>
          <w:rFonts w:hint="default" w:ascii="Times New Roman" w:hAnsi="Times New Roman" w:cs="Times New Roman"/>
          <w:i/>
          <w:sz w:val="16"/>
        </w:rPr>
      </w:pPr>
      <w:r>
        <w:rPr>
          <w:rFonts w:hint="default" w:ascii="Times New Roman" w:hAnsi="Times New Roman" w:cs="Times New Roman"/>
          <w:i/>
          <w:w w:val="110"/>
          <w:sz w:val="16"/>
        </w:rPr>
        <w:t>Formalizations of state transition</w:t>
      </w:r>
      <w:r>
        <w:rPr>
          <w:rFonts w:hint="default" w:ascii="Times New Roman" w:hAnsi="Times New Roman" w:cs="Times New Roman"/>
          <w:i/>
          <w:spacing w:val="-19"/>
          <w:w w:val="110"/>
          <w:sz w:val="16"/>
        </w:rPr>
        <w:t xml:space="preserve"> </w:t>
      </w:r>
      <w:r>
        <w:rPr>
          <w:rFonts w:hint="default" w:ascii="Times New Roman" w:hAnsi="Times New Roman" w:cs="Times New Roman"/>
          <w:i/>
          <w:w w:val="110"/>
          <w:sz w:val="16"/>
        </w:rPr>
        <w:t>model</w:t>
      </w:r>
    </w:p>
    <w:p>
      <w:pPr>
        <w:pStyle w:val="5"/>
        <w:spacing w:before="1"/>
        <w:rPr>
          <w:rFonts w:hint="default" w:ascii="Times New Roman" w:hAnsi="Times New Roman" w:cs="Times New Roman"/>
          <w:i/>
          <w:sz w:val="14"/>
        </w:rPr>
      </w:pPr>
    </w:p>
    <w:p>
      <w:pPr>
        <w:pStyle w:val="5"/>
        <w:spacing w:line="211" w:lineRule="exact"/>
        <w:ind w:left="442"/>
        <w:rPr>
          <w:rFonts w:hint="default" w:ascii="Times New Roman" w:hAnsi="Times New Roman" w:cs="Times New Roman"/>
        </w:rPr>
      </w:pPr>
      <w:r>
        <w:rPr>
          <w:rFonts w:hint="default" w:ascii="Times New Roman" w:hAnsi="Times New Roman" w:cs="Times New Roman"/>
          <w:w w:val="105"/>
        </w:rPr>
        <w:t xml:space="preserve">We model both the state transitions of the tag and reader forced by </w:t>
      </w:r>
      <w:r>
        <w:rPr>
          <w:rFonts w:hint="default" w:ascii="Times New Roman" w:hAnsi="Times New Roman" w:cs="Times New Roman"/>
          <w:i/>
          <w:w w:val="105"/>
          <w:sz w:val="18"/>
        </w:rPr>
        <w:t>A</w:t>
      </w:r>
      <w:r>
        <w:rPr>
          <w:rFonts w:hint="default" w:ascii="Times New Roman" w:hAnsi="Times New Roman" w:cs="Times New Roman"/>
          <w:w w:val="105"/>
        </w:rPr>
        <w:t>’s actions using an uniform transition system</w:t>
      </w:r>
    </w:p>
    <w:p>
      <w:pPr>
        <w:spacing w:before="0" w:line="254" w:lineRule="exact"/>
        <w:ind w:left="210" w:right="0" w:firstLine="0"/>
        <w:jc w:val="left"/>
        <w:rPr>
          <w:rFonts w:hint="default" w:ascii="Times New Roman" w:hAnsi="Times New Roman" w:cs="Times New Roman"/>
          <w:sz w:val="16"/>
        </w:rPr>
      </w:pPr>
      <w:r>
        <w:rPr>
          <w:rFonts w:hint="default" w:ascii="Times New Roman" w:hAnsi="Times New Roman" w:cs="Times New Roman"/>
          <w:i/>
          <w:w w:val="105"/>
          <w:sz w:val="16"/>
        </w:rPr>
        <w:t xml:space="preserve">M </w:t>
      </w:r>
      <w:r>
        <w:rPr>
          <w:rFonts w:hint="default" w:ascii="Times New Roman" w:hAnsi="Times New Roman" w:cs="Times New Roman"/>
          <w:w w:val="105"/>
          <w:sz w:val="17"/>
        </w:rPr>
        <w:t xml:space="preserve">= </w:t>
      </w:r>
      <w:r>
        <w:rPr>
          <w:rFonts w:hint="default" w:ascii="Times New Roman" w:hAnsi="Times New Roman" w:cs="Times New Roman"/>
          <w:i/>
          <w:w w:val="105"/>
          <w:sz w:val="17"/>
        </w:rPr>
        <w:t>(</w:t>
      </w:r>
      <w:r>
        <w:rPr>
          <w:rFonts w:hint="default" w:ascii="Times New Roman" w:hAnsi="Times New Roman" w:cs="Times New Roman"/>
          <w:i/>
          <w:w w:val="105"/>
          <w:sz w:val="16"/>
        </w:rPr>
        <w:t>S</w:t>
      </w:r>
      <w:r>
        <w:rPr>
          <w:rFonts w:hint="default" w:ascii="Times New Roman" w:hAnsi="Times New Roman" w:cs="Times New Roman"/>
          <w:i/>
          <w:w w:val="105"/>
          <w:sz w:val="17"/>
        </w:rPr>
        <w:t xml:space="preserve">, </w:t>
      </w:r>
      <w:r>
        <w:rPr>
          <w:rFonts w:hint="default" w:ascii="Times New Roman" w:hAnsi="Times New Roman" w:cs="Times New Roman"/>
          <w:i/>
          <w:w w:val="105"/>
          <w:sz w:val="16"/>
        </w:rPr>
        <w:t>I</w:t>
      </w:r>
      <w:r>
        <w:rPr>
          <w:rFonts w:hint="default" w:ascii="Times New Roman" w:hAnsi="Times New Roman" w:cs="Times New Roman"/>
          <w:i/>
          <w:w w:val="105"/>
          <w:sz w:val="17"/>
        </w:rPr>
        <w:t xml:space="preserve">, </w:t>
      </w:r>
      <w:r>
        <w:rPr>
          <w:rFonts w:hint="default" w:ascii="Times New Roman" w:hAnsi="Times New Roman" w:cs="Times New Roman"/>
          <w:i/>
          <w:w w:val="105"/>
          <w:sz w:val="16"/>
        </w:rPr>
        <w:t>R</w:t>
      </w:r>
      <w:r>
        <w:rPr>
          <w:rFonts w:hint="default" w:ascii="Times New Roman" w:hAnsi="Times New Roman" w:cs="Times New Roman"/>
          <w:i/>
          <w:w w:val="105"/>
          <w:sz w:val="17"/>
        </w:rPr>
        <w:t xml:space="preserve">, </w:t>
      </w:r>
      <w:r>
        <w:rPr>
          <w:rFonts w:hint="default" w:ascii="Times New Roman" w:hAnsi="Times New Roman" w:cs="Times New Roman"/>
          <w:i/>
          <w:w w:val="105"/>
          <w:sz w:val="16"/>
        </w:rPr>
        <w:t>E</w:t>
      </w:r>
      <w:r>
        <w:rPr>
          <w:rFonts w:hint="default" w:ascii="Times New Roman" w:hAnsi="Times New Roman" w:cs="Times New Roman"/>
          <w:i/>
          <w:w w:val="105"/>
          <w:sz w:val="17"/>
        </w:rPr>
        <w:t xml:space="preserve">) </w:t>
      </w:r>
      <w:r>
        <w:rPr>
          <w:rFonts w:hint="default" w:ascii="Times New Roman" w:hAnsi="Times New Roman" w:cs="Times New Roman"/>
          <w:w w:val="105"/>
          <w:sz w:val="16"/>
        </w:rPr>
        <w:t>where:</w:t>
      </w:r>
    </w:p>
    <w:p>
      <w:pPr>
        <w:pStyle w:val="10"/>
        <w:numPr>
          <w:ilvl w:val="0"/>
          <w:numId w:val="10"/>
        </w:numPr>
        <w:tabs>
          <w:tab w:val="left" w:pos="539"/>
          <w:tab w:val="left" w:pos="915"/>
          <w:tab w:val="left" w:pos="3868"/>
        </w:tabs>
        <w:spacing w:before="176" w:after="0" w:line="240" w:lineRule="auto"/>
        <w:ind w:left="538" w:right="0" w:hanging="238"/>
        <w:jc w:val="left"/>
        <w:rPr>
          <w:rFonts w:hint="default" w:ascii="Times New Roman" w:hAnsi="Times New Roman" w:cs="Times New Roman"/>
          <w:sz w:val="16"/>
        </w:rPr>
      </w:pPr>
      <w:r>
        <w:rPr>
          <w:rFonts w:hint="default" w:ascii="Times New Roman" w:hAnsi="Times New Roman" w:cs="Times New Roman"/>
        </w:rPr>
        <w:pict>
          <v:shape id="_x0000_s1074" o:spid="_x0000_s1074" o:spt="202" type="#_x0000_t202" style="position:absolute;left:0pt;margin-left:64.6pt;margin-top:9.2pt;height:16.4pt;width:159.7pt;mso-position-horizontal-relative:page;z-index:-41984;mso-width-relative:page;mso-height-relative:page;" filled="f" stroked="f" coordsize="21600,21600">
            <v:path/>
            <v:fill on="f" focussize="0,0"/>
            <v:stroke on="f" joinstyle="miter"/>
            <v:imagedata o:title=""/>
            <o:lock v:ext="edit"/>
            <v:textbox inset="0mm,0mm,0mm,0mm">
              <w:txbxContent>
                <w:p>
                  <w:pPr>
                    <w:tabs>
                      <w:tab w:val="left" w:pos="1182"/>
                      <w:tab w:val="left" w:pos="2920"/>
                    </w:tabs>
                    <w:spacing w:before="0" w:line="234" w:lineRule="exact"/>
                    <w:ind w:left="0" w:right="0" w:firstLine="0"/>
                    <w:jc w:val="left"/>
                    <w:rPr>
                      <w:rFonts w:ascii="Lucida Sans Unicode" w:hAnsi="Lucida Sans Unicode"/>
                      <w:sz w:val="17"/>
                    </w:rPr>
                  </w:pPr>
                  <w:r>
                    <w:rPr>
                      <w:rFonts w:ascii="Lucida Sans Unicode" w:hAnsi="Lucida Sans Unicode"/>
                      <w:sz w:val="17"/>
                    </w:rPr>
                    <w:t>=</w:t>
                  </w:r>
                  <w:r>
                    <w:rPr>
                      <w:rFonts w:ascii="Lucida Sans Unicode" w:hAnsi="Lucida Sans Unicode"/>
                      <w:spacing w:val="-16"/>
                      <w:sz w:val="17"/>
                    </w:rPr>
                    <w:t xml:space="preserve"> </w:t>
                  </w:r>
                  <w:r>
                    <w:rPr>
                      <w:rFonts w:ascii="Lucida Sans Unicode" w:hAnsi="Lucida Sans Unicode"/>
                      <w:sz w:val="17"/>
                    </w:rPr>
                    <w:t>{</w:t>
                  </w:r>
                  <w:r>
                    <w:rPr>
                      <w:rFonts w:ascii="Lucida Sans Unicode" w:hAnsi="Lucida Sans Unicode"/>
                      <w:sz w:val="17"/>
                    </w:rPr>
                    <w:tab/>
                  </w:r>
                  <w:r>
                    <w:rPr>
                      <w:rFonts w:ascii="Lucida Sans Unicode" w:hAnsi="Lucida Sans Unicode"/>
                      <w:sz w:val="17"/>
                    </w:rPr>
                    <w:t>}</w:t>
                  </w:r>
                  <w:r>
                    <w:rPr>
                      <w:rFonts w:ascii="Lucida Sans Unicode" w:hAnsi="Lucida Sans Unicode"/>
                      <w:sz w:val="17"/>
                    </w:rPr>
                    <w:tab/>
                  </w:r>
                  <w:r>
                    <w:rPr>
                      <w:rFonts w:ascii="Lucida Sans Unicode" w:hAnsi="Lucida Sans Unicode"/>
                      <w:w w:val="70"/>
                      <w:sz w:val="17"/>
                    </w:rPr>
                    <w:t>/=</w:t>
                  </w:r>
                  <w:r>
                    <w:rPr>
                      <w:rFonts w:ascii="Lucida Sans Unicode" w:hAnsi="Lucida Sans Unicode"/>
                      <w:spacing w:val="-25"/>
                      <w:w w:val="70"/>
                      <w:sz w:val="17"/>
                    </w:rPr>
                    <w:t xml:space="preserve"> </w:t>
                  </w:r>
                  <w:r>
                    <w:rPr>
                      <w:rFonts w:ascii="Lucida Sans Unicode" w:hAnsi="Lucida Sans Unicode"/>
                      <w:spacing w:val="-18"/>
                      <w:w w:val="70"/>
                      <w:sz w:val="17"/>
                    </w:rPr>
                    <w:t>∅</w:t>
                  </w:r>
                </w:p>
              </w:txbxContent>
            </v:textbox>
          </v:shape>
        </w:pict>
      </w:r>
      <w:r>
        <w:rPr>
          <w:rFonts w:hint="default" w:ascii="Times New Roman" w:hAnsi="Times New Roman" w:cs="Times New Roman"/>
          <w:b/>
          <w:i/>
          <w:w w:val="110"/>
          <w:sz w:val="16"/>
        </w:rPr>
        <w:t>S</w:t>
      </w:r>
      <w:r>
        <w:rPr>
          <w:rFonts w:hint="default" w:ascii="Times New Roman" w:hAnsi="Times New Roman" w:cs="Times New Roman"/>
          <w:b/>
          <w:i/>
          <w:w w:val="110"/>
          <w:sz w:val="16"/>
        </w:rPr>
        <w:tab/>
      </w:r>
      <w:r>
        <w:rPr>
          <w:rFonts w:hint="default" w:ascii="Times New Roman" w:hAnsi="Times New Roman" w:cs="Times New Roman"/>
          <w:b/>
          <w:i/>
          <w:spacing w:val="3"/>
          <w:w w:val="110"/>
          <w:sz w:val="16"/>
        </w:rPr>
        <w:t>s</w:t>
      </w:r>
      <w:r>
        <w:rPr>
          <w:rFonts w:hint="default" w:ascii="Times New Roman" w:hAnsi="Times New Roman" w:cs="Times New Roman"/>
          <w:spacing w:val="3"/>
          <w:w w:val="110"/>
          <w:sz w:val="16"/>
          <w:vertAlign w:val="subscript"/>
        </w:rPr>
        <w:t>1</w:t>
      </w:r>
      <w:r>
        <w:rPr>
          <w:rFonts w:hint="default" w:ascii="Times New Roman" w:hAnsi="Times New Roman" w:cs="Times New Roman"/>
          <w:i/>
          <w:spacing w:val="3"/>
          <w:w w:val="110"/>
          <w:sz w:val="17"/>
          <w:vertAlign w:val="baseline"/>
        </w:rPr>
        <w:t xml:space="preserve">, </w:t>
      </w:r>
      <w:r>
        <w:rPr>
          <w:rFonts w:hint="default" w:ascii="Times New Roman" w:hAnsi="Times New Roman" w:cs="Times New Roman"/>
          <w:b/>
          <w:i/>
          <w:spacing w:val="15"/>
          <w:w w:val="110"/>
          <w:sz w:val="16"/>
          <w:vertAlign w:val="baseline"/>
        </w:rPr>
        <w:t>s</w:t>
      </w:r>
      <w:r>
        <w:rPr>
          <w:rFonts w:hint="default" w:ascii="Times New Roman" w:hAnsi="Times New Roman" w:cs="Times New Roman"/>
          <w:spacing w:val="15"/>
          <w:w w:val="110"/>
          <w:sz w:val="16"/>
          <w:vertAlign w:val="subscript"/>
        </w:rPr>
        <w:t>2</w:t>
      </w:r>
      <w:r>
        <w:rPr>
          <w:rFonts w:hint="default" w:ascii="Times New Roman" w:hAnsi="Times New Roman" w:cs="Times New Roman"/>
          <w:i/>
          <w:spacing w:val="15"/>
          <w:w w:val="110"/>
          <w:sz w:val="17"/>
          <w:vertAlign w:val="baseline"/>
        </w:rPr>
        <w:t xml:space="preserve">,..., </w:t>
      </w:r>
      <w:r>
        <w:rPr>
          <w:rFonts w:hint="default" w:ascii="Times New Roman" w:hAnsi="Times New Roman" w:cs="Times New Roman"/>
          <w:b/>
          <w:i/>
          <w:w w:val="110"/>
          <w:sz w:val="16"/>
          <w:vertAlign w:val="baseline"/>
        </w:rPr>
        <w:t>s</w:t>
      </w:r>
      <w:r>
        <w:rPr>
          <w:rFonts w:hint="default" w:ascii="Times New Roman" w:hAnsi="Times New Roman" w:cs="Times New Roman"/>
          <w:i/>
          <w:w w:val="110"/>
          <w:sz w:val="16"/>
          <w:vertAlign w:val="subscript"/>
        </w:rPr>
        <w:t>n</w:t>
      </w:r>
      <w:r>
        <w:rPr>
          <w:rFonts w:hint="default" w:ascii="Times New Roman" w:hAnsi="Times New Roman" w:cs="Times New Roman"/>
          <w:i/>
          <w:w w:val="110"/>
          <w:sz w:val="16"/>
          <w:vertAlign w:val="baseline"/>
        </w:rPr>
        <w:t xml:space="preserve">  </w:t>
      </w:r>
      <w:r>
        <w:rPr>
          <w:rFonts w:hint="default" w:ascii="Times New Roman" w:hAnsi="Times New Roman" w:cs="Times New Roman"/>
          <w:w w:val="110"/>
          <w:sz w:val="16"/>
          <w:vertAlign w:val="baseline"/>
        </w:rPr>
        <w:t>: a set of states,</w:t>
      </w:r>
      <w:r>
        <w:rPr>
          <w:rFonts w:hint="default" w:ascii="Times New Roman" w:hAnsi="Times New Roman" w:cs="Times New Roman"/>
          <w:spacing w:val="13"/>
          <w:w w:val="110"/>
          <w:sz w:val="16"/>
          <w:vertAlign w:val="baseline"/>
        </w:rPr>
        <w:t xml:space="preserve"> </w:t>
      </w:r>
      <w:r>
        <w:rPr>
          <w:rFonts w:hint="default" w:ascii="Times New Roman" w:hAnsi="Times New Roman" w:cs="Times New Roman"/>
          <w:w w:val="110"/>
          <w:sz w:val="16"/>
          <w:vertAlign w:val="baseline"/>
        </w:rPr>
        <w:t>s.t.</w:t>
      </w:r>
      <w:r>
        <w:rPr>
          <w:rFonts w:hint="default" w:ascii="Times New Roman" w:hAnsi="Times New Roman" w:cs="Times New Roman"/>
          <w:spacing w:val="32"/>
          <w:w w:val="110"/>
          <w:sz w:val="16"/>
          <w:vertAlign w:val="baseline"/>
        </w:rPr>
        <w:t xml:space="preserve"> </w:t>
      </w:r>
      <w:r>
        <w:rPr>
          <w:rFonts w:hint="default" w:ascii="Times New Roman" w:hAnsi="Times New Roman" w:cs="Times New Roman"/>
          <w:b/>
          <w:i/>
          <w:w w:val="110"/>
          <w:sz w:val="16"/>
          <w:vertAlign w:val="baseline"/>
        </w:rPr>
        <w:t>S</w:t>
      </w:r>
      <w:r>
        <w:rPr>
          <w:rFonts w:hint="default" w:ascii="Times New Roman" w:hAnsi="Times New Roman" w:cs="Times New Roman"/>
          <w:b/>
          <w:i/>
          <w:w w:val="110"/>
          <w:sz w:val="16"/>
          <w:vertAlign w:val="baseline"/>
        </w:rPr>
        <w:tab/>
      </w:r>
      <w:r>
        <w:rPr>
          <w:rFonts w:hint="default" w:ascii="Times New Roman" w:hAnsi="Times New Roman" w:cs="Times New Roman"/>
          <w:w w:val="110"/>
          <w:sz w:val="16"/>
          <w:vertAlign w:val="baseline"/>
        </w:rPr>
        <w:t>.</w:t>
      </w:r>
    </w:p>
    <w:p>
      <w:pPr>
        <w:pStyle w:val="10"/>
        <w:numPr>
          <w:ilvl w:val="0"/>
          <w:numId w:val="10"/>
        </w:numPr>
        <w:tabs>
          <w:tab w:val="left" w:pos="537"/>
        </w:tabs>
        <w:spacing w:before="9" w:after="0" w:line="181" w:lineRule="exact"/>
        <w:ind w:left="536" w:right="0" w:hanging="245"/>
        <w:jc w:val="left"/>
        <w:rPr>
          <w:rFonts w:hint="default" w:ascii="Times New Roman" w:hAnsi="Times New Roman" w:cs="Times New Roman"/>
          <w:sz w:val="16"/>
        </w:rPr>
      </w:pPr>
      <w:r>
        <w:rPr>
          <w:rFonts w:hint="default" w:ascii="Times New Roman" w:hAnsi="Times New Roman" w:cs="Times New Roman"/>
          <w:b/>
          <w:i/>
          <w:w w:val="115"/>
          <w:sz w:val="16"/>
        </w:rPr>
        <w:t xml:space="preserve">I </w:t>
      </w:r>
      <w:r>
        <w:rPr>
          <w:rFonts w:hint="default" w:ascii="Times New Roman" w:hAnsi="Times New Roman" w:cs="Times New Roman"/>
          <w:w w:val="115"/>
          <w:sz w:val="16"/>
        </w:rPr>
        <w:t>: the initial</w:t>
      </w:r>
      <w:r>
        <w:rPr>
          <w:rFonts w:hint="default" w:ascii="Times New Roman" w:hAnsi="Times New Roman" w:cs="Times New Roman"/>
          <w:spacing w:val="33"/>
          <w:w w:val="115"/>
          <w:sz w:val="16"/>
        </w:rPr>
        <w:t xml:space="preserve"> </w:t>
      </w:r>
      <w:r>
        <w:rPr>
          <w:rFonts w:hint="default" w:ascii="Times New Roman" w:hAnsi="Times New Roman" w:cs="Times New Roman"/>
          <w:w w:val="115"/>
          <w:sz w:val="16"/>
        </w:rPr>
        <w:t>state</w:t>
      </w:r>
    </w:p>
    <w:p>
      <w:pPr>
        <w:pStyle w:val="10"/>
        <w:numPr>
          <w:ilvl w:val="0"/>
          <w:numId w:val="10"/>
        </w:numPr>
        <w:tabs>
          <w:tab w:val="left" w:pos="537"/>
        </w:tabs>
        <w:spacing w:before="0" w:after="0" w:line="229" w:lineRule="exact"/>
        <w:ind w:left="536" w:right="0" w:hanging="230"/>
        <w:jc w:val="left"/>
        <w:rPr>
          <w:rFonts w:hint="default" w:ascii="Times New Roman" w:hAnsi="Times New Roman" w:cs="Times New Roman"/>
          <w:sz w:val="16"/>
        </w:rPr>
      </w:pPr>
      <w:r>
        <w:rPr>
          <w:rFonts w:hint="default" w:ascii="Times New Roman" w:hAnsi="Times New Roman" w:cs="Times New Roman"/>
          <w:b/>
          <w:i/>
          <w:w w:val="105"/>
          <w:sz w:val="16"/>
        </w:rPr>
        <w:t xml:space="preserve">R </w:t>
      </w:r>
      <w:r>
        <w:rPr>
          <w:rFonts w:hint="default" w:ascii="Times New Roman" w:hAnsi="Times New Roman" w:cs="Times New Roman"/>
          <w:w w:val="105"/>
          <w:sz w:val="17"/>
        </w:rPr>
        <w:t xml:space="preserve">⊆ </w:t>
      </w:r>
      <w:r>
        <w:rPr>
          <w:rFonts w:hint="default" w:ascii="Times New Roman" w:hAnsi="Times New Roman" w:cs="Times New Roman"/>
          <w:b/>
          <w:i/>
          <w:w w:val="105"/>
          <w:sz w:val="16"/>
        </w:rPr>
        <w:t xml:space="preserve">S </w:t>
      </w:r>
      <w:r>
        <w:rPr>
          <w:rFonts w:hint="default" w:ascii="Times New Roman" w:hAnsi="Times New Roman" w:cs="Times New Roman"/>
          <w:w w:val="105"/>
          <w:sz w:val="17"/>
        </w:rPr>
        <w:t>×</w:t>
      </w:r>
      <w:r>
        <w:rPr>
          <w:rFonts w:hint="default" w:ascii="Times New Roman" w:hAnsi="Times New Roman" w:cs="Times New Roman"/>
          <w:spacing w:val="27"/>
          <w:w w:val="105"/>
          <w:sz w:val="17"/>
        </w:rPr>
        <w:t xml:space="preserve"> </w:t>
      </w:r>
      <w:r>
        <w:rPr>
          <w:rFonts w:hint="default" w:ascii="Times New Roman" w:hAnsi="Times New Roman" w:cs="Times New Roman"/>
          <w:b/>
          <w:i/>
          <w:w w:val="105"/>
          <w:sz w:val="16"/>
        </w:rPr>
        <w:t xml:space="preserve">S </w:t>
      </w:r>
      <w:r>
        <w:rPr>
          <w:rFonts w:hint="default" w:ascii="Times New Roman" w:hAnsi="Times New Roman" w:cs="Times New Roman"/>
          <w:w w:val="105"/>
          <w:sz w:val="16"/>
        </w:rPr>
        <w:t>: a set of transitions</w:t>
      </w:r>
    </w:p>
    <w:p>
      <w:pPr>
        <w:pStyle w:val="10"/>
        <w:numPr>
          <w:ilvl w:val="0"/>
          <w:numId w:val="10"/>
        </w:numPr>
        <w:tabs>
          <w:tab w:val="left" w:pos="538"/>
        </w:tabs>
        <w:spacing w:before="0" w:after="0" w:line="235" w:lineRule="exact"/>
        <w:ind w:left="537" w:right="0" w:hanging="249"/>
        <w:jc w:val="left"/>
        <w:rPr>
          <w:rFonts w:hint="default" w:ascii="Times New Roman" w:hAnsi="Times New Roman" w:cs="Times New Roman"/>
          <w:sz w:val="16"/>
        </w:rPr>
      </w:pPr>
      <w:r>
        <w:rPr>
          <w:rFonts w:hint="default" w:ascii="Times New Roman" w:hAnsi="Times New Roman" w:cs="Times New Roman"/>
          <w:b/>
          <w:i/>
          <w:w w:val="110"/>
          <w:sz w:val="16"/>
        </w:rPr>
        <w:t xml:space="preserve">E </w:t>
      </w:r>
      <w:r>
        <w:rPr>
          <w:rFonts w:hint="default" w:ascii="Times New Roman" w:hAnsi="Times New Roman" w:cs="Times New Roman"/>
          <w:w w:val="110"/>
          <w:sz w:val="17"/>
        </w:rPr>
        <w:t>⊆</w:t>
      </w:r>
      <w:r>
        <w:rPr>
          <w:rFonts w:hint="default" w:ascii="Times New Roman" w:hAnsi="Times New Roman" w:cs="Times New Roman"/>
          <w:spacing w:val="24"/>
          <w:w w:val="110"/>
          <w:sz w:val="17"/>
        </w:rPr>
        <w:t xml:space="preserve"> </w:t>
      </w:r>
      <w:r>
        <w:rPr>
          <w:rFonts w:hint="default" w:ascii="Times New Roman" w:hAnsi="Times New Roman" w:cs="Times New Roman"/>
          <w:b/>
          <w:i/>
          <w:w w:val="110"/>
          <w:sz w:val="16"/>
        </w:rPr>
        <w:t xml:space="preserve">S </w:t>
      </w:r>
      <w:r>
        <w:rPr>
          <w:rFonts w:hint="default" w:ascii="Times New Roman" w:hAnsi="Times New Roman" w:cs="Times New Roman"/>
          <w:w w:val="110"/>
          <w:sz w:val="16"/>
        </w:rPr>
        <w:t>: a set of end states.</w:t>
      </w:r>
    </w:p>
    <w:p>
      <w:pPr>
        <w:spacing w:before="157" w:line="230" w:lineRule="exact"/>
        <w:ind w:left="442" w:right="0" w:firstLine="0"/>
        <w:jc w:val="left"/>
        <w:rPr>
          <w:rFonts w:hint="default" w:ascii="Times New Roman" w:hAnsi="Times New Roman" w:cs="Times New Roman"/>
          <w:sz w:val="16"/>
        </w:rPr>
      </w:pPr>
      <w:r>
        <w:rPr>
          <w:rFonts w:hint="default" w:ascii="Times New Roman" w:hAnsi="Times New Roman" w:cs="Times New Roman"/>
          <w:spacing w:val="-4"/>
          <w:w w:val="105"/>
          <w:sz w:val="16"/>
        </w:rPr>
        <w:t xml:space="preserve">We  </w:t>
      </w:r>
      <w:r>
        <w:rPr>
          <w:rFonts w:hint="default" w:ascii="Times New Roman" w:hAnsi="Times New Roman" w:cs="Times New Roman"/>
          <w:w w:val="105"/>
          <w:sz w:val="16"/>
        </w:rPr>
        <w:t xml:space="preserve">treat tag and reader as counterparts to each </w:t>
      </w:r>
      <w:r>
        <w:rPr>
          <w:rFonts w:hint="default" w:ascii="Times New Roman" w:hAnsi="Times New Roman" w:cs="Times New Roman"/>
          <w:spacing w:val="-3"/>
          <w:w w:val="105"/>
          <w:sz w:val="16"/>
        </w:rPr>
        <w:t>other.</w:t>
      </w:r>
      <w:r>
        <w:rPr>
          <w:rFonts w:hint="default" w:ascii="Times New Roman" w:hAnsi="Times New Roman" w:cs="Times New Roman"/>
          <w:spacing w:val="31"/>
          <w:w w:val="105"/>
          <w:sz w:val="16"/>
        </w:rPr>
        <w:t xml:space="preserve"> </w:t>
      </w:r>
      <w:r>
        <w:rPr>
          <w:rFonts w:hint="default" w:ascii="Times New Roman" w:hAnsi="Times New Roman" w:cs="Times New Roman"/>
          <w:w w:val="105"/>
          <w:sz w:val="16"/>
        </w:rPr>
        <w:t>Particularly,</w:t>
      </w:r>
      <w:r>
        <w:rPr>
          <w:rFonts w:hint="default" w:ascii="Times New Roman" w:hAnsi="Times New Roman" w:cs="Times New Roman"/>
          <w:spacing w:val="37"/>
          <w:w w:val="105"/>
          <w:sz w:val="16"/>
        </w:rPr>
        <w:t xml:space="preserve"> </w:t>
      </w:r>
      <w:r>
        <w:rPr>
          <w:rFonts w:hint="default" w:ascii="Times New Roman" w:hAnsi="Times New Roman" w:cs="Times New Roman"/>
          <w:i/>
          <w:spacing w:val="6"/>
          <w:w w:val="105"/>
          <w:sz w:val="16"/>
        </w:rPr>
        <w:t>M</w:t>
      </w:r>
      <w:r>
        <w:rPr>
          <w:rFonts w:hint="default" w:ascii="Times New Roman" w:hAnsi="Times New Roman" w:cs="Times New Roman"/>
          <w:i/>
          <w:spacing w:val="6"/>
          <w:w w:val="105"/>
          <w:sz w:val="16"/>
          <w:vertAlign w:val="subscript"/>
        </w:rPr>
        <w:t>T</w:t>
      </w:r>
      <w:r>
        <w:rPr>
          <w:rFonts w:hint="default" w:ascii="Times New Roman" w:hAnsi="Times New Roman" w:cs="Times New Roman"/>
          <w:i/>
          <w:spacing w:val="6"/>
          <w:w w:val="105"/>
          <w:sz w:val="16"/>
          <w:vertAlign w:val="baseline"/>
        </w:rPr>
        <w:t xml:space="preserve"> </w:t>
      </w:r>
      <w:r>
        <w:rPr>
          <w:rFonts w:hint="default" w:ascii="Times New Roman" w:hAnsi="Times New Roman" w:cs="Times New Roman"/>
          <w:w w:val="105"/>
          <w:sz w:val="17"/>
          <w:vertAlign w:val="baseline"/>
        </w:rPr>
        <w:t xml:space="preserve">= </w:t>
      </w:r>
      <w:r>
        <w:rPr>
          <w:rFonts w:hint="default" w:ascii="Times New Roman" w:hAnsi="Times New Roman" w:cs="Times New Roman"/>
          <w:i/>
          <w:spacing w:val="9"/>
          <w:w w:val="105"/>
          <w:sz w:val="17"/>
          <w:vertAlign w:val="baseline"/>
        </w:rPr>
        <w:t>(</w:t>
      </w:r>
      <w:r>
        <w:rPr>
          <w:rFonts w:hint="default" w:ascii="Times New Roman" w:hAnsi="Times New Roman" w:cs="Times New Roman"/>
          <w:i/>
          <w:spacing w:val="9"/>
          <w:w w:val="105"/>
          <w:sz w:val="16"/>
          <w:vertAlign w:val="baseline"/>
        </w:rPr>
        <w:t>S</w:t>
      </w:r>
      <w:r>
        <w:rPr>
          <w:rFonts w:hint="default" w:ascii="Times New Roman" w:hAnsi="Times New Roman" w:cs="Times New Roman"/>
          <w:i/>
          <w:spacing w:val="9"/>
          <w:w w:val="105"/>
          <w:sz w:val="16"/>
          <w:vertAlign w:val="subscript"/>
        </w:rPr>
        <w:t>T</w:t>
      </w:r>
      <w:r>
        <w:rPr>
          <w:rFonts w:hint="default" w:ascii="Times New Roman" w:hAnsi="Times New Roman" w:cs="Times New Roman"/>
          <w:i/>
          <w:spacing w:val="9"/>
          <w:w w:val="105"/>
          <w:sz w:val="16"/>
          <w:vertAlign w:val="baseline"/>
        </w:rPr>
        <w:t xml:space="preserve"> </w:t>
      </w:r>
      <w:r>
        <w:rPr>
          <w:rFonts w:hint="default" w:ascii="Times New Roman" w:hAnsi="Times New Roman" w:cs="Times New Roman"/>
          <w:i/>
          <w:w w:val="110"/>
          <w:sz w:val="17"/>
          <w:vertAlign w:val="baseline"/>
        </w:rPr>
        <w:t xml:space="preserve">, </w:t>
      </w:r>
      <w:r>
        <w:rPr>
          <w:rFonts w:hint="default" w:ascii="Times New Roman" w:hAnsi="Times New Roman" w:cs="Times New Roman"/>
          <w:i/>
          <w:spacing w:val="8"/>
          <w:w w:val="105"/>
          <w:sz w:val="16"/>
          <w:vertAlign w:val="baseline"/>
        </w:rPr>
        <w:t>I</w:t>
      </w:r>
      <w:r>
        <w:rPr>
          <w:rFonts w:hint="default" w:ascii="Times New Roman" w:hAnsi="Times New Roman" w:cs="Times New Roman"/>
          <w:i/>
          <w:spacing w:val="8"/>
          <w:w w:val="105"/>
          <w:sz w:val="16"/>
          <w:vertAlign w:val="subscript"/>
        </w:rPr>
        <w:t>T</w:t>
      </w:r>
      <w:r>
        <w:rPr>
          <w:rFonts w:hint="default" w:ascii="Times New Roman" w:hAnsi="Times New Roman" w:cs="Times New Roman"/>
          <w:i/>
          <w:spacing w:val="8"/>
          <w:w w:val="105"/>
          <w:sz w:val="16"/>
          <w:vertAlign w:val="baseline"/>
        </w:rPr>
        <w:t xml:space="preserve"> </w:t>
      </w:r>
      <w:r>
        <w:rPr>
          <w:rFonts w:hint="default" w:ascii="Times New Roman" w:hAnsi="Times New Roman" w:cs="Times New Roman"/>
          <w:i/>
          <w:w w:val="110"/>
          <w:sz w:val="17"/>
          <w:vertAlign w:val="baseline"/>
        </w:rPr>
        <w:t xml:space="preserve">, </w:t>
      </w:r>
      <w:r>
        <w:rPr>
          <w:rFonts w:hint="default" w:ascii="Times New Roman" w:hAnsi="Times New Roman" w:cs="Times New Roman"/>
          <w:i/>
          <w:spacing w:val="8"/>
          <w:w w:val="105"/>
          <w:sz w:val="16"/>
          <w:vertAlign w:val="baseline"/>
        </w:rPr>
        <w:t>R</w:t>
      </w:r>
      <w:r>
        <w:rPr>
          <w:rFonts w:hint="default" w:ascii="Times New Roman" w:hAnsi="Times New Roman" w:cs="Times New Roman"/>
          <w:i/>
          <w:spacing w:val="8"/>
          <w:w w:val="105"/>
          <w:sz w:val="16"/>
          <w:vertAlign w:val="subscript"/>
        </w:rPr>
        <w:t>T</w:t>
      </w:r>
      <w:r>
        <w:rPr>
          <w:rFonts w:hint="default" w:ascii="Times New Roman" w:hAnsi="Times New Roman" w:cs="Times New Roman"/>
          <w:i/>
          <w:spacing w:val="8"/>
          <w:w w:val="105"/>
          <w:sz w:val="16"/>
          <w:vertAlign w:val="baseline"/>
        </w:rPr>
        <w:t xml:space="preserve"> </w:t>
      </w:r>
      <w:r>
        <w:rPr>
          <w:rFonts w:hint="default" w:ascii="Times New Roman" w:hAnsi="Times New Roman" w:cs="Times New Roman"/>
          <w:i/>
          <w:w w:val="110"/>
          <w:sz w:val="17"/>
          <w:vertAlign w:val="baseline"/>
        </w:rPr>
        <w:t xml:space="preserve">, </w:t>
      </w:r>
      <w:r>
        <w:rPr>
          <w:rFonts w:hint="default" w:ascii="Times New Roman" w:hAnsi="Times New Roman" w:cs="Times New Roman"/>
          <w:i/>
          <w:spacing w:val="8"/>
          <w:w w:val="105"/>
          <w:sz w:val="16"/>
          <w:vertAlign w:val="baseline"/>
        </w:rPr>
        <w:t>E</w:t>
      </w:r>
      <w:r>
        <w:rPr>
          <w:rFonts w:hint="default" w:ascii="Times New Roman" w:hAnsi="Times New Roman" w:cs="Times New Roman"/>
          <w:i/>
          <w:spacing w:val="8"/>
          <w:w w:val="105"/>
          <w:sz w:val="16"/>
          <w:vertAlign w:val="subscript"/>
        </w:rPr>
        <w:t>T</w:t>
      </w:r>
      <w:r>
        <w:rPr>
          <w:rFonts w:hint="default" w:ascii="Times New Roman" w:hAnsi="Times New Roman" w:cs="Times New Roman"/>
          <w:i/>
          <w:spacing w:val="8"/>
          <w:w w:val="105"/>
          <w:sz w:val="16"/>
          <w:vertAlign w:val="baseline"/>
        </w:rPr>
        <w:t xml:space="preserve"> </w:t>
      </w:r>
      <w:r>
        <w:rPr>
          <w:rFonts w:hint="default" w:ascii="Times New Roman" w:hAnsi="Times New Roman" w:cs="Times New Roman"/>
          <w:i/>
          <w:w w:val="110"/>
          <w:sz w:val="17"/>
          <w:vertAlign w:val="baseline"/>
        </w:rPr>
        <w:t xml:space="preserve">) </w:t>
      </w:r>
      <w:r>
        <w:rPr>
          <w:rFonts w:hint="default" w:ascii="Times New Roman" w:hAnsi="Times New Roman" w:cs="Times New Roman"/>
          <w:w w:val="105"/>
          <w:sz w:val="16"/>
          <w:vertAlign w:val="baseline"/>
        </w:rPr>
        <w:t>is the state transition model</w:t>
      </w:r>
      <w:r>
        <w:rPr>
          <w:rFonts w:hint="default" w:ascii="Times New Roman" w:hAnsi="Times New Roman" w:cs="Times New Roman"/>
          <w:spacing w:val="36"/>
          <w:w w:val="105"/>
          <w:sz w:val="16"/>
          <w:vertAlign w:val="baseline"/>
        </w:rPr>
        <w:t xml:space="preserve"> </w:t>
      </w:r>
      <w:r>
        <w:rPr>
          <w:rFonts w:hint="default" w:ascii="Times New Roman" w:hAnsi="Times New Roman" w:cs="Times New Roman"/>
          <w:w w:val="105"/>
          <w:sz w:val="16"/>
          <w:vertAlign w:val="baseline"/>
        </w:rPr>
        <w:t>of</w:t>
      </w:r>
    </w:p>
    <w:p>
      <w:pPr>
        <w:spacing w:before="0" w:line="95" w:lineRule="exact"/>
        <w:ind w:left="203" w:right="0" w:firstLine="0"/>
        <w:jc w:val="left"/>
        <w:rPr>
          <w:rFonts w:hint="default" w:ascii="Times New Roman" w:hAnsi="Times New Roman" w:cs="Times New Roman"/>
          <w:sz w:val="16"/>
        </w:rPr>
      </w:pPr>
      <w:r>
        <w:rPr>
          <w:rFonts w:hint="default" w:ascii="Times New Roman" w:hAnsi="Times New Roman" w:cs="Times New Roman"/>
        </w:rPr>
        <w:pict>
          <v:shape id="_x0000_s1075" o:spid="_x0000_s1075" o:spt="202" type="#_x0000_t202" style="position:absolute;left:0pt;margin-left:120.65pt;margin-top:10.85pt;height:11.7pt;width:150.3pt;mso-position-horizontal-relative:page;z-index:-40960;mso-width-relative:page;mso-height-relative:page;" filled="f" stroked="f" coordsize="21600,21600">
            <v:path/>
            <v:fill on="f" focussize="0,0"/>
            <v:stroke on="f" joinstyle="miter"/>
            <v:imagedata o:title=""/>
            <o:lock v:ext="edit"/>
            <v:textbox inset="0mm,0mm,0mm,0mm">
              <w:txbxContent>
                <w:p>
                  <w:pPr>
                    <w:pStyle w:val="5"/>
                    <w:spacing w:before="17" w:line="211" w:lineRule="auto"/>
                  </w:pPr>
                  <w:r>
                    <w:rPr>
                      <w:rFonts w:ascii="Palatino Linotype"/>
                      <w:i/>
                      <w:w w:val="110"/>
                      <w:position w:val="-4"/>
                      <w:sz w:val="12"/>
                    </w:rPr>
                    <w:t xml:space="preserve">n </w:t>
                  </w:r>
                  <w:r>
                    <w:rPr>
                      <w:w w:val="110"/>
                    </w:rPr>
                    <w:t>. Then, we will focus on the details of</w:t>
                  </w:r>
                </w:p>
              </w:txbxContent>
            </v:textbox>
          </v:shape>
        </w:pict>
      </w:r>
      <w:r>
        <w:rPr>
          <w:rFonts w:hint="default" w:ascii="Times New Roman" w:hAnsi="Times New Roman" w:cs="Times New Roman"/>
          <w:w w:val="110"/>
          <w:sz w:val="16"/>
        </w:rPr>
        <w:t>the</w:t>
      </w:r>
      <w:r>
        <w:rPr>
          <w:rFonts w:hint="default" w:ascii="Times New Roman" w:hAnsi="Times New Roman" w:cs="Times New Roman"/>
          <w:spacing w:val="5"/>
          <w:w w:val="110"/>
          <w:sz w:val="16"/>
        </w:rPr>
        <w:t xml:space="preserve"> </w:t>
      </w:r>
      <w:r>
        <w:rPr>
          <w:rFonts w:hint="default" w:ascii="Times New Roman" w:hAnsi="Times New Roman" w:cs="Times New Roman"/>
          <w:w w:val="110"/>
          <w:sz w:val="16"/>
        </w:rPr>
        <w:t>tag</w:t>
      </w:r>
      <w:r>
        <w:rPr>
          <w:rFonts w:hint="default" w:ascii="Times New Roman" w:hAnsi="Times New Roman" w:cs="Times New Roman"/>
          <w:spacing w:val="5"/>
          <w:w w:val="110"/>
          <w:sz w:val="16"/>
        </w:rPr>
        <w:t xml:space="preserve"> </w:t>
      </w:r>
      <w:r>
        <w:rPr>
          <w:rFonts w:hint="default" w:ascii="Times New Roman" w:hAnsi="Times New Roman" w:cs="Times New Roman"/>
          <w:w w:val="110"/>
          <w:sz w:val="16"/>
        </w:rPr>
        <w:t>with</w:t>
      </w:r>
      <w:r>
        <w:rPr>
          <w:rFonts w:hint="default" w:ascii="Times New Roman" w:hAnsi="Times New Roman" w:cs="Times New Roman"/>
          <w:spacing w:val="5"/>
          <w:w w:val="110"/>
          <w:sz w:val="16"/>
        </w:rPr>
        <w:t xml:space="preserve"> </w:t>
      </w:r>
      <w:r>
        <w:rPr>
          <w:rFonts w:hint="default" w:ascii="Times New Roman" w:hAnsi="Times New Roman" w:cs="Times New Roman"/>
          <w:w w:val="110"/>
          <w:sz w:val="16"/>
        </w:rPr>
        <w:t>the</w:t>
      </w:r>
      <w:r>
        <w:rPr>
          <w:rFonts w:hint="default" w:ascii="Times New Roman" w:hAnsi="Times New Roman" w:cs="Times New Roman"/>
          <w:spacing w:val="5"/>
          <w:w w:val="110"/>
          <w:sz w:val="16"/>
        </w:rPr>
        <w:t xml:space="preserve"> </w:t>
      </w:r>
      <w:r>
        <w:rPr>
          <w:rFonts w:hint="default" w:ascii="Times New Roman" w:hAnsi="Times New Roman" w:cs="Times New Roman"/>
          <w:w w:val="110"/>
          <w:sz w:val="16"/>
        </w:rPr>
        <w:t>state</w:t>
      </w:r>
      <w:r>
        <w:rPr>
          <w:rFonts w:hint="default" w:ascii="Times New Roman" w:hAnsi="Times New Roman" w:cs="Times New Roman"/>
          <w:spacing w:val="5"/>
          <w:w w:val="110"/>
          <w:sz w:val="16"/>
        </w:rPr>
        <w:t xml:space="preserve"> </w:t>
      </w:r>
      <w:r>
        <w:rPr>
          <w:rFonts w:hint="default" w:ascii="Times New Roman" w:hAnsi="Times New Roman" w:cs="Times New Roman"/>
          <w:w w:val="110"/>
          <w:sz w:val="16"/>
        </w:rPr>
        <w:t>set</w:t>
      </w:r>
      <w:r>
        <w:rPr>
          <w:rFonts w:hint="default" w:ascii="Times New Roman" w:hAnsi="Times New Roman" w:cs="Times New Roman"/>
          <w:spacing w:val="16"/>
          <w:w w:val="110"/>
          <w:sz w:val="16"/>
        </w:rPr>
        <w:t xml:space="preserve"> </w:t>
      </w:r>
      <w:r>
        <w:rPr>
          <w:rFonts w:hint="default" w:ascii="Times New Roman" w:hAnsi="Times New Roman" w:cs="Times New Roman"/>
          <w:i/>
          <w:spacing w:val="8"/>
          <w:sz w:val="16"/>
        </w:rPr>
        <w:t>S</w:t>
      </w:r>
      <w:r>
        <w:rPr>
          <w:rFonts w:hint="default" w:ascii="Times New Roman" w:hAnsi="Times New Roman" w:cs="Times New Roman"/>
          <w:i/>
          <w:spacing w:val="8"/>
          <w:sz w:val="16"/>
          <w:vertAlign w:val="subscript"/>
        </w:rPr>
        <w:t>T</w:t>
      </w:r>
      <w:r>
        <w:rPr>
          <w:rFonts w:hint="default" w:ascii="Times New Roman" w:hAnsi="Times New Roman" w:cs="Times New Roman"/>
          <w:i/>
          <w:spacing w:val="11"/>
          <w:sz w:val="16"/>
          <w:vertAlign w:val="baseline"/>
        </w:rPr>
        <w:t xml:space="preserve"> </w:t>
      </w:r>
      <w:r>
        <w:rPr>
          <w:rFonts w:hint="default" w:ascii="Times New Roman" w:hAnsi="Times New Roman" w:cs="Times New Roman"/>
          <w:w w:val="110"/>
          <w:sz w:val="17"/>
          <w:vertAlign w:val="baseline"/>
        </w:rPr>
        <w:t>=</w:t>
      </w:r>
      <w:r>
        <w:rPr>
          <w:rFonts w:hint="default" w:ascii="Times New Roman" w:hAnsi="Times New Roman" w:cs="Times New Roman"/>
          <w:spacing w:val="-31"/>
          <w:w w:val="110"/>
          <w:sz w:val="17"/>
          <w:vertAlign w:val="baseline"/>
        </w:rPr>
        <w:t xml:space="preserve"> </w:t>
      </w:r>
      <w:r>
        <w:rPr>
          <w:rFonts w:hint="default" w:ascii="Times New Roman" w:hAnsi="Times New Roman" w:cs="Times New Roman"/>
          <w:w w:val="110"/>
          <w:sz w:val="17"/>
          <w:vertAlign w:val="baseline"/>
        </w:rPr>
        <w:t>{</w:t>
      </w:r>
      <w:r>
        <w:rPr>
          <w:rFonts w:hint="default" w:ascii="Times New Roman" w:hAnsi="Times New Roman" w:cs="Times New Roman"/>
          <w:i/>
          <w:w w:val="110"/>
          <w:sz w:val="16"/>
          <w:vertAlign w:val="baseline"/>
        </w:rPr>
        <w:t>s</w:t>
      </w:r>
      <w:r>
        <w:rPr>
          <w:rFonts w:hint="default" w:ascii="Times New Roman" w:hAnsi="Times New Roman" w:cs="Times New Roman"/>
          <w:i/>
          <w:w w:val="110"/>
          <w:position w:val="7"/>
          <w:sz w:val="12"/>
          <w:vertAlign w:val="baseline"/>
        </w:rPr>
        <w:t>t</w:t>
      </w:r>
      <w:r>
        <w:rPr>
          <w:rFonts w:hint="default" w:ascii="Times New Roman" w:hAnsi="Times New Roman" w:cs="Times New Roman"/>
          <w:i/>
          <w:spacing w:val="-4"/>
          <w:w w:val="110"/>
          <w:position w:val="7"/>
          <w:sz w:val="12"/>
          <w:vertAlign w:val="baseline"/>
        </w:rPr>
        <w:t xml:space="preserve"> </w:t>
      </w:r>
      <w:r>
        <w:rPr>
          <w:rFonts w:hint="default" w:ascii="Times New Roman" w:hAnsi="Times New Roman" w:cs="Times New Roman"/>
          <w:i/>
          <w:w w:val="110"/>
          <w:sz w:val="17"/>
          <w:vertAlign w:val="baseline"/>
        </w:rPr>
        <w:t>,</w:t>
      </w:r>
      <w:r>
        <w:rPr>
          <w:rFonts w:hint="default" w:ascii="Times New Roman" w:hAnsi="Times New Roman" w:cs="Times New Roman"/>
          <w:i/>
          <w:spacing w:val="-21"/>
          <w:w w:val="110"/>
          <w:sz w:val="17"/>
          <w:vertAlign w:val="baseline"/>
        </w:rPr>
        <w:t xml:space="preserve"> </w:t>
      </w:r>
      <w:r>
        <w:rPr>
          <w:rFonts w:hint="default" w:ascii="Times New Roman" w:hAnsi="Times New Roman" w:cs="Times New Roman"/>
          <w:i/>
          <w:w w:val="110"/>
          <w:sz w:val="16"/>
          <w:vertAlign w:val="baseline"/>
        </w:rPr>
        <w:t>s</w:t>
      </w:r>
      <w:r>
        <w:rPr>
          <w:rFonts w:hint="default" w:ascii="Times New Roman" w:hAnsi="Times New Roman" w:cs="Times New Roman"/>
          <w:i/>
          <w:w w:val="110"/>
          <w:position w:val="7"/>
          <w:sz w:val="12"/>
          <w:vertAlign w:val="baseline"/>
        </w:rPr>
        <w:t>t</w:t>
      </w:r>
      <w:r>
        <w:rPr>
          <w:rFonts w:hint="default" w:ascii="Times New Roman" w:hAnsi="Times New Roman" w:cs="Times New Roman"/>
          <w:i/>
          <w:spacing w:val="-3"/>
          <w:w w:val="110"/>
          <w:position w:val="7"/>
          <w:sz w:val="12"/>
          <w:vertAlign w:val="baseline"/>
        </w:rPr>
        <w:t xml:space="preserve"> </w:t>
      </w:r>
      <w:r>
        <w:rPr>
          <w:rFonts w:hint="default" w:ascii="Times New Roman" w:hAnsi="Times New Roman" w:cs="Times New Roman"/>
          <w:i/>
          <w:spacing w:val="19"/>
          <w:w w:val="110"/>
          <w:sz w:val="17"/>
          <w:vertAlign w:val="baseline"/>
        </w:rPr>
        <w:t>,...,</w:t>
      </w:r>
      <w:r>
        <w:rPr>
          <w:rFonts w:hint="default" w:ascii="Times New Roman" w:hAnsi="Times New Roman" w:cs="Times New Roman"/>
          <w:i/>
          <w:spacing w:val="-21"/>
          <w:w w:val="110"/>
          <w:sz w:val="17"/>
          <w:vertAlign w:val="baseline"/>
        </w:rPr>
        <w:t xml:space="preserve"> </w:t>
      </w:r>
      <w:r>
        <w:rPr>
          <w:rFonts w:hint="default" w:ascii="Times New Roman" w:hAnsi="Times New Roman" w:cs="Times New Roman"/>
          <w:i/>
          <w:w w:val="110"/>
          <w:sz w:val="16"/>
          <w:vertAlign w:val="baseline"/>
        </w:rPr>
        <w:t>s</w:t>
      </w:r>
      <w:r>
        <w:rPr>
          <w:rFonts w:hint="default" w:ascii="Times New Roman" w:hAnsi="Times New Roman" w:cs="Times New Roman"/>
          <w:i/>
          <w:w w:val="110"/>
          <w:position w:val="6"/>
          <w:sz w:val="12"/>
          <w:vertAlign w:val="baseline"/>
        </w:rPr>
        <w:t>t</w:t>
      </w:r>
      <w:r>
        <w:rPr>
          <w:rFonts w:hint="default" w:ascii="Times New Roman" w:hAnsi="Times New Roman" w:cs="Times New Roman"/>
          <w:i/>
          <w:spacing w:val="-4"/>
          <w:w w:val="110"/>
          <w:position w:val="6"/>
          <w:sz w:val="12"/>
          <w:vertAlign w:val="baseline"/>
        </w:rPr>
        <w:t xml:space="preserve"> </w:t>
      </w:r>
      <w:r>
        <w:rPr>
          <w:rFonts w:hint="default" w:ascii="Times New Roman" w:hAnsi="Times New Roman" w:cs="Times New Roman"/>
          <w:spacing w:val="5"/>
          <w:w w:val="110"/>
          <w:sz w:val="17"/>
          <w:vertAlign w:val="baseline"/>
        </w:rPr>
        <w:t>}</w:t>
      </w:r>
      <w:r>
        <w:rPr>
          <w:rFonts w:hint="default" w:ascii="Times New Roman" w:hAnsi="Times New Roman" w:cs="Times New Roman"/>
          <w:i/>
          <w:spacing w:val="5"/>
          <w:w w:val="110"/>
          <w:sz w:val="17"/>
          <w:vertAlign w:val="baseline"/>
        </w:rPr>
        <w:t>.</w:t>
      </w:r>
      <w:r>
        <w:rPr>
          <w:rFonts w:hint="default" w:ascii="Times New Roman" w:hAnsi="Times New Roman" w:cs="Times New Roman"/>
          <w:i/>
          <w:spacing w:val="5"/>
          <w:w w:val="110"/>
          <w:sz w:val="16"/>
          <w:vertAlign w:val="baseline"/>
        </w:rPr>
        <w:t>M</w:t>
      </w:r>
      <w:r>
        <w:rPr>
          <w:rFonts w:hint="default" w:ascii="Times New Roman" w:hAnsi="Times New Roman" w:cs="Times New Roman"/>
          <w:i/>
          <w:spacing w:val="5"/>
          <w:w w:val="110"/>
          <w:sz w:val="16"/>
          <w:vertAlign w:val="subscript"/>
        </w:rPr>
        <w:t>R</w:t>
      </w:r>
      <w:r>
        <w:rPr>
          <w:rFonts w:hint="default" w:ascii="Times New Roman" w:hAnsi="Times New Roman" w:cs="Times New Roman"/>
          <w:i/>
          <w:spacing w:val="-2"/>
          <w:w w:val="110"/>
          <w:sz w:val="16"/>
          <w:vertAlign w:val="baseline"/>
        </w:rPr>
        <w:t xml:space="preserve"> </w:t>
      </w:r>
      <w:r>
        <w:rPr>
          <w:rFonts w:hint="default" w:ascii="Times New Roman" w:hAnsi="Times New Roman" w:cs="Times New Roman"/>
          <w:w w:val="110"/>
          <w:sz w:val="17"/>
          <w:vertAlign w:val="baseline"/>
        </w:rPr>
        <w:t>=</w:t>
      </w:r>
      <w:r>
        <w:rPr>
          <w:rFonts w:hint="default" w:ascii="Times New Roman" w:hAnsi="Times New Roman" w:cs="Times New Roman"/>
          <w:spacing w:val="-31"/>
          <w:w w:val="110"/>
          <w:sz w:val="17"/>
          <w:vertAlign w:val="baseline"/>
        </w:rPr>
        <w:t xml:space="preserve"> </w:t>
      </w:r>
      <w:r>
        <w:rPr>
          <w:rFonts w:hint="default" w:ascii="Times New Roman" w:hAnsi="Times New Roman" w:cs="Times New Roman"/>
          <w:spacing w:val="10"/>
          <w:w w:val="110"/>
          <w:sz w:val="17"/>
          <w:vertAlign w:val="baseline"/>
        </w:rPr>
        <w:t>{</w:t>
      </w:r>
      <w:r>
        <w:rPr>
          <w:rFonts w:hint="default" w:ascii="Times New Roman" w:hAnsi="Times New Roman" w:cs="Times New Roman"/>
          <w:i/>
          <w:spacing w:val="10"/>
          <w:w w:val="110"/>
          <w:sz w:val="16"/>
          <w:vertAlign w:val="baseline"/>
        </w:rPr>
        <w:t>S</w:t>
      </w:r>
      <w:r>
        <w:rPr>
          <w:rFonts w:hint="default" w:ascii="Times New Roman" w:hAnsi="Times New Roman" w:cs="Times New Roman"/>
          <w:i/>
          <w:spacing w:val="10"/>
          <w:w w:val="110"/>
          <w:sz w:val="16"/>
          <w:vertAlign w:val="subscript"/>
        </w:rPr>
        <w:t>R</w:t>
      </w:r>
      <w:r>
        <w:rPr>
          <w:rFonts w:hint="default" w:ascii="Times New Roman" w:hAnsi="Times New Roman" w:cs="Times New Roman"/>
          <w:i/>
          <w:spacing w:val="-30"/>
          <w:w w:val="110"/>
          <w:sz w:val="16"/>
          <w:vertAlign w:val="baseline"/>
        </w:rPr>
        <w:t xml:space="preserve"> </w:t>
      </w:r>
      <w:r>
        <w:rPr>
          <w:rFonts w:hint="default" w:ascii="Times New Roman" w:hAnsi="Times New Roman" w:cs="Times New Roman"/>
          <w:i/>
          <w:w w:val="110"/>
          <w:sz w:val="17"/>
          <w:vertAlign w:val="baseline"/>
        </w:rPr>
        <w:t>,</w:t>
      </w:r>
      <w:r>
        <w:rPr>
          <w:rFonts w:hint="default" w:ascii="Times New Roman" w:hAnsi="Times New Roman" w:cs="Times New Roman"/>
          <w:i/>
          <w:spacing w:val="-16"/>
          <w:w w:val="110"/>
          <w:sz w:val="17"/>
          <w:vertAlign w:val="baseline"/>
        </w:rPr>
        <w:t xml:space="preserve"> </w:t>
      </w:r>
      <w:r>
        <w:rPr>
          <w:rFonts w:hint="default" w:ascii="Times New Roman" w:hAnsi="Times New Roman" w:cs="Times New Roman"/>
          <w:i/>
          <w:w w:val="110"/>
          <w:sz w:val="16"/>
          <w:vertAlign w:val="baseline"/>
        </w:rPr>
        <w:t>I</w:t>
      </w:r>
      <w:r>
        <w:rPr>
          <w:rFonts w:hint="default" w:ascii="Times New Roman" w:hAnsi="Times New Roman" w:cs="Times New Roman"/>
          <w:i/>
          <w:spacing w:val="-29"/>
          <w:w w:val="110"/>
          <w:sz w:val="16"/>
          <w:vertAlign w:val="baseline"/>
        </w:rPr>
        <w:t xml:space="preserve"> </w:t>
      </w:r>
      <w:r>
        <w:rPr>
          <w:rFonts w:hint="default" w:ascii="Times New Roman" w:hAnsi="Times New Roman" w:cs="Times New Roman"/>
          <w:i/>
          <w:sz w:val="16"/>
          <w:vertAlign w:val="subscript"/>
        </w:rPr>
        <w:t>R</w:t>
      </w:r>
      <w:r>
        <w:rPr>
          <w:rFonts w:hint="default" w:ascii="Times New Roman" w:hAnsi="Times New Roman" w:cs="Times New Roman"/>
          <w:i/>
          <w:spacing w:val="-27"/>
          <w:sz w:val="16"/>
          <w:vertAlign w:val="baseline"/>
        </w:rPr>
        <w:t xml:space="preserve"> </w:t>
      </w:r>
      <w:r>
        <w:rPr>
          <w:rFonts w:hint="default" w:ascii="Times New Roman" w:hAnsi="Times New Roman" w:cs="Times New Roman"/>
          <w:i/>
          <w:w w:val="110"/>
          <w:sz w:val="17"/>
          <w:vertAlign w:val="baseline"/>
        </w:rPr>
        <w:t>,</w:t>
      </w:r>
      <w:r>
        <w:rPr>
          <w:rFonts w:hint="default" w:ascii="Times New Roman" w:hAnsi="Times New Roman" w:cs="Times New Roman"/>
          <w:i/>
          <w:spacing w:val="-16"/>
          <w:w w:val="110"/>
          <w:sz w:val="17"/>
          <w:vertAlign w:val="baseline"/>
        </w:rPr>
        <w:t xml:space="preserve"> </w:t>
      </w:r>
      <w:r>
        <w:rPr>
          <w:rFonts w:hint="default" w:ascii="Times New Roman" w:hAnsi="Times New Roman" w:cs="Times New Roman"/>
          <w:i/>
          <w:spacing w:val="10"/>
          <w:sz w:val="16"/>
          <w:vertAlign w:val="baseline"/>
        </w:rPr>
        <w:t>R</w:t>
      </w:r>
      <w:r>
        <w:rPr>
          <w:rFonts w:hint="default" w:ascii="Times New Roman" w:hAnsi="Times New Roman" w:cs="Times New Roman"/>
          <w:i/>
          <w:spacing w:val="10"/>
          <w:sz w:val="16"/>
          <w:vertAlign w:val="subscript"/>
        </w:rPr>
        <w:t>R</w:t>
      </w:r>
      <w:r>
        <w:rPr>
          <w:rFonts w:hint="default" w:ascii="Times New Roman" w:hAnsi="Times New Roman" w:cs="Times New Roman"/>
          <w:i/>
          <w:spacing w:val="-26"/>
          <w:sz w:val="16"/>
          <w:vertAlign w:val="baseline"/>
        </w:rPr>
        <w:t xml:space="preserve"> </w:t>
      </w:r>
      <w:r>
        <w:rPr>
          <w:rFonts w:hint="default" w:ascii="Times New Roman" w:hAnsi="Times New Roman" w:cs="Times New Roman"/>
          <w:i/>
          <w:w w:val="110"/>
          <w:sz w:val="17"/>
          <w:vertAlign w:val="baseline"/>
        </w:rPr>
        <w:t>,</w:t>
      </w:r>
      <w:r>
        <w:rPr>
          <w:rFonts w:hint="default" w:ascii="Times New Roman" w:hAnsi="Times New Roman" w:cs="Times New Roman"/>
          <w:i/>
          <w:spacing w:val="-23"/>
          <w:w w:val="110"/>
          <w:sz w:val="17"/>
          <w:vertAlign w:val="baseline"/>
        </w:rPr>
        <w:t xml:space="preserve"> </w:t>
      </w:r>
      <w:r>
        <w:rPr>
          <w:rFonts w:hint="default" w:ascii="Times New Roman" w:hAnsi="Times New Roman" w:cs="Times New Roman"/>
          <w:sz w:val="17"/>
          <w:vertAlign w:val="baseline"/>
        </w:rPr>
        <w:t>∅}</w:t>
      </w:r>
      <w:r>
        <w:rPr>
          <w:rFonts w:hint="default" w:ascii="Times New Roman" w:hAnsi="Times New Roman" w:cs="Times New Roman"/>
          <w:spacing w:val="-8"/>
          <w:sz w:val="17"/>
          <w:vertAlign w:val="baseline"/>
        </w:rPr>
        <w:t xml:space="preserve"> </w:t>
      </w:r>
      <w:r>
        <w:rPr>
          <w:rFonts w:hint="default" w:ascii="Times New Roman" w:hAnsi="Times New Roman" w:cs="Times New Roman"/>
          <w:w w:val="110"/>
          <w:sz w:val="16"/>
          <w:vertAlign w:val="baseline"/>
        </w:rPr>
        <w:t>is</w:t>
      </w:r>
      <w:r>
        <w:rPr>
          <w:rFonts w:hint="default" w:ascii="Times New Roman" w:hAnsi="Times New Roman" w:cs="Times New Roman"/>
          <w:spacing w:val="5"/>
          <w:w w:val="110"/>
          <w:sz w:val="16"/>
          <w:vertAlign w:val="baseline"/>
        </w:rPr>
        <w:t xml:space="preserve"> </w:t>
      </w:r>
      <w:r>
        <w:rPr>
          <w:rFonts w:hint="default" w:ascii="Times New Roman" w:hAnsi="Times New Roman" w:cs="Times New Roman"/>
          <w:w w:val="110"/>
          <w:sz w:val="16"/>
          <w:vertAlign w:val="baseline"/>
        </w:rPr>
        <w:t>the</w:t>
      </w:r>
      <w:r>
        <w:rPr>
          <w:rFonts w:hint="default" w:ascii="Times New Roman" w:hAnsi="Times New Roman" w:cs="Times New Roman"/>
          <w:spacing w:val="5"/>
          <w:w w:val="110"/>
          <w:sz w:val="16"/>
          <w:vertAlign w:val="baseline"/>
        </w:rPr>
        <w:t xml:space="preserve"> </w:t>
      </w:r>
      <w:r>
        <w:rPr>
          <w:rFonts w:hint="default" w:ascii="Times New Roman" w:hAnsi="Times New Roman" w:cs="Times New Roman"/>
          <w:w w:val="110"/>
          <w:sz w:val="16"/>
          <w:vertAlign w:val="baseline"/>
        </w:rPr>
        <w:t>state</w:t>
      </w:r>
      <w:r>
        <w:rPr>
          <w:rFonts w:hint="default" w:ascii="Times New Roman" w:hAnsi="Times New Roman" w:cs="Times New Roman"/>
          <w:spacing w:val="5"/>
          <w:w w:val="110"/>
          <w:sz w:val="16"/>
          <w:vertAlign w:val="baseline"/>
        </w:rPr>
        <w:t xml:space="preserve"> </w:t>
      </w:r>
      <w:r>
        <w:rPr>
          <w:rFonts w:hint="default" w:ascii="Times New Roman" w:hAnsi="Times New Roman" w:cs="Times New Roman"/>
          <w:w w:val="110"/>
          <w:sz w:val="16"/>
          <w:vertAlign w:val="baseline"/>
        </w:rPr>
        <w:t>transition</w:t>
      </w:r>
      <w:r>
        <w:rPr>
          <w:rFonts w:hint="default" w:ascii="Times New Roman" w:hAnsi="Times New Roman" w:cs="Times New Roman"/>
          <w:spacing w:val="5"/>
          <w:w w:val="110"/>
          <w:sz w:val="16"/>
          <w:vertAlign w:val="baseline"/>
        </w:rPr>
        <w:t xml:space="preserve"> </w:t>
      </w:r>
      <w:r>
        <w:rPr>
          <w:rFonts w:hint="default" w:ascii="Times New Roman" w:hAnsi="Times New Roman" w:cs="Times New Roman"/>
          <w:w w:val="110"/>
          <w:sz w:val="16"/>
          <w:vertAlign w:val="baseline"/>
        </w:rPr>
        <w:t>model</w:t>
      </w:r>
      <w:r>
        <w:rPr>
          <w:rFonts w:hint="default" w:ascii="Times New Roman" w:hAnsi="Times New Roman" w:cs="Times New Roman"/>
          <w:spacing w:val="5"/>
          <w:w w:val="110"/>
          <w:sz w:val="16"/>
          <w:vertAlign w:val="baseline"/>
        </w:rPr>
        <w:t xml:space="preserve"> </w:t>
      </w:r>
      <w:r>
        <w:rPr>
          <w:rFonts w:hint="default" w:ascii="Times New Roman" w:hAnsi="Times New Roman" w:cs="Times New Roman"/>
          <w:w w:val="110"/>
          <w:sz w:val="16"/>
          <w:vertAlign w:val="baseline"/>
        </w:rPr>
        <w:t>of</w:t>
      </w:r>
      <w:r>
        <w:rPr>
          <w:rFonts w:hint="default" w:ascii="Times New Roman" w:hAnsi="Times New Roman" w:cs="Times New Roman"/>
          <w:spacing w:val="6"/>
          <w:w w:val="110"/>
          <w:sz w:val="16"/>
          <w:vertAlign w:val="baseline"/>
        </w:rPr>
        <w:t xml:space="preserve"> </w:t>
      </w:r>
      <w:r>
        <w:rPr>
          <w:rFonts w:hint="default" w:ascii="Times New Roman" w:hAnsi="Times New Roman" w:cs="Times New Roman"/>
          <w:w w:val="110"/>
          <w:sz w:val="16"/>
          <w:vertAlign w:val="baseline"/>
        </w:rPr>
        <w:t>the</w:t>
      </w:r>
      <w:r>
        <w:rPr>
          <w:rFonts w:hint="default" w:ascii="Times New Roman" w:hAnsi="Times New Roman" w:cs="Times New Roman"/>
          <w:spacing w:val="5"/>
          <w:w w:val="110"/>
          <w:sz w:val="16"/>
          <w:vertAlign w:val="baseline"/>
        </w:rPr>
        <w:t xml:space="preserve"> </w:t>
      </w:r>
      <w:r>
        <w:rPr>
          <w:rFonts w:hint="default" w:ascii="Times New Roman" w:hAnsi="Times New Roman" w:cs="Times New Roman"/>
          <w:w w:val="110"/>
          <w:sz w:val="16"/>
          <w:vertAlign w:val="baseline"/>
        </w:rPr>
        <w:t>reader</w:t>
      </w:r>
      <w:r>
        <w:rPr>
          <w:rFonts w:hint="default" w:ascii="Times New Roman" w:hAnsi="Times New Roman" w:cs="Times New Roman"/>
          <w:spacing w:val="5"/>
          <w:w w:val="110"/>
          <w:sz w:val="16"/>
          <w:vertAlign w:val="baseline"/>
        </w:rPr>
        <w:t xml:space="preserve"> </w:t>
      </w:r>
      <w:r>
        <w:rPr>
          <w:rFonts w:hint="default" w:ascii="Times New Roman" w:hAnsi="Times New Roman" w:cs="Times New Roman"/>
          <w:w w:val="110"/>
          <w:sz w:val="16"/>
          <w:vertAlign w:val="baseline"/>
        </w:rPr>
        <w:t>with</w:t>
      </w:r>
      <w:r>
        <w:rPr>
          <w:rFonts w:hint="default" w:ascii="Times New Roman" w:hAnsi="Times New Roman" w:cs="Times New Roman"/>
          <w:spacing w:val="5"/>
          <w:w w:val="110"/>
          <w:sz w:val="16"/>
          <w:vertAlign w:val="baseline"/>
        </w:rPr>
        <w:t xml:space="preserve"> </w:t>
      </w:r>
      <w:r>
        <w:rPr>
          <w:rFonts w:hint="default" w:ascii="Times New Roman" w:hAnsi="Times New Roman" w:cs="Times New Roman"/>
          <w:w w:val="110"/>
          <w:sz w:val="16"/>
          <w:vertAlign w:val="baseline"/>
        </w:rPr>
        <w:t>the</w:t>
      </w:r>
      <w:r>
        <w:rPr>
          <w:rFonts w:hint="default" w:ascii="Times New Roman" w:hAnsi="Times New Roman" w:cs="Times New Roman"/>
          <w:spacing w:val="5"/>
          <w:w w:val="110"/>
          <w:sz w:val="16"/>
          <w:vertAlign w:val="baseline"/>
        </w:rPr>
        <w:t xml:space="preserve"> </w:t>
      </w:r>
      <w:r>
        <w:rPr>
          <w:rFonts w:hint="default" w:ascii="Times New Roman" w:hAnsi="Times New Roman" w:cs="Times New Roman"/>
          <w:w w:val="110"/>
          <w:sz w:val="16"/>
          <w:vertAlign w:val="baseline"/>
        </w:rPr>
        <w:t>state</w:t>
      </w:r>
    </w:p>
    <w:p>
      <w:pPr>
        <w:spacing w:after="0" w:line="95" w:lineRule="exact"/>
        <w:jc w:val="left"/>
        <w:rPr>
          <w:rFonts w:hint="default" w:ascii="Times New Roman" w:hAnsi="Times New Roman" w:cs="Times New Roman"/>
          <w:sz w:val="16"/>
        </w:rPr>
        <w:sectPr>
          <w:pgSz w:w="10890" w:h="14860"/>
          <w:pgMar w:top="920" w:right="620" w:bottom="280" w:left="620" w:header="638" w:footer="0" w:gutter="0"/>
        </w:sectPr>
      </w:pPr>
    </w:p>
    <w:p>
      <w:pPr>
        <w:pStyle w:val="5"/>
        <w:spacing w:before="112"/>
        <w:ind w:left="203"/>
        <w:rPr>
          <w:rFonts w:hint="default" w:ascii="Times New Roman" w:hAnsi="Times New Roman" w:cs="Times New Roman"/>
          <w:i/>
        </w:rPr>
      </w:pPr>
      <w:r>
        <w:rPr>
          <w:rFonts w:hint="default" w:ascii="Times New Roman" w:hAnsi="Times New Roman" w:cs="Times New Roman"/>
        </w:rPr>
        <w:pict>
          <v:shape id="_x0000_s1076" o:spid="_x0000_s1076" o:spt="202" type="#_x0000_t202" style="position:absolute;left:0pt;margin-left:60.4pt;margin-top:9.4pt;height:7.3pt;width:3.6pt;mso-position-horizontal-relative:page;z-index:3072;mso-width-relative:page;mso-height-relative:page;" filled="f" stroked="f" coordsize="21600,21600">
            <v:path/>
            <v:fill on="f" focussize="0,0"/>
            <v:stroke on="f" joinstyle="miter"/>
            <v:imagedata o:title=""/>
            <o:lock v:ext="edit"/>
            <v:textbox inset="0mm,0mm,0mm,0mm">
              <w:txbxContent>
                <w:p>
                  <w:pPr>
                    <w:spacing w:before="0" w:line="146" w:lineRule="exact"/>
                    <w:ind w:left="0" w:right="0" w:firstLine="0"/>
                    <w:jc w:val="left"/>
                    <w:rPr>
                      <w:rFonts w:ascii="Palatino Linotype"/>
                      <w:i/>
                      <w:sz w:val="12"/>
                    </w:rPr>
                  </w:pPr>
                  <w:r>
                    <w:rPr>
                      <w:rFonts w:ascii="Palatino Linotype"/>
                      <w:i/>
                      <w:w w:val="88"/>
                      <w:sz w:val="12"/>
                    </w:rPr>
                    <w:t>R</w:t>
                  </w:r>
                </w:p>
              </w:txbxContent>
            </v:textbox>
          </v:shape>
        </w:pict>
      </w:r>
      <w:r>
        <w:rPr>
          <w:rFonts w:hint="default" w:ascii="Times New Roman" w:hAnsi="Times New Roman" w:cs="Times New Roman"/>
        </w:rPr>
        <w:pict>
          <v:shape id="_x0000_s1077" o:spid="_x0000_s1077" o:spt="202" type="#_x0000_t202" style="position:absolute;left:0pt;margin-left:82.3pt;margin-top:10.95pt;height:7.5pt;width:3.55pt;mso-position-horizontal-relative:page;z-index:-40960;mso-width-relative:page;mso-height-relative:page;" filled="f" stroked="f" coordsize="21600,21600">
            <v:path/>
            <v:fill on="f" focussize="0,0"/>
            <v:stroke on="f" joinstyle="miter"/>
            <v:imagedata o:title=""/>
            <o:lock v:ext="edit"/>
            <v:textbox inset="0mm,0mm,0mm,0mm">
              <w:txbxContent>
                <w:p>
                  <w:pPr>
                    <w:spacing w:before="5"/>
                    <w:ind w:left="0" w:right="0" w:firstLine="0"/>
                    <w:jc w:val="left"/>
                    <w:rPr>
                      <w:sz w:val="12"/>
                    </w:rPr>
                  </w:pPr>
                  <w:r>
                    <w:rPr>
                      <w:w w:val="105"/>
                      <w:sz w:val="12"/>
                    </w:rPr>
                    <w:t>1</w:t>
                  </w:r>
                </w:p>
              </w:txbxContent>
            </v:textbox>
          </v:shape>
        </w:pict>
      </w:r>
      <w:r>
        <w:rPr>
          <w:rFonts w:hint="default" w:ascii="Times New Roman" w:hAnsi="Times New Roman" w:cs="Times New Roman"/>
        </w:rPr>
        <w:pict>
          <v:shape id="_x0000_s1078" o:spid="_x0000_s1078" o:spt="202" type="#_x0000_t202" style="position:absolute;left:0pt;margin-left:94pt;margin-top:10.95pt;height:7.5pt;width:3.55pt;mso-position-horizontal-relative:page;z-index:-40960;mso-width-relative:page;mso-height-relative:page;" filled="f" stroked="f" coordsize="21600,21600">
            <v:path/>
            <v:fill on="f" focussize="0,0"/>
            <v:stroke on="f" joinstyle="miter"/>
            <v:imagedata o:title=""/>
            <o:lock v:ext="edit"/>
            <v:textbox inset="0mm,0mm,0mm,0mm">
              <w:txbxContent>
                <w:p>
                  <w:pPr>
                    <w:spacing w:before="5"/>
                    <w:ind w:left="0" w:right="0" w:firstLine="0"/>
                    <w:jc w:val="left"/>
                    <w:rPr>
                      <w:sz w:val="12"/>
                    </w:rPr>
                  </w:pPr>
                  <w:r>
                    <w:rPr>
                      <w:w w:val="105"/>
                      <w:sz w:val="12"/>
                    </w:rPr>
                    <w:t>2</w:t>
                  </w:r>
                </w:p>
              </w:txbxContent>
            </v:textbox>
          </v:shape>
        </w:pict>
      </w:r>
      <w:r>
        <w:rPr>
          <w:rFonts w:hint="default" w:ascii="Times New Roman" w:hAnsi="Times New Roman" w:cs="Times New Roman"/>
        </w:rPr>
        <w:pict>
          <v:shape id="_x0000_s1079" o:spid="_x0000_s1079" o:spt="202" type="#_x0000_t202" style="position:absolute;left:0pt;margin-left:282.15pt;margin-top:9.4pt;height:7.3pt;width:3.15pt;mso-position-horizontal-relative:page;z-index:-40960;mso-width-relative:page;mso-height-relative:page;" filled="f" stroked="f" coordsize="21600,21600">
            <v:path/>
            <v:fill on="f" focussize="0,0"/>
            <v:stroke on="f" joinstyle="miter"/>
            <v:imagedata o:title=""/>
            <o:lock v:ext="edit"/>
            <v:textbox inset="0mm,0mm,0mm,0mm">
              <w:txbxContent>
                <w:p>
                  <w:pPr>
                    <w:spacing w:before="0" w:line="146" w:lineRule="exact"/>
                    <w:ind w:left="0" w:right="0" w:firstLine="0"/>
                    <w:jc w:val="left"/>
                    <w:rPr>
                      <w:rFonts w:ascii="Palatino Linotype"/>
                      <w:i/>
                      <w:sz w:val="12"/>
                    </w:rPr>
                  </w:pPr>
                  <w:r>
                    <w:rPr>
                      <w:rFonts w:ascii="Palatino Linotype"/>
                      <w:i/>
                      <w:w w:val="85"/>
                      <w:sz w:val="12"/>
                    </w:rPr>
                    <w:t>T</w:t>
                  </w:r>
                </w:p>
              </w:txbxContent>
            </v:textbox>
          </v:shape>
        </w:pict>
      </w:r>
      <w:r>
        <w:rPr>
          <w:rFonts w:hint="default" w:ascii="Times New Roman" w:hAnsi="Times New Roman" w:cs="Times New Roman"/>
        </w:rPr>
        <w:pict>
          <v:shape id="_x0000_s1080" o:spid="_x0000_s1080" o:spt="202" type="#_x0000_t202" style="position:absolute;left:0pt;margin-left:315pt;margin-top:9.4pt;height:7.3pt;width:3.6pt;mso-position-horizontal-relative:page;z-index:-40960;mso-width-relative:page;mso-height-relative:page;" filled="f" stroked="f" coordsize="21600,21600">
            <v:path/>
            <v:fill on="f" focussize="0,0"/>
            <v:stroke on="f" joinstyle="miter"/>
            <v:imagedata o:title=""/>
            <o:lock v:ext="edit"/>
            <v:textbox inset="0mm,0mm,0mm,0mm">
              <w:txbxContent>
                <w:p>
                  <w:pPr>
                    <w:spacing w:before="0" w:line="146" w:lineRule="exact"/>
                    <w:ind w:left="0" w:right="0" w:firstLine="0"/>
                    <w:jc w:val="left"/>
                    <w:rPr>
                      <w:rFonts w:ascii="Palatino Linotype"/>
                      <w:i/>
                      <w:sz w:val="12"/>
                    </w:rPr>
                  </w:pPr>
                  <w:r>
                    <w:rPr>
                      <w:rFonts w:ascii="Palatino Linotype"/>
                      <w:i/>
                      <w:w w:val="88"/>
                      <w:sz w:val="12"/>
                    </w:rPr>
                    <w:t>R</w:t>
                  </w:r>
                </w:p>
              </w:txbxContent>
            </v:textbox>
          </v:shape>
        </w:pict>
      </w:r>
      <w:r>
        <w:rPr>
          <w:rFonts w:hint="default" w:ascii="Times New Roman" w:hAnsi="Times New Roman" w:cs="Times New Roman"/>
        </w:rPr>
        <w:t xml:space="preserve">set </w:t>
      </w:r>
      <w:r>
        <w:rPr>
          <w:rFonts w:hint="default" w:ascii="Times New Roman" w:hAnsi="Times New Roman" w:cs="Times New Roman"/>
          <w:i/>
        </w:rPr>
        <w:t>S</w:t>
      </w:r>
    </w:p>
    <w:p>
      <w:pPr>
        <w:spacing w:before="93"/>
        <w:ind w:left="107" w:right="0" w:firstLine="0"/>
        <w:jc w:val="left"/>
        <w:rPr>
          <w:rFonts w:hint="default" w:ascii="Times New Roman" w:hAnsi="Times New Roman" w:cs="Times New Roman"/>
          <w:sz w:val="17"/>
        </w:rPr>
      </w:pPr>
      <w:r>
        <w:rPr>
          <w:rFonts w:hint="default" w:ascii="Times New Roman" w:hAnsi="Times New Roman" w:cs="Times New Roman"/>
        </w:rPr>
        <w:br w:type="column"/>
      </w:r>
      <w:r>
        <w:rPr>
          <w:rFonts w:hint="default" w:ascii="Times New Roman" w:hAnsi="Times New Roman" w:cs="Times New Roman"/>
          <w:w w:val="115"/>
          <w:sz w:val="17"/>
        </w:rPr>
        <w:t>= {</w:t>
      </w:r>
      <w:r>
        <w:rPr>
          <w:rFonts w:hint="default" w:ascii="Times New Roman" w:hAnsi="Times New Roman" w:cs="Times New Roman"/>
          <w:i/>
          <w:w w:val="115"/>
          <w:sz w:val="16"/>
        </w:rPr>
        <w:t>s</w:t>
      </w:r>
      <w:r>
        <w:rPr>
          <w:rFonts w:hint="default" w:ascii="Times New Roman" w:hAnsi="Times New Roman" w:cs="Times New Roman"/>
          <w:i/>
          <w:w w:val="115"/>
          <w:position w:val="6"/>
          <w:sz w:val="12"/>
        </w:rPr>
        <w:t xml:space="preserve">r </w:t>
      </w:r>
      <w:r>
        <w:rPr>
          <w:rFonts w:hint="default" w:ascii="Times New Roman" w:hAnsi="Times New Roman" w:cs="Times New Roman"/>
          <w:i/>
          <w:w w:val="115"/>
          <w:sz w:val="17"/>
        </w:rPr>
        <w:t xml:space="preserve">, </w:t>
      </w:r>
      <w:r>
        <w:rPr>
          <w:rFonts w:hint="default" w:ascii="Times New Roman" w:hAnsi="Times New Roman" w:cs="Times New Roman"/>
          <w:i/>
          <w:w w:val="115"/>
          <w:sz w:val="16"/>
        </w:rPr>
        <w:t>s</w:t>
      </w:r>
      <w:r>
        <w:rPr>
          <w:rFonts w:hint="default" w:ascii="Times New Roman" w:hAnsi="Times New Roman" w:cs="Times New Roman"/>
          <w:i/>
          <w:w w:val="115"/>
          <w:position w:val="6"/>
          <w:sz w:val="12"/>
        </w:rPr>
        <w:t xml:space="preserve">r </w:t>
      </w:r>
      <w:r>
        <w:rPr>
          <w:rFonts w:hint="default" w:ascii="Times New Roman" w:hAnsi="Times New Roman" w:cs="Times New Roman"/>
          <w:i/>
          <w:w w:val="115"/>
          <w:sz w:val="17"/>
        </w:rPr>
        <w:t xml:space="preserve">,..., </w:t>
      </w:r>
      <w:r>
        <w:rPr>
          <w:rFonts w:hint="default" w:ascii="Times New Roman" w:hAnsi="Times New Roman" w:cs="Times New Roman"/>
          <w:i/>
          <w:w w:val="115"/>
          <w:sz w:val="16"/>
        </w:rPr>
        <w:t>s</w:t>
      </w:r>
      <w:r>
        <w:rPr>
          <w:rFonts w:hint="default" w:ascii="Times New Roman" w:hAnsi="Times New Roman" w:cs="Times New Roman"/>
          <w:i/>
          <w:w w:val="115"/>
          <w:position w:val="6"/>
          <w:sz w:val="12"/>
        </w:rPr>
        <w:t xml:space="preserve">r </w:t>
      </w:r>
      <w:r>
        <w:rPr>
          <w:rFonts w:hint="default" w:ascii="Times New Roman" w:hAnsi="Times New Roman" w:cs="Times New Roman"/>
          <w:w w:val="115"/>
          <w:sz w:val="17"/>
        </w:rPr>
        <w:t>}</w:t>
      </w:r>
    </w:p>
    <w:p>
      <w:pPr>
        <w:pStyle w:val="10"/>
        <w:numPr>
          <w:ilvl w:val="0"/>
          <w:numId w:val="11"/>
        </w:numPr>
        <w:tabs>
          <w:tab w:val="left" w:pos="438"/>
          <w:tab w:val="left" w:pos="970"/>
        </w:tabs>
        <w:spacing w:before="0" w:after="0" w:line="156" w:lineRule="exact"/>
        <w:ind w:left="437" w:right="0" w:hanging="234"/>
        <w:jc w:val="left"/>
        <w:rPr>
          <w:rFonts w:hint="default" w:ascii="Times New Roman" w:hAnsi="Times New Roman" w:cs="Times New Roman"/>
          <w:i/>
          <w:sz w:val="12"/>
        </w:rPr>
      </w:pPr>
      <w:r>
        <w:rPr>
          <w:rFonts w:hint="default" w:ascii="Times New Roman" w:hAnsi="Times New Roman" w:cs="Times New Roman"/>
          <w:w w:val="105"/>
          <w:sz w:val="12"/>
        </w:rPr>
        <w:br w:type="column"/>
      </w:r>
      <w:r>
        <w:rPr>
          <w:rFonts w:hint="default" w:ascii="Times New Roman" w:hAnsi="Times New Roman" w:cs="Times New Roman"/>
          <w:w w:val="105"/>
          <w:sz w:val="12"/>
        </w:rPr>
        <w:t>2</w:t>
      </w:r>
      <w:r>
        <w:rPr>
          <w:rFonts w:hint="default" w:ascii="Times New Roman" w:hAnsi="Times New Roman" w:cs="Times New Roman"/>
          <w:w w:val="105"/>
          <w:sz w:val="12"/>
        </w:rPr>
        <w:tab/>
      </w:r>
      <w:r>
        <w:rPr>
          <w:rFonts w:hint="default" w:ascii="Times New Roman" w:hAnsi="Times New Roman" w:cs="Times New Roman"/>
          <w:i/>
          <w:w w:val="105"/>
          <w:position w:val="1"/>
          <w:sz w:val="12"/>
        </w:rPr>
        <w:t>n</w:t>
      </w:r>
    </w:p>
    <w:p>
      <w:pPr>
        <w:spacing w:before="112"/>
        <w:ind w:left="203" w:right="0" w:firstLine="0"/>
        <w:jc w:val="left"/>
        <w:rPr>
          <w:rFonts w:hint="default" w:ascii="Times New Roman" w:hAnsi="Times New Roman" w:cs="Times New Roman"/>
          <w:sz w:val="16"/>
        </w:rPr>
      </w:pPr>
      <w:r>
        <w:rPr>
          <w:rFonts w:hint="default" w:ascii="Times New Roman" w:hAnsi="Times New Roman" w:cs="Times New Roman"/>
        </w:rPr>
        <w:br w:type="column"/>
      </w:r>
      <w:r>
        <w:rPr>
          <w:rFonts w:hint="default" w:ascii="Times New Roman" w:hAnsi="Times New Roman" w:cs="Times New Roman"/>
          <w:i/>
          <w:w w:val="105"/>
          <w:sz w:val="16"/>
        </w:rPr>
        <w:t xml:space="preserve">M </w:t>
      </w:r>
      <w:r>
        <w:rPr>
          <w:rFonts w:hint="default" w:ascii="Times New Roman" w:hAnsi="Times New Roman" w:cs="Times New Roman"/>
          <w:w w:val="105"/>
          <w:sz w:val="16"/>
        </w:rPr>
        <w:t xml:space="preserve">and </w:t>
      </w:r>
      <w:r>
        <w:rPr>
          <w:rFonts w:hint="default" w:ascii="Times New Roman" w:hAnsi="Times New Roman" w:cs="Times New Roman"/>
          <w:i/>
          <w:w w:val="105"/>
          <w:sz w:val="16"/>
        </w:rPr>
        <w:t xml:space="preserve">M </w:t>
      </w:r>
      <w:r>
        <w:rPr>
          <w:rFonts w:hint="default" w:ascii="Times New Roman" w:hAnsi="Times New Roman" w:cs="Times New Roman"/>
          <w:w w:val="105"/>
          <w:sz w:val="16"/>
        </w:rPr>
        <w:t>.</w:t>
      </w:r>
    </w:p>
    <w:p>
      <w:pPr>
        <w:spacing w:after="0"/>
        <w:jc w:val="left"/>
        <w:rPr>
          <w:rFonts w:hint="default" w:ascii="Times New Roman" w:hAnsi="Times New Roman" w:cs="Times New Roman"/>
          <w:sz w:val="16"/>
        </w:rPr>
        <w:sectPr>
          <w:type w:val="continuous"/>
          <w:pgSz w:w="10890" w:h="14860"/>
          <w:pgMar w:top="920" w:right="620" w:bottom="280" w:left="620" w:header="720" w:footer="720" w:gutter="0"/>
          <w:cols w:equalWidth="0" w:num="4">
            <w:col w:w="568" w:space="40"/>
            <w:col w:w="1373" w:space="530"/>
            <w:col w:w="1081" w:space="1073"/>
            <w:col w:w="4985"/>
          </w:cols>
        </w:sectPr>
      </w:pPr>
    </w:p>
    <w:p>
      <w:pPr>
        <w:spacing w:before="176" w:line="249" w:lineRule="auto"/>
        <w:ind w:left="521" w:right="285" w:firstLine="0"/>
        <w:jc w:val="left"/>
        <w:rPr>
          <w:rFonts w:hint="default" w:ascii="Times New Roman" w:hAnsi="Times New Roman" w:cs="Times New Roman"/>
          <w:sz w:val="16"/>
        </w:rPr>
      </w:pPr>
      <w:r>
        <w:rPr>
          <w:rFonts w:hint="default" w:ascii="Times New Roman" w:hAnsi="Times New Roman" w:cs="Times New Roman"/>
        </w:rPr>
        <w:pict>
          <v:shape id="_x0000_s1081" o:spid="_x0000_s1081" o:spt="202" type="#_x0000_t202" style="position:absolute;left:0pt;margin-left:48.55pt;margin-top:9.2pt;height:16.4pt;width:4.45pt;mso-position-horizontal-relative:page;z-index:2048;mso-width-relative:page;mso-height-relative:page;" filled="f" stroked="f" coordsize="21600,21600">
            <v:path/>
            <v:fill on="f" focussize="0,0"/>
            <v:stroke on="f" joinstyle="miter"/>
            <v:imagedata o:title=""/>
            <o:lock v:ext="edit"/>
            <v:textbox inset="0mm,0mm,0mm,0mm">
              <w:txbxContent>
                <w:p>
                  <w:pPr>
                    <w:spacing w:before="0" w:line="234" w:lineRule="exact"/>
                    <w:ind w:left="0" w:right="0" w:firstLine="0"/>
                    <w:jc w:val="left"/>
                    <w:rPr>
                      <w:rFonts w:ascii="Lucida Sans Unicode" w:hAnsi="Lucida Sans Unicode"/>
                      <w:sz w:val="17"/>
                    </w:rPr>
                  </w:pPr>
                  <w:r>
                    <w:rPr>
                      <w:rFonts w:ascii="Lucida Sans Unicode" w:hAnsi="Lucida Sans Unicode"/>
                      <w:w w:val="82"/>
                      <w:sz w:val="17"/>
                    </w:rPr>
                    <w:t>•</w:t>
                  </w:r>
                </w:p>
              </w:txbxContent>
            </v:textbox>
          </v:shape>
        </w:pict>
      </w:r>
      <w:r>
        <w:rPr>
          <w:rFonts w:hint="default" w:ascii="Times New Roman" w:hAnsi="Times New Roman" w:cs="Times New Roman"/>
          <w:b/>
          <w:w w:val="105"/>
          <w:sz w:val="16"/>
        </w:rPr>
        <w:t xml:space="preserve">State: </w:t>
      </w:r>
      <w:r>
        <w:rPr>
          <w:rFonts w:hint="default" w:ascii="Times New Roman" w:hAnsi="Times New Roman" w:cs="Times New Roman"/>
          <w:w w:val="105"/>
          <w:sz w:val="16"/>
        </w:rPr>
        <w:t xml:space="preserve">a </w:t>
      </w:r>
      <w:r>
        <w:rPr>
          <w:rFonts w:hint="default" w:ascii="Times New Roman" w:hAnsi="Times New Roman" w:cs="Times New Roman"/>
          <w:i/>
          <w:w w:val="105"/>
          <w:sz w:val="16"/>
        </w:rPr>
        <w:t xml:space="preserve">state </w:t>
      </w:r>
      <w:r>
        <w:rPr>
          <w:rFonts w:hint="default" w:ascii="Times New Roman" w:hAnsi="Times New Roman" w:cs="Times New Roman"/>
          <w:w w:val="105"/>
          <w:sz w:val="16"/>
        </w:rPr>
        <w:t xml:space="preserve">of a reader (or tag) is deﬁned by its </w:t>
      </w:r>
      <w:r>
        <w:rPr>
          <w:rFonts w:hint="default" w:ascii="Times New Roman" w:hAnsi="Times New Roman" w:cs="Times New Roman"/>
          <w:i/>
          <w:w w:val="105"/>
          <w:sz w:val="16"/>
        </w:rPr>
        <w:t xml:space="preserve">Internal State </w:t>
      </w:r>
      <w:r>
        <w:rPr>
          <w:rFonts w:hint="default" w:ascii="Times New Roman" w:hAnsi="Times New Roman" w:cs="Times New Roman"/>
          <w:w w:val="105"/>
          <w:sz w:val="16"/>
        </w:rPr>
        <w:t xml:space="preserve">and </w:t>
      </w:r>
      <w:r>
        <w:rPr>
          <w:rFonts w:hint="default" w:ascii="Times New Roman" w:hAnsi="Times New Roman" w:cs="Times New Roman"/>
          <w:i/>
          <w:w w:val="105"/>
          <w:sz w:val="16"/>
        </w:rPr>
        <w:t>External Output</w:t>
      </w:r>
      <w:r>
        <w:rPr>
          <w:rFonts w:hint="default" w:ascii="Times New Roman" w:hAnsi="Times New Roman" w:cs="Times New Roman"/>
          <w:w w:val="105"/>
          <w:sz w:val="16"/>
        </w:rPr>
        <w:t xml:space="preserve">. Speciﬁcally, the state of a tag and   </w:t>
      </w:r>
      <w:r>
        <w:rPr>
          <w:rFonts w:hint="default" w:ascii="Times New Roman" w:hAnsi="Times New Roman" w:cs="Times New Roman"/>
          <w:spacing w:val="37"/>
          <w:w w:val="105"/>
          <w:sz w:val="16"/>
        </w:rPr>
        <w:t xml:space="preserve"> </w:t>
      </w:r>
      <w:r>
        <w:rPr>
          <w:rFonts w:hint="default" w:ascii="Times New Roman" w:hAnsi="Times New Roman" w:cs="Times New Roman"/>
          <w:w w:val="105"/>
          <w:sz w:val="16"/>
        </w:rPr>
        <w:t>reader</w:t>
      </w:r>
      <w:r>
        <w:rPr>
          <w:rFonts w:hint="default" w:ascii="Times New Roman" w:hAnsi="Times New Roman" w:cs="Times New Roman"/>
          <w:spacing w:val="22"/>
          <w:w w:val="105"/>
          <w:sz w:val="16"/>
        </w:rPr>
        <w:t xml:space="preserve"> </w:t>
      </w:r>
      <w:r>
        <w:rPr>
          <w:rFonts w:hint="default" w:ascii="Times New Roman" w:hAnsi="Times New Roman" w:cs="Times New Roman"/>
          <w:w w:val="105"/>
          <w:sz w:val="16"/>
        </w:rPr>
        <w:t>can</w:t>
      </w:r>
      <w:r>
        <w:rPr>
          <w:rFonts w:hint="default" w:ascii="Times New Roman" w:hAnsi="Times New Roman" w:cs="Times New Roman"/>
          <w:spacing w:val="23"/>
          <w:w w:val="105"/>
          <w:sz w:val="16"/>
        </w:rPr>
        <w:t xml:space="preserve"> </w:t>
      </w:r>
      <w:r>
        <w:rPr>
          <w:rFonts w:hint="default" w:ascii="Times New Roman" w:hAnsi="Times New Roman" w:cs="Times New Roman"/>
          <w:w w:val="105"/>
          <w:sz w:val="16"/>
        </w:rPr>
        <w:t>be</w:t>
      </w:r>
      <w:r>
        <w:rPr>
          <w:rFonts w:hint="default" w:ascii="Times New Roman" w:hAnsi="Times New Roman" w:cs="Times New Roman"/>
          <w:spacing w:val="23"/>
          <w:w w:val="105"/>
          <w:sz w:val="16"/>
        </w:rPr>
        <w:t xml:space="preserve"> </w:t>
      </w:r>
      <w:r>
        <w:rPr>
          <w:rFonts w:hint="default" w:ascii="Times New Roman" w:hAnsi="Times New Roman" w:cs="Times New Roman"/>
          <w:w w:val="105"/>
          <w:sz w:val="16"/>
        </w:rPr>
        <w:t>written</w:t>
      </w:r>
      <w:r>
        <w:rPr>
          <w:rFonts w:hint="default" w:ascii="Times New Roman" w:hAnsi="Times New Roman" w:cs="Times New Roman"/>
          <w:spacing w:val="23"/>
          <w:w w:val="105"/>
          <w:sz w:val="16"/>
        </w:rPr>
        <w:t xml:space="preserve"> </w:t>
      </w:r>
      <w:r>
        <w:rPr>
          <w:rFonts w:hint="default" w:ascii="Times New Roman" w:hAnsi="Times New Roman" w:cs="Times New Roman"/>
          <w:w w:val="105"/>
          <w:sz w:val="16"/>
        </w:rPr>
        <w:t>as</w:t>
      </w:r>
      <w:r>
        <w:rPr>
          <w:rFonts w:hint="default" w:ascii="Times New Roman" w:hAnsi="Times New Roman" w:cs="Times New Roman"/>
          <w:spacing w:val="23"/>
          <w:w w:val="105"/>
          <w:sz w:val="16"/>
        </w:rPr>
        <w:t xml:space="preserve"> </w:t>
      </w:r>
      <w:r>
        <w:rPr>
          <w:rFonts w:hint="default" w:ascii="Times New Roman" w:hAnsi="Times New Roman" w:cs="Times New Roman"/>
          <w:w w:val="105"/>
          <w:sz w:val="16"/>
        </w:rPr>
        <w:t>shown</w:t>
      </w:r>
      <w:r>
        <w:rPr>
          <w:rFonts w:hint="default" w:ascii="Times New Roman" w:hAnsi="Times New Roman" w:cs="Times New Roman"/>
          <w:spacing w:val="22"/>
          <w:w w:val="105"/>
          <w:sz w:val="16"/>
        </w:rPr>
        <w:t xml:space="preserve"> </w:t>
      </w:r>
      <w:r>
        <w:rPr>
          <w:rFonts w:hint="default" w:ascii="Times New Roman" w:hAnsi="Times New Roman" w:cs="Times New Roman"/>
          <w:w w:val="105"/>
          <w:sz w:val="16"/>
        </w:rPr>
        <w:t>below:</w:t>
      </w:r>
    </w:p>
    <w:p>
      <w:pPr>
        <w:pStyle w:val="5"/>
        <w:rPr>
          <w:rFonts w:hint="default" w:ascii="Times New Roman" w:hAnsi="Times New Roman" w:cs="Times New Roman"/>
          <w:sz w:val="24"/>
        </w:rPr>
      </w:pPr>
    </w:p>
    <w:p>
      <w:pPr>
        <w:spacing w:before="33"/>
        <w:ind w:left="1003" w:right="0" w:firstLine="0"/>
        <w:jc w:val="left"/>
        <w:rPr>
          <w:rFonts w:hint="default" w:ascii="Times New Roman" w:hAnsi="Times New Roman" w:cs="Times New Roman"/>
          <w:sz w:val="18"/>
        </w:rPr>
      </w:pPr>
      <w:r>
        <w:rPr>
          <w:rFonts w:hint="default" w:ascii="Times New Roman" w:hAnsi="Times New Roman" w:cs="Times New Roman"/>
        </w:rPr>
        <w:pict>
          <v:shape id="_x0000_s1082" o:spid="_x0000_s1082" o:spt="202" type="#_x0000_t202" style="position:absolute;left:0pt;margin-left:84.75pt;margin-top:0.3pt;height:7.75pt;width:1.85pt;mso-position-horizontal-relative:page;z-index:-40960;mso-width-relative:page;mso-height-relative:page;" filled="f" stroked="f" coordsize="21600,21600">
            <v:path/>
            <v:fill on="f" focussize="0,0"/>
            <v:stroke on="f" joinstyle="miter"/>
            <v:imagedata o:title=""/>
            <o:lock v:ext="edit"/>
            <v:textbox inset="0mm,0mm,0mm,0mm">
              <w:txbxContent>
                <w:p>
                  <w:pPr>
                    <w:spacing w:before="0" w:line="155" w:lineRule="exact"/>
                    <w:ind w:left="0" w:right="0" w:firstLine="0"/>
                    <w:jc w:val="left"/>
                    <w:rPr>
                      <w:rFonts w:ascii="Palatino Linotype"/>
                      <w:i/>
                      <w:sz w:val="13"/>
                    </w:rPr>
                  </w:pPr>
                  <w:r>
                    <w:rPr>
                      <w:rFonts w:ascii="Palatino Linotype"/>
                      <w:i/>
                      <w:w w:val="101"/>
                      <w:sz w:val="13"/>
                    </w:rPr>
                    <w:t>i</w:t>
                  </w:r>
                </w:p>
              </w:txbxContent>
            </v:textbox>
          </v:shape>
        </w:pict>
      </w:r>
      <w:r>
        <w:rPr>
          <w:rFonts w:hint="default" w:ascii="Times New Roman" w:hAnsi="Times New Roman" w:cs="Times New Roman"/>
        </w:rPr>
        <w:pict>
          <v:shape id="_x0000_s1083" o:spid="_x0000_s1083" o:spt="202" type="#_x0000_t202" style="position:absolute;left:0pt;margin-left:106.8pt;margin-top:0.3pt;height:7.75pt;width:1.85pt;mso-position-horizontal-relative:page;z-index:-40960;mso-width-relative:page;mso-height-relative:page;" filled="f" stroked="f" coordsize="21600,21600">
            <v:path/>
            <v:fill on="f" focussize="0,0"/>
            <v:stroke on="f" joinstyle="miter"/>
            <v:imagedata o:title=""/>
            <o:lock v:ext="edit"/>
            <v:textbox inset="0mm,0mm,0mm,0mm">
              <w:txbxContent>
                <w:p>
                  <w:pPr>
                    <w:spacing w:before="0" w:line="155" w:lineRule="exact"/>
                    <w:ind w:left="0" w:right="0" w:firstLine="0"/>
                    <w:jc w:val="left"/>
                    <w:rPr>
                      <w:rFonts w:ascii="Palatino Linotype"/>
                      <w:i/>
                      <w:sz w:val="13"/>
                    </w:rPr>
                  </w:pPr>
                  <w:r>
                    <w:rPr>
                      <w:rFonts w:ascii="Palatino Linotype"/>
                      <w:i/>
                      <w:w w:val="101"/>
                      <w:sz w:val="13"/>
                    </w:rPr>
                    <w:t>i</w:t>
                  </w:r>
                </w:p>
              </w:txbxContent>
            </v:textbox>
          </v:shape>
        </w:pict>
      </w:r>
      <w:r>
        <w:rPr>
          <w:rFonts w:hint="default" w:ascii="Times New Roman" w:hAnsi="Times New Roman" w:cs="Times New Roman"/>
        </w:rPr>
        <w:pict>
          <v:shape id="_x0000_s1084" o:spid="_x0000_s1084" o:spt="202" type="#_x0000_t202" style="position:absolute;left:0pt;margin-left:135.25pt;margin-top:0.3pt;height:7.75pt;width:1.85pt;mso-position-horizontal-relative:page;z-index:-40960;mso-width-relative:page;mso-height-relative:page;" filled="f" stroked="f" coordsize="21600,21600">
            <v:path/>
            <v:fill on="f" focussize="0,0"/>
            <v:stroke on="f" joinstyle="miter"/>
            <v:imagedata o:title=""/>
            <o:lock v:ext="edit"/>
            <v:textbox inset="0mm,0mm,0mm,0mm">
              <w:txbxContent>
                <w:p>
                  <w:pPr>
                    <w:spacing w:before="0" w:line="155" w:lineRule="exact"/>
                    <w:ind w:left="0" w:right="0" w:firstLine="0"/>
                    <w:jc w:val="left"/>
                    <w:rPr>
                      <w:rFonts w:ascii="Palatino Linotype"/>
                      <w:i/>
                      <w:sz w:val="13"/>
                    </w:rPr>
                  </w:pPr>
                  <w:r>
                    <w:rPr>
                      <w:rFonts w:ascii="Palatino Linotype"/>
                      <w:i/>
                      <w:w w:val="101"/>
                      <w:sz w:val="13"/>
                    </w:rPr>
                    <w:t>i</w:t>
                  </w:r>
                </w:p>
              </w:txbxContent>
            </v:textbox>
          </v:shape>
        </w:pict>
      </w:r>
      <w:r>
        <w:rPr>
          <w:rFonts w:hint="default" w:ascii="Times New Roman" w:hAnsi="Times New Roman" w:cs="Times New Roman"/>
        </w:rPr>
        <w:pict>
          <v:shape id="_x0000_s1085" o:spid="_x0000_s1085" o:spt="202" type="#_x0000_t202" style="position:absolute;left:0pt;margin-left:81.15pt;margin-top:-10.95pt;height:34.95pt;width:82.8pt;mso-position-horizontal-relative:page;z-index:-40960;mso-width-relative:page;mso-height-relative:page;" filled="f" stroked="f" coordsize="21600,21600">
            <v:path/>
            <v:fill on="f" focussize="0,0"/>
            <v:stroke on="f" joinstyle="miter"/>
            <v:imagedata o:title=""/>
            <o:lock v:ext="edit"/>
            <v:textbox inset="0mm,0mm,0mm,0mm">
              <w:txbxContent>
                <w:p>
                  <w:pPr>
                    <w:spacing w:before="0" w:line="240" w:lineRule="auto"/>
                    <w:ind w:left="0" w:right="0" w:firstLine="0"/>
                    <w:jc w:val="left"/>
                    <w:rPr>
                      <w:rFonts w:ascii="Sitka Small" w:hAnsi="Sitka Small"/>
                      <w:sz w:val="18"/>
                    </w:rPr>
                  </w:pPr>
                  <w:r>
                    <w:rPr>
                      <w:rFonts w:ascii="Palatino Linotype" w:hAnsi="Palatino Linotype"/>
                      <w:i/>
                      <w:sz w:val="17"/>
                    </w:rPr>
                    <w:t>s</w:t>
                  </w:r>
                  <w:r>
                    <w:rPr>
                      <w:rFonts w:ascii="Palatino Linotype" w:hAnsi="Palatino Linotype"/>
                      <w:i/>
                      <w:position w:val="8"/>
                      <w:sz w:val="13"/>
                    </w:rPr>
                    <w:t xml:space="preserve">r </w:t>
                  </w:r>
                  <w:r>
                    <w:rPr>
                      <w:rFonts w:ascii="Lucida Sans Unicode" w:hAnsi="Lucida Sans Unicode"/>
                      <w:sz w:val="18"/>
                    </w:rPr>
                    <w:t xml:space="preserve">= </w:t>
                  </w:r>
                  <w:r>
                    <w:rPr>
                      <w:rFonts w:ascii="Sitka Small" w:hAnsi="Sitka Small"/>
                      <w:position w:val="15"/>
                      <w:sz w:val="18"/>
                    </w:rPr>
                    <w:t>.</w:t>
                  </w:r>
                  <w:r>
                    <w:rPr>
                      <w:rFonts w:ascii="Palatino Linotype" w:hAnsi="Palatino Linotype"/>
                      <w:i/>
                      <w:sz w:val="17"/>
                    </w:rPr>
                    <w:t>s</w:t>
                  </w:r>
                  <w:r>
                    <w:rPr>
                      <w:rFonts w:ascii="Palatino Linotype" w:hAnsi="Palatino Linotype"/>
                      <w:i/>
                      <w:position w:val="8"/>
                      <w:sz w:val="13"/>
                    </w:rPr>
                    <w:t xml:space="preserve">r </w:t>
                  </w:r>
                  <w:r>
                    <w:rPr>
                      <w:rFonts w:ascii="Lucida Sans Unicode" w:hAnsi="Lucida Sans Unicode"/>
                      <w:w w:val="85"/>
                      <w:sz w:val="18"/>
                    </w:rPr>
                    <w:t xml:space="preserve">· </w:t>
                  </w:r>
                  <w:r>
                    <w:rPr>
                      <w:rFonts w:ascii="Palatino Linotype" w:hAnsi="Palatino Linotype"/>
                      <w:i/>
                      <w:sz w:val="17"/>
                    </w:rPr>
                    <w:t>ins</w:t>
                  </w:r>
                  <w:r>
                    <w:rPr>
                      <w:rFonts w:ascii="Calibri" w:hAnsi="Calibri"/>
                      <w:i/>
                      <w:sz w:val="18"/>
                    </w:rPr>
                    <w:t xml:space="preserve">, </w:t>
                  </w:r>
                  <w:r>
                    <w:rPr>
                      <w:rFonts w:ascii="Palatino Linotype" w:hAnsi="Palatino Linotype"/>
                      <w:i/>
                      <w:sz w:val="17"/>
                    </w:rPr>
                    <w:t>s</w:t>
                  </w:r>
                  <w:r>
                    <w:rPr>
                      <w:rFonts w:ascii="Palatino Linotype" w:hAnsi="Palatino Linotype"/>
                      <w:i/>
                      <w:position w:val="8"/>
                      <w:sz w:val="13"/>
                    </w:rPr>
                    <w:t xml:space="preserve">r </w:t>
                  </w:r>
                  <w:r>
                    <w:rPr>
                      <w:rFonts w:ascii="Lucida Sans Unicode" w:hAnsi="Lucida Sans Unicode"/>
                      <w:w w:val="85"/>
                      <w:sz w:val="18"/>
                    </w:rPr>
                    <w:t>·</w:t>
                  </w:r>
                  <w:r>
                    <w:rPr>
                      <w:rFonts w:ascii="Lucida Sans Unicode" w:hAnsi="Lucida Sans Unicode"/>
                      <w:spacing w:val="-35"/>
                      <w:w w:val="85"/>
                      <w:sz w:val="18"/>
                    </w:rPr>
                    <w:t xml:space="preserve"> </w:t>
                  </w:r>
                  <w:r>
                    <w:rPr>
                      <w:rFonts w:ascii="Palatino Linotype" w:hAnsi="Palatino Linotype"/>
                      <w:i/>
                      <w:spacing w:val="-4"/>
                      <w:sz w:val="17"/>
                    </w:rPr>
                    <w:t>chlg</w:t>
                  </w:r>
                  <w:r>
                    <w:rPr>
                      <w:rFonts w:ascii="Sitka Small" w:hAnsi="Sitka Small"/>
                      <w:spacing w:val="-4"/>
                      <w:position w:val="15"/>
                      <w:sz w:val="18"/>
                    </w:rPr>
                    <w:t>Σ</w:t>
                  </w:r>
                </w:p>
              </w:txbxContent>
            </v:textbox>
          </v:shape>
        </w:pict>
      </w:r>
      <w:r>
        <w:rPr>
          <w:rFonts w:hint="default" w:ascii="Times New Roman" w:hAnsi="Times New Roman" w:cs="Times New Roman"/>
        </w:rPr>
        <w:pict>
          <v:shape id="_x0000_s1086" o:spid="_x0000_s1086" o:spt="202" type="#_x0000_t202" style="position:absolute;left:0pt;margin-left:84.75pt;margin-top:16.25pt;height:7.75pt;width:1.85pt;mso-position-horizontal-relative:page;z-index:-40960;mso-width-relative:page;mso-height-relative:page;" filled="f" stroked="f" coordsize="21600,21600">
            <v:path/>
            <v:fill on="f" focussize="0,0"/>
            <v:stroke on="f" joinstyle="miter"/>
            <v:imagedata o:title=""/>
            <o:lock v:ext="edit"/>
            <v:textbox inset="0mm,0mm,0mm,0mm">
              <w:txbxContent>
                <w:p>
                  <w:pPr>
                    <w:spacing w:before="0" w:line="155" w:lineRule="exact"/>
                    <w:ind w:left="0" w:right="0" w:firstLine="0"/>
                    <w:jc w:val="left"/>
                    <w:rPr>
                      <w:rFonts w:ascii="Palatino Linotype"/>
                      <w:i/>
                      <w:sz w:val="13"/>
                    </w:rPr>
                  </w:pPr>
                  <w:r>
                    <w:rPr>
                      <w:rFonts w:ascii="Palatino Linotype"/>
                      <w:i/>
                      <w:w w:val="101"/>
                      <w:sz w:val="13"/>
                    </w:rPr>
                    <w:t>i</w:t>
                  </w:r>
                </w:p>
              </w:txbxContent>
            </v:textbox>
          </v:shape>
        </w:pict>
      </w:r>
      <w:r>
        <w:rPr>
          <w:rFonts w:hint="default" w:ascii="Times New Roman" w:hAnsi="Times New Roman" w:cs="Times New Roman"/>
        </w:rPr>
        <w:pict>
          <v:shape id="_x0000_s1087" o:spid="_x0000_s1087" o:spt="202" type="#_x0000_t202" style="position:absolute;left:0pt;margin-left:106.55pt;margin-top:16.25pt;height:7.75pt;width:1.85pt;mso-position-horizontal-relative:page;z-index:-40960;mso-width-relative:page;mso-height-relative:page;" filled="f" stroked="f" coordsize="21600,21600">
            <v:path/>
            <v:fill on="f" focussize="0,0"/>
            <v:stroke on="f" joinstyle="miter"/>
            <v:imagedata o:title=""/>
            <o:lock v:ext="edit"/>
            <v:textbox inset="0mm,0mm,0mm,0mm">
              <w:txbxContent>
                <w:p>
                  <w:pPr>
                    <w:spacing w:before="0" w:line="155" w:lineRule="exact"/>
                    <w:ind w:left="0" w:right="0" w:firstLine="0"/>
                    <w:jc w:val="left"/>
                    <w:rPr>
                      <w:rFonts w:ascii="Palatino Linotype"/>
                      <w:i/>
                      <w:sz w:val="13"/>
                    </w:rPr>
                  </w:pPr>
                  <w:r>
                    <w:rPr>
                      <w:rFonts w:ascii="Palatino Linotype"/>
                      <w:i/>
                      <w:w w:val="101"/>
                      <w:sz w:val="13"/>
                    </w:rPr>
                    <w:t>i</w:t>
                  </w:r>
                </w:p>
              </w:txbxContent>
            </v:textbox>
          </v:shape>
        </w:pict>
      </w:r>
      <w:r>
        <w:rPr>
          <w:rFonts w:hint="default" w:ascii="Times New Roman" w:hAnsi="Times New Roman" w:cs="Times New Roman"/>
        </w:rPr>
        <w:pict>
          <v:shape id="_x0000_s1088" o:spid="_x0000_s1088" o:spt="202" type="#_x0000_t202" style="position:absolute;left:0pt;margin-left:134.7pt;margin-top:16.25pt;height:7.75pt;width:1.85pt;mso-position-horizontal-relative:page;z-index:-40960;mso-width-relative:page;mso-height-relative:page;" filled="f" stroked="f" coordsize="21600,21600">
            <v:path/>
            <v:fill on="f" focussize="0,0"/>
            <v:stroke on="f" joinstyle="miter"/>
            <v:imagedata o:title=""/>
            <o:lock v:ext="edit"/>
            <v:textbox inset="0mm,0mm,0mm,0mm">
              <w:txbxContent>
                <w:p>
                  <w:pPr>
                    <w:spacing w:before="0" w:line="155" w:lineRule="exact"/>
                    <w:ind w:left="0" w:right="0" w:firstLine="0"/>
                    <w:jc w:val="left"/>
                    <w:rPr>
                      <w:rFonts w:ascii="Palatino Linotype"/>
                      <w:i/>
                      <w:sz w:val="13"/>
                    </w:rPr>
                  </w:pPr>
                  <w:r>
                    <w:rPr>
                      <w:rFonts w:ascii="Palatino Linotype"/>
                      <w:i/>
                      <w:w w:val="101"/>
                      <w:sz w:val="13"/>
                    </w:rPr>
                    <w:t>i</w:t>
                  </w:r>
                </w:p>
              </w:txbxContent>
            </v:textbox>
          </v:shape>
        </w:pict>
      </w:r>
      <w:r>
        <w:rPr>
          <w:rFonts w:hint="default" w:ascii="Times New Roman" w:hAnsi="Times New Roman" w:cs="Times New Roman"/>
          <w:i/>
          <w:sz w:val="17"/>
        </w:rPr>
        <w:t>s</w:t>
      </w:r>
      <w:r>
        <w:rPr>
          <w:rFonts w:hint="default" w:ascii="Times New Roman" w:hAnsi="Times New Roman" w:cs="Times New Roman"/>
          <w:i/>
          <w:position w:val="8"/>
          <w:sz w:val="13"/>
        </w:rPr>
        <w:t xml:space="preserve">t </w:t>
      </w:r>
      <w:r>
        <w:rPr>
          <w:rFonts w:hint="default" w:ascii="Times New Roman" w:hAnsi="Times New Roman" w:cs="Times New Roman"/>
          <w:sz w:val="18"/>
        </w:rPr>
        <w:t xml:space="preserve">= </w:t>
      </w:r>
      <w:r>
        <w:rPr>
          <w:rFonts w:hint="default" w:ascii="Times New Roman" w:hAnsi="Times New Roman" w:cs="Times New Roman"/>
          <w:position w:val="15"/>
          <w:sz w:val="18"/>
        </w:rPr>
        <w:t>.</w:t>
      </w:r>
      <w:r>
        <w:rPr>
          <w:rFonts w:hint="default" w:ascii="Times New Roman" w:hAnsi="Times New Roman" w:cs="Times New Roman"/>
          <w:i/>
          <w:sz w:val="17"/>
        </w:rPr>
        <w:t>s</w:t>
      </w:r>
      <w:r>
        <w:rPr>
          <w:rFonts w:hint="default" w:ascii="Times New Roman" w:hAnsi="Times New Roman" w:cs="Times New Roman"/>
          <w:i/>
          <w:position w:val="8"/>
          <w:sz w:val="13"/>
        </w:rPr>
        <w:t xml:space="preserve">t </w:t>
      </w:r>
      <w:r>
        <w:rPr>
          <w:rFonts w:hint="default" w:ascii="Times New Roman" w:hAnsi="Times New Roman" w:cs="Times New Roman"/>
          <w:w w:val="85"/>
          <w:sz w:val="18"/>
        </w:rPr>
        <w:t xml:space="preserve">· </w:t>
      </w:r>
      <w:r>
        <w:rPr>
          <w:rFonts w:hint="default" w:ascii="Times New Roman" w:hAnsi="Times New Roman" w:cs="Times New Roman"/>
          <w:i/>
          <w:sz w:val="17"/>
        </w:rPr>
        <w:t>ins</w:t>
      </w:r>
      <w:r>
        <w:rPr>
          <w:rFonts w:hint="default" w:ascii="Times New Roman" w:hAnsi="Times New Roman" w:cs="Times New Roman"/>
          <w:i/>
          <w:sz w:val="18"/>
        </w:rPr>
        <w:t xml:space="preserve">, </w:t>
      </w:r>
      <w:r>
        <w:rPr>
          <w:rFonts w:hint="default" w:ascii="Times New Roman" w:hAnsi="Times New Roman" w:cs="Times New Roman"/>
          <w:i/>
          <w:sz w:val="17"/>
        </w:rPr>
        <w:t>s</w:t>
      </w:r>
      <w:r>
        <w:rPr>
          <w:rFonts w:hint="default" w:ascii="Times New Roman" w:hAnsi="Times New Roman" w:cs="Times New Roman"/>
          <w:i/>
          <w:position w:val="8"/>
          <w:sz w:val="13"/>
        </w:rPr>
        <w:t xml:space="preserve">t </w:t>
      </w:r>
      <w:r>
        <w:rPr>
          <w:rFonts w:hint="default" w:ascii="Times New Roman" w:hAnsi="Times New Roman" w:cs="Times New Roman"/>
          <w:w w:val="85"/>
          <w:sz w:val="18"/>
        </w:rPr>
        <w:t xml:space="preserve">· </w:t>
      </w:r>
      <w:r>
        <w:rPr>
          <w:rFonts w:hint="default" w:ascii="Times New Roman" w:hAnsi="Times New Roman" w:cs="Times New Roman"/>
          <w:i/>
          <w:sz w:val="17"/>
        </w:rPr>
        <w:t>resp</w:t>
      </w:r>
      <w:r>
        <w:rPr>
          <w:rFonts w:hint="default" w:ascii="Times New Roman" w:hAnsi="Times New Roman" w:cs="Times New Roman"/>
          <w:position w:val="15"/>
          <w:sz w:val="18"/>
        </w:rPr>
        <w:t>Σ</w:t>
      </w:r>
    </w:p>
    <w:p>
      <w:pPr>
        <w:pStyle w:val="5"/>
        <w:spacing w:before="82" w:line="261" w:lineRule="auto"/>
        <w:ind w:left="521" w:right="117"/>
        <w:jc w:val="both"/>
        <w:rPr>
          <w:rFonts w:hint="default" w:ascii="Times New Roman" w:hAnsi="Times New Roman" w:cs="Times New Roman"/>
        </w:rPr>
      </w:pPr>
      <w:r>
        <w:rPr>
          <w:rFonts w:hint="default" w:ascii="Times New Roman" w:hAnsi="Times New Roman" w:cs="Times New Roman"/>
        </w:rPr>
        <w:pict>
          <v:shape id="_x0000_s1089" o:spid="_x0000_s1089" o:spt="202" type="#_x0000_t202" style="position:absolute;left:0pt;margin-left:48.55pt;margin-top:4.5pt;height:16.4pt;width:4.45pt;mso-position-horizontal-relative:page;z-index:3072;mso-width-relative:page;mso-height-relative:page;" filled="f" stroked="f" coordsize="21600,21600">
            <v:path/>
            <v:fill on="f" focussize="0,0"/>
            <v:stroke on="f" joinstyle="miter"/>
            <v:imagedata o:title=""/>
            <o:lock v:ext="edit"/>
            <v:textbox inset="0mm,0mm,0mm,0mm">
              <w:txbxContent>
                <w:p>
                  <w:pPr>
                    <w:spacing w:before="0" w:line="234" w:lineRule="exact"/>
                    <w:ind w:left="0" w:right="0" w:firstLine="0"/>
                    <w:jc w:val="left"/>
                    <w:rPr>
                      <w:rFonts w:ascii="Lucida Sans Unicode" w:hAnsi="Lucida Sans Unicode"/>
                      <w:sz w:val="17"/>
                    </w:rPr>
                  </w:pPr>
                  <w:r>
                    <w:rPr>
                      <w:rFonts w:ascii="Lucida Sans Unicode" w:hAnsi="Lucida Sans Unicode"/>
                      <w:w w:val="82"/>
                      <w:sz w:val="17"/>
                    </w:rPr>
                    <w:t>•</w:t>
                  </w:r>
                </w:p>
              </w:txbxContent>
            </v:textbox>
          </v:shape>
        </w:pict>
      </w:r>
      <w:r>
        <w:rPr>
          <w:rFonts w:hint="default" w:ascii="Times New Roman" w:hAnsi="Times New Roman" w:cs="Times New Roman"/>
        </w:rPr>
        <w:pict>
          <v:shape id="_x0000_s1090" o:spid="_x0000_s1090" o:spt="202" type="#_x0000_t202" style="position:absolute;left:0pt;margin-left:48.55pt;margin-top:46.35pt;height:16.4pt;width:4.45pt;mso-position-horizontal-relative:page;z-index:3072;mso-width-relative:page;mso-height-relative:page;" filled="f" stroked="f" coordsize="21600,21600">
            <v:path/>
            <v:fill on="f" focussize="0,0"/>
            <v:stroke on="f" joinstyle="miter"/>
            <v:imagedata o:title=""/>
            <o:lock v:ext="edit"/>
            <v:textbox inset="0mm,0mm,0mm,0mm">
              <w:txbxContent>
                <w:p>
                  <w:pPr>
                    <w:spacing w:before="0" w:line="234" w:lineRule="exact"/>
                    <w:ind w:left="0" w:right="0" w:firstLine="0"/>
                    <w:jc w:val="left"/>
                    <w:rPr>
                      <w:rFonts w:ascii="Lucida Sans Unicode" w:hAnsi="Lucida Sans Unicode"/>
                      <w:sz w:val="17"/>
                    </w:rPr>
                  </w:pPr>
                  <w:r>
                    <w:rPr>
                      <w:rFonts w:ascii="Lucida Sans Unicode" w:hAnsi="Lucida Sans Unicode"/>
                      <w:w w:val="82"/>
                      <w:sz w:val="17"/>
                    </w:rPr>
                    <w:t>•</w:t>
                  </w:r>
                </w:p>
              </w:txbxContent>
            </v:textbox>
          </v:shape>
        </w:pict>
      </w:r>
      <w:r>
        <w:rPr>
          <w:rFonts w:hint="default" w:ascii="Times New Roman" w:hAnsi="Times New Roman" w:cs="Times New Roman"/>
          <w:b/>
          <w:w w:val="105"/>
        </w:rPr>
        <w:t xml:space="preserve">Internal State </w:t>
      </w:r>
      <w:r>
        <w:rPr>
          <w:rFonts w:hint="default" w:ascii="Times New Roman" w:hAnsi="Times New Roman" w:cs="Times New Roman"/>
          <w:w w:val="105"/>
        </w:rPr>
        <w:t>(</w:t>
      </w:r>
      <w:r>
        <w:rPr>
          <w:rFonts w:hint="default" w:ascii="Times New Roman" w:hAnsi="Times New Roman" w:cs="Times New Roman"/>
          <w:i/>
          <w:w w:val="105"/>
        </w:rPr>
        <w:t>Ins</w:t>
      </w:r>
      <w:r>
        <w:rPr>
          <w:rFonts w:hint="default" w:ascii="Times New Roman" w:hAnsi="Times New Roman" w:cs="Times New Roman"/>
          <w:w w:val="105"/>
        </w:rPr>
        <w:t xml:space="preserve">): an </w:t>
      </w:r>
      <w:r>
        <w:rPr>
          <w:rFonts w:hint="default" w:ascii="Times New Roman" w:hAnsi="Times New Roman" w:cs="Times New Roman"/>
          <w:i/>
          <w:w w:val="105"/>
        </w:rPr>
        <w:t xml:space="preserve">Internal State </w:t>
      </w:r>
      <w:r>
        <w:rPr>
          <w:rFonts w:hint="default" w:ascii="Times New Roman" w:hAnsi="Times New Roman" w:cs="Times New Roman"/>
          <w:w w:val="105"/>
        </w:rPr>
        <w:t xml:space="preserve">includes a set of variables, which are secrets either only stored in a tag (or reader)      </w:t>
      </w:r>
      <w:r>
        <w:rPr>
          <w:rFonts w:hint="default" w:ascii="Times New Roman" w:hAnsi="Times New Roman" w:cs="Times New Roman"/>
          <w:spacing w:val="37"/>
          <w:w w:val="105"/>
        </w:rPr>
        <w:t xml:space="preserve"> </w:t>
      </w:r>
      <w:r>
        <w:rPr>
          <w:rFonts w:hint="default" w:ascii="Times New Roman" w:hAnsi="Times New Roman" w:cs="Times New Roman"/>
          <w:w w:val="105"/>
        </w:rPr>
        <w:t xml:space="preserve">or shared with its counterparts. The secrets can be a counter,session ID, </w:t>
      </w:r>
      <w:r>
        <w:rPr>
          <w:rFonts w:hint="default" w:ascii="Times New Roman" w:hAnsi="Times New Roman" w:cs="Times New Roman"/>
          <w:spacing w:val="-3"/>
          <w:w w:val="105"/>
        </w:rPr>
        <w:t xml:space="preserve">key,  </w:t>
      </w:r>
      <w:r>
        <w:rPr>
          <w:rFonts w:hint="default" w:ascii="Times New Roman" w:hAnsi="Times New Roman" w:cs="Times New Roman"/>
          <w:w w:val="105"/>
        </w:rPr>
        <w:t xml:space="preserve">etc. </w:t>
      </w:r>
      <w:r>
        <w:rPr>
          <w:rFonts w:hint="default" w:ascii="Times New Roman" w:hAnsi="Times New Roman" w:cs="Times New Roman"/>
          <w:spacing w:val="-3"/>
          <w:w w:val="105"/>
        </w:rPr>
        <w:t xml:space="preserve">Note  </w:t>
      </w:r>
      <w:r>
        <w:rPr>
          <w:rFonts w:hint="default" w:ascii="Times New Roman" w:hAnsi="Times New Roman" w:cs="Times New Roman"/>
          <w:w w:val="105"/>
        </w:rPr>
        <w:t xml:space="preserve">that although there are different </w:t>
      </w:r>
      <w:r>
        <w:rPr>
          <w:rFonts w:hint="default" w:ascii="Times New Roman" w:hAnsi="Times New Roman" w:cs="Times New Roman"/>
          <w:spacing w:val="37"/>
          <w:w w:val="105"/>
        </w:rPr>
        <w:t xml:space="preserve"> </w:t>
      </w:r>
      <w:r>
        <w:rPr>
          <w:rFonts w:hint="default" w:ascii="Times New Roman" w:hAnsi="Times New Roman" w:cs="Times New Roman"/>
          <w:w w:val="105"/>
        </w:rPr>
        <w:t>kinds of information stored in tags or readers, for a particular protocol, only those related to state transitions should be concerned.</w:t>
      </w:r>
    </w:p>
    <w:p>
      <w:pPr>
        <w:spacing w:before="0" w:line="232" w:lineRule="auto"/>
        <w:ind w:left="521" w:right="117" w:firstLine="0"/>
        <w:jc w:val="both"/>
        <w:rPr>
          <w:rFonts w:hint="default" w:ascii="Times New Roman" w:hAnsi="Times New Roman" w:cs="Times New Roman"/>
          <w:sz w:val="16"/>
        </w:rPr>
      </w:pPr>
      <w:r>
        <w:rPr>
          <w:rFonts w:hint="default" w:ascii="Times New Roman" w:hAnsi="Times New Roman" w:cs="Times New Roman"/>
          <w:b/>
          <w:w w:val="105"/>
          <w:sz w:val="16"/>
        </w:rPr>
        <w:t>External Output</w:t>
      </w:r>
      <w:r>
        <w:rPr>
          <w:rFonts w:hint="default" w:ascii="Times New Roman" w:hAnsi="Times New Roman" w:cs="Times New Roman"/>
          <w:w w:val="105"/>
          <w:sz w:val="16"/>
        </w:rPr>
        <w:t xml:space="preserve">: the </w:t>
      </w:r>
      <w:r>
        <w:rPr>
          <w:rFonts w:hint="default" w:ascii="Times New Roman" w:hAnsi="Times New Roman" w:cs="Times New Roman"/>
          <w:i/>
          <w:w w:val="105"/>
          <w:sz w:val="16"/>
        </w:rPr>
        <w:t xml:space="preserve">External Output </w:t>
      </w:r>
      <w:r>
        <w:rPr>
          <w:rFonts w:hint="default" w:ascii="Times New Roman" w:hAnsi="Times New Roman" w:cs="Times New Roman"/>
          <w:w w:val="105"/>
          <w:sz w:val="16"/>
        </w:rPr>
        <w:t>of a reader is its challenge sent to a tag (</w:t>
      </w:r>
      <w:r>
        <w:rPr>
          <w:rFonts w:hint="default" w:ascii="Times New Roman" w:hAnsi="Times New Roman" w:cs="Times New Roman"/>
          <w:i/>
          <w:w w:val="105"/>
          <w:sz w:val="16"/>
        </w:rPr>
        <w:t>Chlg</w:t>
      </w:r>
      <w:r>
        <w:rPr>
          <w:rFonts w:hint="default" w:ascii="Times New Roman" w:hAnsi="Times New Roman" w:cs="Times New Roman"/>
          <w:w w:val="105"/>
          <w:sz w:val="16"/>
        </w:rPr>
        <w:t xml:space="preserve">), while that of a tag is its response          </w:t>
      </w:r>
      <w:r>
        <w:rPr>
          <w:rFonts w:hint="default" w:ascii="Times New Roman" w:hAnsi="Times New Roman" w:cs="Times New Roman"/>
          <w:spacing w:val="37"/>
          <w:w w:val="105"/>
          <w:sz w:val="16"/>
        </w:rPr>
        <w:t xml:space="preserve"> </w:t>
      </w:r>
      <w:r>
        <w:rPr>
          <w:rFonts w:hint="default" w:ascii="Times New Roman" w:hAnsi="Times New Roman" w:cs="Times New Roman"/>
          <w:w w:val="105"/>
          <w:sz w:val="16"/>
        </w:rPr>
        <w:t>to a challenge</w:t>
      </w:r>
      <w:r>
        <w:rPr>
          <w:rFonts w:hint="default" w:ascii="Times New Roman" w:hAnsi="Times New Roman" w:cs="Times New Roman"/>
          <w:spacing w:val="-7"/>
          <w:w w:val="105"/>
          <w:sz w:val="16"/>
        </w:rPr>
        <w:t xml:space="preserve"> </w:t>
      </w:r>
      <w:r>
        <w:rPr>
          <w:rFonts w:hint="default" w:ascii="Times New Roman" w:hAnsi="Times New Roman" w:cs="Times New Roman"/>
          <w:w w:val="105"/>
          <w:sz w:val="16"/>
        </w:rPr>
        <w:t>(</w:t>
      </w:r>
      <w:r>
        <w:rPr>
          <w:rFonts w:hint="default" w:ascii="Times New Roman" w:hAnsi="Times New Roman" w:cs="Times New Roman"/>
          <w:i/>
          <w:w w:val="105"/>
          <w:sz w:val="16"/>
        </w:rPr>
        <w:t>Resp</w:t>
      </w:r>
      <w:r>
        <w:rPr>
          <w:rFonts w:hint="default" w:ascii="Times New Roman" w:hAnsi="Times New Roman" w:cs="Times New Roman"/>
          <w:w w:val="105"/>
          <w:sz w:val="16"/>
        </w:rPr>
        <w:t>).</w:t>
      </w:r>
    </w:p>
    <w:p>
      <w:pPr>
        <w:pStyle w:val="10"/>
        <w:numPr>
          <w:ilvl w:val="0"/>
          <w:numId w:val="12"/>
        </w:numPr>
        <w:tabs>
          <w:tab w:val="left" w:pos="527"/>
        </w:tabs>
        <w:spacing w:before="0" w:after="0" w:line="212" w:lineRule="exact"/>
        <w:ind w:left="521" w:right="0" w:hanging="170"/>
        <w:jc w:val="left"/>
        <w:rPr>
          <w:rFonts w:hint="default" w:ascii="Times New Roman" w:hAnsi="Times New Roman" w:cs="Times New Roman"/>
          <w:sz w:val="16"/>
        </w:rPr>
      </w:pPr>
      <w:r>
        <w:rPr>
          <w:rFonts w:hint="default" w:ascii="Times New Roman" w:hAnsi="Times New Roman" w:cs="Times New Roman"/>
        </w:rPr>
        <w:pict>
          <v:shape id="_x0000_s1091" o:spid="_x0000_s1091" o:spt="202" type="#_x0000_t202" style="position:absolute;left:0pt;margin-left:61.15pt;margin-top:5.25pt;height:7.3pt;width:1.75pt;mso-position-horizontal-relative:page;z-index:-40960;mso-width-relative:page;mso-height-relative:page;" filled="f" stroked="f" coordsize="21600,21600">
            <v:path/>
            <v:fill on="f" focussize="0,0"/>
            <v:stroke on="f" joinstyle="miter"/>
            <v:imagedata o:title=""/>
            <o:lock v:ext="edit"/>
            <v:textbox inset="0mm,0mm,0mm,0mm">
              <w:txbxContent>
                <w:p>
                  <w:pPr>
                    <w:spacing w:before="0" w:line="146" w:lineRule="exact"/>
                    <w:ind w:left="0" w:right="0" w:firstLine="0"/>
                    <w:jc w:val="left"/>
                    <w:rPr>
                      <w:rFonts w:ascii="Palatino Linotype"/>
                      <w:i/>
                      <w:sz w:val="12"/>
                    </w:rPr>
                  </w:pPr>
                  <w:r>
                    <w:rPr>
                      <w:rFonts w:ascii="Palatino Linotype"/>
                      <w:i/>
                      <w:w w:val="103"/>
                      <w:sz w:val="12"/>
                    </w:rPr>
                    <w:t>i</w:t>
                  </w:r>
                </w:p>
              </w:txbxContent>
            </v:textbox>
          </v:shape>
        </w:pict>
      </w:r>
      <w:r>
        <w:rPr>
          <w:rFonts w:hint="default" w:ascii="Times New Roman" w:hAnsi="Times New Roman" w:cs="Times New Roman"/>
        </w:rPr>
        <w:pict>
          <v:shape id="_x0000_s1092" o:spid="_x0000_s1092" o:spt="202" type="#_x0000_t202" style="position:absolute;left:0pt;margin-left:150.35pt;margin-top:9.4pt;height:7.3pt;width:2.15pt;mso-position-horizontal-relative:page;z-index:-40960;mso-width-relative:page;mso-height-relative:page;" filled="f" stroked="f" coordsize="21600,21600">
            <v:path/>
            <v:fill on="f" focussize="0,0"/>
            <v:stroke on="f" joinstyle="miter"/>
            <v:imagedata o:title=""/>
            <o:lock v:ext="edit"/>
            <v:textbox inset="0mm,0mm,0mm,0mm">
              <w:txbxContent>
                <w:p>
                  <w:pPr>
                    <w:spacing w:before="0" w:line="146" w:lineRule="exact"/>
                    <w:ind w:left="0" w:right="0" w:firstLine="0"/>
                    <w:jc w:val="left"/>
                    <w:rPr>
                      <w:rFonts w:ascii="Palatino Linotype"/>
                      <w:i/>
                      <w:sz w:val="12"/>
                    </w:rPr>
                  </w:pPr>
                  <w:r>
                    <w:rPr>
                      <w:rFonts w:ascii="Palatino Linotype"/>
                      <w:i/>
                      <w:w w:val="107"/>
                      <w:sz w:val="12"/>
                    </w:rPr>
                    <w:t>t</w:t>
                  </w:r>
                </w:p>
              </w:txbxContent>
            </v:textbox>
          </v:shape>
        </w:pict>
      </w:r>
      <w:r>
        <w:rPr>
          <w:rFonts w:hint="default" w:ascii="Times New Roman" w:hAnsi="Times New Roman" w:cs="Times New Roman"/>
        </w:rPr>
        <w:pict>
          <v:shape id="_x0000_s1093" o:spid="_x0000_s1093" o:spt="202" type="#_x0000_t202" style="position:absolute;left:0pt;margin-left:272.95pt;margin-top:9.4pt;height:7.3pt;width:2.15pt;mso-position-horizontal-relative:page;z-index:-40960;mso-width-relative:page;mso-height-relative:page;" filled="f" stroked="f" coordsize="21600,21600">
            <v:path/>
            <v:fill on="f" focussize="0,0"/>
            <v:stroke on="f" joinstyle="miter"/>
            <v:imagedata o:title=""/>
            <o:lock v:ext="edit"/>
            <v:textbox inset="0mm,0mm,0mm,0mm">
              <w:txbxContent>
                <w:p>
                  <w:pPr>
                    <w:spacing w:before="0" w:line="146" w:lineRule="exact"/>
                    <w:ind w:left="0" w:right="0" w:firstLine="0"/>
                    <w:jc w:val="left"/>
                    <w:rPr>
                      <w:rFonts w:ascii="Palatino Linotype"/>
                      <w:i/>
                      <w:sz w:val="12"/>
                    </w:rPr>
                  </w:pPr>
                  <w:r>
                    <w:rPr>
                      <w:rFonts w:ascii="Palatino Linotype"/>
                      <w:i/>
                      <w:w w:val="107"/>
                      <w:sz w:val="12"/>
                    </w:rPr>
                    <w:t>t</w:t>
                  </w:r>
                </w:p>
              </w:txbxContent>
            </v:textbox>
          </v:shape>
        </w:pict>
      </w:r>
      <w:r>
        <w:rPr>
          <w:rFonts w:hint="default" w:ascii="Times New Roman" w:hAnsi="Times New Roman" w:cs="Times New Roman"/>
        </w:rPr>
        <w:pict>
          <v:shape id="_x0000_s1094" o:spid="_x0000_s1094" o:spt="202" type="#_x0000_t202" style="position:absolute;left:0pt;margin-left:315.2pt;margin-top:5.25pt;height:7.3pt;width:1.75pt;mso-position-horizontal-relative:page;z-index:-40960;mso-width-relative:page;mso-height-relative:page;" filled="f" stroked="f" coordsize="21600,21600">
            <v:path/>
            <v:fill on="f" focussize="0,0"/>
            <v:stroke on="f" joinstyle="miter"/>
            <v:imagedata o:title=""/>
            <o:lock v:ext="edit"/>
            <v:textbox inset="0mm,0mm,0mm,0mm">
              <w:txbxContent>
                <w:p>
                  <w:pPr>
                    <w:spacing w:before="0" w:line="146" w:lineRule="exact"/>
                    <w:ind w:left="0" w:right="0" w:firstLine="0"/>
                    <w:jc w:val="left"/>
                    <w:rPr>
                      <w:rFonts w:ascii="Palatino Linotype"/>
                      <w:i/>
                      <w:sz w:val="12"/>
                    </w:rPr>
                  </w:pPr>
                  <w:r>
                    <w:rPr>
                      <w:rFonts w:ascii="Palatino Linotype"/>
                      <w:i/>
                      <w:w w:val="103"/>
                      <w:sz w:val="12"/>
                    </w:rPr>
                    <w:t>i</w:t>
                  </w:r>
                </w:p>
              </w:txbxContent>
            </v:textbox>
          </v:shape>
        </w:pict>
      </w:r>
      <w:r>
        <w:rPr>
          <w:rFonts w:hint="default" w:ascii="Times New Roman" w:hAnsi="Times New Roman" w:cs="Times New Roman"/>
        </w:rPr>
        <w:pict>
          <v:shape id="_x0000_s1095" o:spid="_x0000_s1095" o:spt="202" type="#_x0000_t202" style="position:absolute;left:0pt;margin-left:358.8pt;margin-top:9.4pt;height:7.3pt;width:2.15pt;mso-position-horizontal-relative:page;z-index:-40960;mso-width-relative:page;mso-height-relative:page;" filled="f" stroked="f" coordsize="21600,21600">
            <v:path/>
            <v:fill on="f" focussize="0,0"/>
            <v:stroke on="f" joinstyle="miter"/>
            <v:imagedata o:title=""/>
            <o:lock v:ext="edit"/>
            <v:textbox inset="0mm,0mm,0mm,0mm">
              <w:txbxContent>
                <w:p>
                  <w:pPr>
                    <w:spacing w:before="0" w:line="146" w:lineRule="exact"/>
                    <w:ind w:left="0" w:right="0" w:firstLine="0"/>
                    <w:jc w:val="left"/>
                    <w:rPr>
                      <w:rFonts w:ascii="Palatino Linotype"/>
                      <w:i/>
                      <w:sz w:val="12"/>
                    </w:rPr>
                  </w:pPr>
                  <w:r>
                    <w:rPr>
                      <w:rFonts w:ascii="Palatino Linotype"/>
                      <w:i/>
                      <w:w w:val="107"/>
                      <w:sz w:val="12"/>
                    </w:rPr>
                    <w:t>t</w:t>
                  </w:r>
                </w:p>
              </w:txbxContent>
            </v:textbox>
          </v:shape>
        </w:pict>
      </w:r>
      <w:r>
        <w:rPr>
          <w:rFonts w:hint="default" w:ascii="Times New Roman" w:hAnsi="Times New Roman" w:cs="Times New Roman"/>
        </w:rPr>
        <w:pict>
          <v:shape id="_x0000_s1096" o:spid="_x0000_s1096" o:spt="202" type="#_x0000_t202" style="position:absolute;left:0pt;margin-left:395.6pt;margin-top:9.4pt;height:7.3pt;width:2.15pt;mso-position-horizontal-relative:page;z-index:-40960;mso-width-relative:page;mso-height-relative:page;" filled="f" stroked="f" coordsize="21600,21600">
            <v:path/>
            <v:fill on="f" focussize="0,0"/>
            <v:stroke on="f" joinstyle="miter"/>
            <v:imagedata o:title=""/>
            <o:lock v:ext="edit"/>
            <v:textbox inset="0mm,0mm,0mm,0mm">
              <w:txbxContent>
                <w:p>
                  <w:pPr>
                    <w:spacing w:before="0" w:line="146" w:lineRule="exact"/>
                    <w:ind w:left="0" w:right="0" w:firstLine="0"/>
                    <w:jc w:val="left"/>
                    <w:rPr>
                      <w:rFonts w:ascii="Palatino Linotype"/>
                      <w:i/>
                      <w:sz w:val="12"/>
                    </w:rPr>
                  </w:pPr>
                  <w:r>
                    <w:rPr>
                      <w:rFonts w:ascii="Palatino Linotype"/>
                      <w:i/>
                      <w:w w:val="107"/>
                      <w:sz w:val="12"/>
                    </w:rPr>
                    <w:t>t</w:t>
                  </w:r>
                </w:p>
              </w:txbxContent>
            </v:textbox>
          </v:shape>
        </w:pict>
      </w:r>
      <w:r>
        <w:rPr>
          <w:rFonts w:hint="default" w:ascii="Times New Roman" w:hAnsi="Times New Roman" w:cs="Times New Roman"/>
        </w:rPr>
        <w:pict>
          <v:shape id="_x0000_s1097" o:spid="_x0000_s1097" o:spt="202" type="#_x0000_t202" style="position:absolute;left:0pt;margin-left:482.95pt;margin-top:5.25pt;height:11.45pt;width:4.4pt;mso-position-horizontal-relative:page;z-index:-40960;mso-width-relative:page;mso-height-relative:page;" filled="f" stroked="f" coordsize="21600,21600">
            <v:path/>
            <v:fill on="f" focussize="0,0"/>
            <v:stroke on="f" joinstyle="miter"/>
            <v:imagedata o:title=""/>
            <o:lock v:ext="edit"/>
            <v:textbox inset="0mm,0mm,0mm,0mm">
              <w:txbxContent>
                <w:p>
                  <w:pPr>
                    <w:spacing w:before="0" w:line="223" w:lineRule="auto"/>
                    <w:ind w:left="0" w:right="0" w:firstLine="0"/>
                    <w:jc w:val="left"/>
                    <w:rPr>
                      <w:rFonts w:ascii="Palatino Linotype"/>
                      <w:i/>
                      <w:sz w:val="12"/>
                    </w:rPr>
                  </w:pPr>
                  <w:r>
                    <w:rPr>
                      <w:rFonts w:ascii="Palatino Linotype"/>
                      <w:i/>
                      <w:w w:val="105"/>
                      <w:position w:val="-7"/>
                      <w:sz w:val="12"/>
                    </w:rPr>
                    <w:t>t</w:t>
                  </w:r>
                  <w:r>
                    <w:rPr>
                      <w:rFonts w:ascii="Palatino Linotype"/>
                      <w:i/>
                      <w:w w:val="105"/>
                      <w:sz w:val="12"/>
                    </w:rPr>
                    <w:t>i</w:t>
                  </w:r>
                </w:p>
              </w:txbxContent>
            </v:textbox>
          </v:shape>
        </w:pict>
      </w:r>
      <w:r>
        <w:rPr>
          <w:rFonts w:hint="default" w:ascii="Times New Roman" w:hAnsi="Times New Roman" w:cs="Times New Roman"/>
          <w:b/>
          <w:i/>
          <w:sz w:val="16"/>
        </w:rPr>
        <w:t>s</w:t>
      </w:r>
      <w:r>
        <w:rPr>
          <w:rFonts w:hint="default" w:ascii="Times New Roman" w:hAnsi="Times New Roman" w:cs="Times New Roman"/>
          <w:i/>
          <w:position w:val="7"/>
          <w:sz w:val="12"/>
        </w:rPr>
        <w:t xml:space="preserve">t </w:t>
      </w:r>
      <w:r>
        <w:rPr>
          <w:rFonts w:hint="default" w:ascii="Times New Roman" w:hAnsi="Times New Roman" w:cs="Times New Roman"/>
          <w:w w:val="85"/>
          <w:sz w:val="17"/>
        </w:rPr>
        <w:t xml:space="preserve">· </w:t>
      </w:r>
      <w:r>
        <w:rPr>
          <w:rFonts w:hint="default" w:ascii="Times New Roman" w:hAnsi="Times New Roman" w:cs="Times New Roman"/>
          <w:b/>
          <w:i/>
          <w:sz w:val="16"/>
        </w:rPr>
        <w:t xml:space="preserve">resp </w:t>
      </w:r>
      <w:r>
        <w:rPr>
          <w:rFonts w:hint="default" w:ascii="Times New Roman" w:hAnsi="Times New Roman" w:cs="Times New Roman"/>
          <w:sz w:val="16"/>
        </w:rPr>
        <w:t>(</w:t>
      </w:r>
      <w:r>
        <w:rPr>
          <w:rFonts w:hint="default" w:ascii="Times New Roman" w:hAnsi="Times New Roman" w:cs="Times New Roman"/>
          <w:i/>
          <w:sz w:val="16"/>
        </w:rPr>
        <w:t>Resp</w:t>
      </w:r>
      <w:r>
        <w:rPr>
          <w:rFonts w:hint="default" w:ascii="Times New Roman" w:hAnsi="Times New Roman" w:cs="Times New Roman"/>
          <w:sz w:val="16"/>
        </w:rPr>
        <w:t xml:space="preserve">): </w:t>
      </w:r>
      <w:r>
        <w:rPr>
          <w:rFonts w:hint="default" w:ascii="Times New Roman" w:hAnsi="Times New Roman" w:cs="Times New Roman"/>
          <w:i/>
          <w:sz w:val="16"/>
        </w:rPr>
        <w:t xml:space="preserve">Resp </w:t>
      </w:r>
      <w:r>
        <w:rPr>
          <w:rFonts w:hint="default" w:ascii="Times New Roman" w:hAnsi="Times New Roman" w:cs="Times New Roman"/>
          <w:sz w:val="16"/>
        </w:rPr>
        <w:t xml:space="preserve">denotes a response returned by a tag at state </w:t>
      </w:r>
      <w:r>
        <w:rPr>
          <w:rFonts w:hint="default" w:ascii="Times New Roman" w:hAnsi="Times New Roman" w:cs="Times New Roman"/>
          <w:i/>
          <w:sz w:val="16"/>
        </w:rPr>
        <w:t>s</w:t>
      </w:r>
      <w:r>
        <w:rPr>
          <w:rFonts w:hint="default" w:ascii="Times New Roman" w:hAnsi="Times New Roman" w:cs="Times New Roman"/>
          <w:i/>
          <w:position w:val="7"/>
          <w:sz w:val="12"/>
        </w:rPr>
        <w:t xml:space="preserve">t </w:t>
      </w:r>
      <w:r>
        <w:rPr>
          <w:rFonts w:hint="default" w:ascii="Times New Roman" w:hAnsi="Times New Roman" w:cs="Times New Roman"/>
          <w:sz w:val="16"/>
        </w:rPr>
        <w:t xml:space="preserve">. If </w:t>
      </w:r>
      <w:r>
        <w:rPr>
          <w:rFonts w:hint="default" w:ascii="Times New Roman" w:hAnsi="Times New Roman" w:cs="Times New Roman"/>
          <w:i/>
          <w:sz w:val="18"/>
        </w:rPr>
        <w:t>A</w:t>
      </w:r>
      <w:r>
        <w:rPr>
          <w:rFonts w:hint="default" w:ascii="Times New Roman" w:hAnsi="Times New Roman" w:cs="Times New Roman"/>
          <w:i/>
          <w:spacing w:val="21"/>
          <w:sz w:val="18"/>
        </w:rPr>
        <w:t xml:space="preserve"> </w:t>
      </w:r>
      <w:r>
        <w:rPr>
          <w:rFonts w:hint="default" w:ascii="Times New Roman" w:hAnsi="Times New Roman" w:cs="Times New Roman"/>
          <w:sz w:val="16"/>
        </w:rPr>
        <w:t xml:space="preserve">accesses </w:t>
      </w:r>
      <w:r>
        <w:rPr>
          <w:rFonts w:hint="default" w:ascii="Times New Roman" w:hAnsi="Times New Roman" w:cs="Times New Roman"/>
          <w:b/>
          <w:spacing w:val="-3"/>
          <w:sz w:val="16"/>
        </w:rPr>
        <w:t>SendToTag</w:t>
      </w:r>
      <w:r>
        <w:rPr>
          <w:rFonts w:hint="default" w:ascii="Times New Roman" w:hAnsi="Times New Roman" w:cs="Times New Roman"/>
          <w:spacing w:val="-3"/>
          <w:sz w:val="16"/>
        </w:rPr>
        <w:t xml:space="preserve">, </w:t>
      </w:r>
      <w:r>
        <w:rPr>
          <w:rFonts w:hint="default" w:ascii="Times New Roman" w:hAnsi="Times New Roman" w:cs="Times New Roman"/>
          <w:sz w:val="16"/>
        </w:rPr>
        <w:t xml:space="preserve">the tag at state </w:t>
      </w:r>
      <w:r>
        <w:rPr>
          <w:rFonts w:hint="default" w:ascii="Times New Roman" w:hAnsi="Times New Roman" w:cs="Times New Roman"/>
          <w:i/>
          <w:sz w:val="16"/>
        </w:rPr>
        <w:t>s</w:t>
      </w:r>
      <w:r>
        <w:rPr>
          <w:rFonts w:hint="default" w:ascii="Times New Roman" w:hAnsi="Times New Roman" w:cs="Times New Roman"/>
          <w:i/>
          <w:position w:val="7"/>
          <w:sz w:val="12"/>
        </w:rPr>
        <w:t xml:space="preserve">t </w:t>
      </w:r>
      <w:r>
        <w:rPr>
          <w:rFonts w:hint="default" w:ascii="Times New Roman" w:hAnsi="Times New Roman" w:cs="Times New Roman"/>
          <w:sz w:val="16"/>
        </w:rPr>
        <w:t>may</w:t>
      </w:r>
    </w:p>
    <w:p>
      <w:pPr>
        <w:spacing w:before="0" w:line="196" w:lineRule="auto"/>
        <w:ind w:left="521" w:right="0" w:firstLine="0"/>
        <w:jc w:val="left"/>
        <w:rPr>
          <w:rFonts w:hint="default" w:ascii="Times New Roman" w:hAnsi="Times New Roman" w:cs="Times New Roman"/>
          <w:i/>
          <w:sz w:val="16"/>
        </w:rPr>
      </w:pPr>
      <w:r>
        <w:rPr>
          <w:rFonts w:hint="default" w:ascii="Times New Roman" w:hAnsi="Times New Roman" w:cs="Times New Roman"/>
          <w:w w:val="105"/>
          <w:sz w:val="16"/>
        </w:rPr>
        <w:t xml:space="preserve">transfer to a new state </w:t>
      </w:r>
      <w:r>
        <w:rPr>
          <w:rFonts w:hint="default" w:ascii="Times New Roman" w:hAnsi="Times New Roman" w:cs="Times New Roman"/>
          <w:i/>
          <w:w w:val="105"/>
          <w:sz w:val="16"/>
        </w:rPr>
        <w:t xml:space="preserve">s </w:t>
      </w:r>
      <w:r>
        <w:rPr>
          <w:rFonts w:hint="default" w:ascii="Times New Roman" w:hAnsi="Times New Roman" w:cs="Times New Roman"/>
          <w:i/>
          <w:w w:val="105"/>
          <w:position w:val="-5"/>
          <w:sz w:val="12"/>
        </w:rPr>
        <w:t xml:space="preserve">j </w:t>
      </w:r>
      <w:r>
        <w:rPr>
          <w:rFonts w:hint="default" w:ascii="Times New Roman" w:hAnsi="Times New Roman" w:cs="Times New Roman"/>
          <w:w w:val="105"/>
          <w:sz w:val="16"/>
        </w:rPr>
        <w:t xml:space="preserve">by calculating a new </w:t>
      </w:r>
      <w:r>
        <w:rPr>
          <w:rFonts w:hint="default" w:ascii="Times New Roman" w:hAnsi="Times New Roman" w:cs="Times New Roman"/>
          <w:i/>
          <w:w w:val="105"/>
          <w:sz w:val="16"/>
        </w:rPr>
        <w:t xml:space="preserve">Resp </w:t>
      </w:r>
      <w:r>
        <w:rPr>
          <w:rFonts w:hint="default" w:ascii="Times New Roman" w:hAnsi="Times New Roman" w:cs="Times New Roman"/>
          <w:w w:val="105"/>
          <w:sz w:val="16"/>
        </w:rPr>
        <w:t xml:space="preserve">as </w:t>
      </w:r>
      <w:r>
        <w:rPr>
          <w:rFonts w:hint="default" w:ascii="Times New Roman" w:hAnsi="Times New Roman" w:cs="Times New Roman"/>
          <w:i/>
          <w:w w:val="105"/>
          <w:sz w:val="16"/>
        </w:rPr>
        <w:t xml:space="preserve">s </w:t>
      </w:r>
      <w:r>
        <w:rPr>
          <w:rFonts w:hint="default" w:ascii="Times New Roman" w:hAnsi="Times New Roman" w:cs="Times New Roman"/>
          <w:i/>
          <w:w w:val="105"/>
          <w:position w:val="-5"/>
          <w:sz w:val="12"/>
        </w:rPr>
        <w:t xml:space="preserve">j </w:t>
      </w:r>
      <w:r>
        <w:rPr>
          <w:rFonts w:hint="default" w:ascii="Times New Roman" w:hAnsi="Times New Roman" w:cs="Times New Roman"/>
          <w:w w:val="85"/>
          <w:sz w:val="17"/>
        </w:rPr>
        <w:t xml:space="preserve">· </w:t>
      </w:r>
      <w:r>
        <w:rPr>
          <w:rFonts w:hint="default" w:ascii="Times New Roman" w:hAnsi="Times New Roman" w:cs="Times New Roman"/>
          <w:i/>
          <w:w w:val="105"/>
          <w:sz w:val="16"/>
        </w:rPr>
        <w:t>resp</w:t>
      </w:r>
      <w:r>
        <w:rPr>
          <w:rFonts w:hint="default" w:ascii="Times New Roman" w:hAnsi="Times New Roman" w:cs="Times New Roman"/>
          <w:w w:val="105"/>
          <w:sz w:val="16"/>
        </w:rPr>
        <w:t xml:space="preserve">, while update </w:t>
      </w:r>
      <w:r>
        <w:rPr>
          <w:rFonts w:hint="default" w:ascii="Times New Roman" w:hAnsi="Times New Roman" w:cs="Times New Roman"/>
          <w:i/>
          <w:w w:val="105"/>
          <w:sz w:val="16"/>
        </w:rPr>
        <w:t>s</w:t>
      </w:r>
      <w:r>
        <w:rPr>
          <w:rFonts w:hint="default" w:ascii="Times New Roman" w:hAnsi="Times New Roman" w:cs="Times New Roman"/>
          <w:i/>
          <w:w w:val="105"/>
          <w:position w:val="-5"/>
          <w:sz w:val="12"/>
        </w:rPr>
        <w:t xml:space="preserve">i </w:t>
      </w:r>
      <w:r>
        <w:rPr>
          <w:rFonts w:hint="default" w:ascii="Times New Roman" w:hAnsi="Times New Roman" w:cs="Times New Roman"/>
          <w:w w:val="85"/>
          <w:sz w:val="17"/>
        </w:rPr>
        <w:t xml:space="preserve">· </w:t>
      </w:r>
      <w:r>
        <w:rPr>
          <w:rFonts w:hint="default" w:ascii="Times New Roman" w:hAnsi="Times New Roman" w:cs="Times New Roman"/>
          <w:i/>
          <w:w w:val="105"/>
          <w:sz w:val="16"/>
        </w:rPr>
        <w:t xml:space="preserve">ins </w:t>
      </w:r>
      <w:r>
        <w:rPr>
          <w:rFonts w:hint="default" w:ascii="Times New Roman" w:hAnsi="Times New Roman" w:cs="Times New Roman"/>
          <w:w w:val="105"/>
          <w:sz w:val="16"/>
        </w:rPr>
        <w:t xml:space="preserve">to </w:t>
      </w:r>
      <w:r>
        <w:rPr>
          <w:rFonts w:hint="default" w:ascii="Times New Roman" w:hAnsi="Times New Roman" w:cs="Times New Roman"/>
          <w:i/>
          <w:w w:val="105"/>
          <w:sz w:val="16"/>
        </w:rPr>
        <w:t xml:space="preserve">s </w:t>
      </w:r>
      <w:r>
        <w:rPr>
          <w:rFonts w:hint="default" w:ascii="Times New Roman" w:hAnsi="Times New Roman" w:cs="Times New Roman"/>
          <w:i/>
          <w:w w:val="105"/>
          <w:position w:val="-5"/>
          <w:sz w:val="12"/>
        </w:rPr>
        <w:t xml:space="preserve">j </w:t>
      </w:r>
      <w:r>
        <w:rPr>
          <w:rFonts w:hint="default" w:ascii="Times New Roman" w:hAnsi="Times New Roman" w:cs="Times New Roman"/>
          <w:w w:val="85"/>
          <w:sz w:val="17"/>
        </w:rPr>
        <w:t xml:space="preserve">· </w:t>
      </w:r>
      <w:r>
        <w:rPr>
          <w:rFonts w:hint="default" w:ascii="Times New Roman" w:hAnsi="Times New Roman" w:cs="Times New Roman"/>
          <w:i/>
          <w:w w:val="105"/>
          <w:sz w:val="16"/>
        </w:rPr>
        <w:t>ins</w:t>
      </w:r>
      <w:r>
        <w:rPr>
          <w:rFonts w:hint="default" w:ascii="Times New Roman" w:hAnsi="Times New Roman" w:cs="Times New Roman"/>
          <w:w w:val="105"/>
          <w:sz w:val="16"/>
        </w:rPr>
        <w:t xml:space="preserve">. </w:t>
      </w:r>
      <w:r>
        <w:rPr>
          <w:rFonts w:hint="default" w:ascii="Times New Roman" w:hAnsi="Times New Roman" w:cs="Times New Roman"/>
          <w:i/>
          <w:w w:val="105"/>
          <w:sz w:val="18"/>
        </w:rPr>
        <w:t xml:space="preserve">A </w:t>
      </w:r>
      <w:r>
        <w:rPr>
          <w:rFonts w:hint="default" w:ascii="Times New Roman" w:hAnsi="Times New Roman" w:cs="Times New Roman"/>
          <w:w w:val="105"/>
          <w:sz w:val="16"/>
        </w:rPr>
        <w:t xml:space="preserve">can retrieve </w:t>
      </w:r>
      <w:r>
        <w:rPr>
          <w:rFonts w:hint="default" w:ascii="Times New Roman" w:hAnsi="Times New Roman" w:cs="Times New Roman"/>
          <w:i/>
          <w:w w:val="105"/>
          <w:sz w:val="16"/>
        </w:rPr>
        <w:t xml:space="preserve">s </w:t>
      </w:r>
      <w:r>
        <w:rPr>
          <w:rFonts w:hint="default" w:ascii="Times New Roman" w:hAnsi="Times New Roman" w:cs="Times New Roman"/>
          <w:i/>
          <w:w w:val="105"/>
          <w:position w:val="-5"/>
          <w:sz w:val="12"/>
        </w:rPr>
        <w:t xml:space="preserve">j </w:t>
      </w:r>
      <w:r>
        <w:rPr>
          <w:rFonts w:hint="default" w:ascii="Times New Roman" w:hAnsi="Times New Roman" w:cs="Times New Roman"/>
          <w:w w:val="85"/>
          <w:sz w:val="17"/>
        </w:rPr>
        <w:t xml:space="preserve">· </w:t>
      </w:r>
      <w:r>
        <w:rPr>
          <w:rFonts w:hint="default" w:ascii="Times New Roman" w:hAnsi="Times New Roman" w:cs="Times New Roman"/>
          <w:i/>
          <w:w w:val="105"/>
          <w:sz w:val="16"/>
        </w:rPr>
        <w:t>resp</w:t>
      </w:r>
    </w:p>
    <w:p>
      <w:pPr>
        <w:spacing w:before="0" w:line="176" w:lineRule="exact"/>
        <w:ind w:left="521" w:right="0" w:firstLine="0"/>
        <w:jc w:val="left"/>
        <w:rPr>
          <w:rFonts w:hint="default" w:ascii="Times New Roman" w:hAnsi="Times New Roman" w:cs="Times New Roman"/>
          <w:sz w:val="16"/>
        </w:rPr>
      </w:pPr>
      <w:r>
        <w:rPr>
          <w:rFonts w:hint="default" w:ascii="Times New Roman" w:hAnsi="Times New Roman" w:cs="Times New Roman"/>
          <w:w w:val="105"/>
          <w:sz w:val="16"/>
        </w:rPr>
        <w:t xml:space="preserve">by accessing </w:t>
      </w:r>
      <w:r>
        <w:rPr>
          <w:rFonts w:hint="default" w:ascii="Times New Roman" w:hAnsi="Times New Roman" w:cs="Times New Roman"/>
          <w:b/>
          <w:w w:val="105"/>
          <w:sz w:val="16"/>
        </w:rPr>
        <w:t>ReceiveFromTag</w:t>
      </w:r>
      <w:r>
        <w:rPr>
          <w:rFonts w:hint="default" w:ascii="Times New Roman" w:hAnsi="Times New Roman" w:cs="Times New Roman"/>
          <w:w w:val="105"/>
          <w:sz w:val="16"/>
        </w:rPr>
        <w:t>.</w:t>
      </w:r>
    </w:p>
    <w:p>
      <w:pPr>
        <w:pStyle w:val="10"/>
        <w:numPr>
          <w:ilvl w:val="0"/>
          <w:numId w:val="12"/>
        </w:numPr>
        <w:tabs>
          <w:tab w:val="left" w:pos="527"/>
        </w:tabs>
        <w:spacing w:before="0" w:after="0" w:line="237" w:lineRule="exact"/>
        <w:ind w:left="521" w:right="0" w:hanging="170"/>
        <w:jc w:val="left"/>
        <w:rPr>
          <w:rFonts w:hint="default" w:ascii="Times New Roman" w:hAnsi="Times New Roman" w:cs="Times New Roman"/>
          <w:sz w:val="16"/>
        </w:rPr>
      </w:pPr>
      <w:r>
        <w:rPr>
          <w:rFonts w:hint="default" w:ascii="Times New Roman" w:hAnsi="Times New Roman" w:cs="Times New Roman"/>
        </w:rPr>
        <w:pict>
          <v:shape id="_x0000_s1098" o:spid="_x0000_s1098" o:spt="202" type="#_x0000_t202" style="position:absolute;left:0pt;margin-left:61.15pt;margin-top:6.35pt;height:7.3pt;width:1.75pt;mso-position-horizontal-relative:page;z-index:-40960;mso-width-relative:page;mso-height-relative:page;" filled="f" stroked="f" coordsize="21600,21600">
            <v:path/>
            <v:fill on="f" focussize="0,0"/>
            <v:stroke on="f" joinstyle="miter"/>
            <v:imagedata o:title=""/>
            <o:lock v:ext="edit"/>
            <v:textbox inset="0mm,0mm,0mm,0mm">
              <w:txbxContent>
                <w:p>
                  <w:pPr>
                    <w:spacing w:before="0" w:line="146" w:lineRule="exact"/>
                    <w:ind w:left="0" w:right="0" w:firstLine="0"/>
                    <w:jc w:val="left"/>
                    <w:rPr>
                      <w:rFonts w:ascii="Palatino Linotype"/>
                      <w:i/>
                      <w:sz w:val="12"/>
                    </w:rPr>
                  </w:pPr>
                  <w:r>
                    <w:rPr>
                      <w:rFonts w:ascii="Palatino Linotype"/>
                      <w:i/>
                      <w:w w:val="103"/>
                      <w:sz w:val="12"/>
                    </w:rPr>
                    <w:t>i</w:t>
                  </w:r>
                </w:p>
              </w:txbxContent>
            </v:textbox>
          </v:shape>
        </w:pict>
      </w:r>
      <w:r>
        <w:rPr>
          <w:rFonts w:hint="default" w:ascii="Times New Roman" w:hAnsi="Times New Roman" w:cs="Times New Roman"/>
        </w:rPr>
        <w:pict>
          <v:shape id="_x0000_s1099" o:spid="_x0000_s1099" o:spt="202" type="#_x0000_t202" style="position:absolute;left:0pt;margin-left:303.5pt;margin-top:6.35pt;height:7.3pt;width:1.75pt;mso-position-horizontal-relative:page;z-index:-40960;mso-width-relative:page;mso-height-relative:page;" filled="f" stroked="f" coordsize="21600,21600">
            <v:path/>
            <v:fill on="f" focussize="0,0"/>
            <v:stroke on="f" joinstyle="miter"/>
            <v:imagedata o:title=""/>
            <o:lock v:ext="edit"/>
            <v:textbox inset="0mm,0mm,0mm,0mm">
              <w:txbxContent>
                <w:p>
                  <w:pPr>
                    <w:spacing w:before="0" w:line="146" w:lineRule="exact"/>
                    <w:ind w:left="0" w:right="0" w:firstLine="0"/>
                    <w:jc w:val="left"/>
                    <w:rPr>
                      <w:rFonts w:ascii="Palatino Linotype"/>
                      <w:i/>
                      <w:sz w:val="12"/>
                    </w:rPr>
                  </w:pPr>
                  <w:r>
                    <w:rPr>
                      <w:rFonts w:ascii="Palatino Linotype"/>
                      <w:i/>
                      <w:w w:val="103"/>
                      <w:sz w:val="12"/>
                    </w:rPr>
                    <w:t>i</w:t>
                  </w:r>
                </w:p>
              </w:txbxContent>
            </v:textbox>
          </v:shape>
        </w:pict>
      </w:r>
      <w:r>
        <w:rPr>
          <w:rFonts w:hint="default" w:ascii="Times New Roman" w:hAnsi="Times New Roman" w:cs="Times New Roman"/>
          <w:b/>
          <w:i/>
          <w:w w:val="105"/>
          <w:sz w:val="16"/>
        </w:rPr>
        <w:t>s</w:t>
      </w:r>
      <w:r>
        <w:rPr>
          <w:rFonts w:hint="default" w:ascii="Times New Roman" w:hAnsi="Times New Roman" w:cs="Times New Roman"/>
          <w:i/>
          <w:w w:val="105"/>
          <w:position w:val="7"/>
          <w:sz w:val="12"/>
        </w:rPr>
        <w:t>r</w:t>
      </w:r>
      <w:r>
        <w:rPr>
          <w:rFonts w:hint="default" w:ascii="Times New Roman" w:hAnsi="Times New Roman" w:cs="Times New Roman"/>
          <w:i/>
          <w:spacing w:val="-2"/>
          <w:w w:val="105"/>
          <w:position w:val="7"/>
          <w:sz w:val="12"/>
        </w:rPr>
        <w:t xml:space="preserve"> </w:t>
      </w:r>
      <w:r>
        <w:rPr>
          <w:rFonts w:hint="default" w:ascii="Times New Roman" w:hAnsi="Times New Roman" w:cs="Times New Roman"/>
          <w:w w:val="85"/>
          <w:sz w:val="17"/>
        </w:rPr>
        <w:t>·</w:t>
      </w:r>
      <w:r>
        <w:rPr>
          <w:rFonts w:hint="default" w:ascii="Times New Roman" w:hAnsi="Times New Roman" w:cs="Times New Roman"/>
          <w:spacing w:val="-31"/>
          <w:w w:val="85"/>
          <w:sz w:val="17"/>
        </w:rPr>
        <w:t xml:space="preserve"> </w:t>
      </w:r>
      <w:r>
        <w:rPr>
          <w:rFonts w:hint="default" w:ascii="Times New Roman" w:hAnsi="Times New Roman" w:cs="Times New Roman"/>
          <w:b/>
          <w:i/>
          <w:w w:val="105"/>
          <w:sz w:val="16"/>
        </w:rPr>
        <w:t>chlg</w:t>
      </w:r>
      <w:r>
        <w:rPr>
          <w:rFonts w:hint="default" w:ascii="Times New Roman" w:hAnsi="Times New Roman" w:cs="Times New Roman"/>
          <w:b/>
          <w:i/>
          <w:spacing w:val="18"/>
          <w:w w:val="105"/>
          <w:sz w:val="16"/>
        </w:rPr>
        <w:t xml:space="preserve"> </w:t>
      </w:r>
      <w:r>
        <w:rPr>
          <w:rFonts w:hint="default" w:ascii="Times New Roman" w:hAnsi="Times New Roman" w:cs="Times New Roman"/>
          <w:w w:val="105"/>
          <w:sz w:val="16"/>
        </w:rPr>
        <w:t>(</w:t>
      </w:r>
      <w:r>
        <w:rPr>
          <w:rFonts w:hint="default" w:ascii="Times New Roman" w:hAnsi="Times New Roman" w:cs="Times New Roman"/>
          <w:i/>
          <w:w w:val="105"/>
          <w:sz w:val="16"/>
        </w:rPr>
        <w:t>Chlg</w:t>
      </w:r>
      <w:r>
        <w:rPr>
          <w:rFonts w:hint="default" w:ascii="Times New Roman" w:hAnsi="Times New Roman" w:cs="Times New Roman"/>
          <w:w w:val="105"/>
          <w:sz w:val="16"/>
        </w:rPr>
        <w:t>):</w:t>
      </w:r>
      <w:r>
        <w:rPr>
          <w:rFonts w:hint="default" w:ascii="Times New Roman" w:hAnsi="Times New Roman" w:cs="Times New Roman"/>
          <w:spacing w:val="10"/>
          <w:w w:val="105"/>
          <w:sz w:val="16"/>
        </w:rPr>
        <w:t xml:space="preserve"> </w:t>
      </w:r>
      <w:r>
        <w:rPr>
          <w:rFonts w:hint="default" w:ascii="Times New Roman" w:hAnsi="Times New Roman" w:cs="Times New Roman"/>
          <w:i/>
          <w:w w:val="105"/>
          <w:sz w:val="16"/>
        </w:rPr>
        <w:t>Chlg</w:t>
      </w:r>
      <w:r>
        <w:rPr>
          <w:rFonts w:hint="default" w:ascii="Times New Roman" w:hAnsi="Times New Roman" w:cs="Times New Roman"/>
          <w:i/>
          <w:spacing w:val="10"/>
          <w:w w:val="105"/>
          <w:sz w:val="16"/>
        </w:rPr>
        <w:t xml:space="preserve"> </w:t>
      </w:r>
      <w:r>
        <w:rPr>
          <w:rFonts w:hint="default" w:ascii="Times New Roman" w:hAnsi="Times New Roman" w:cs="Times New Roman"/>
          <w:w w:val="105"/>
          <w:sz w:val="16"/>
        </w:rPr>
        <w:t>denotes</w:t>
      </w:r>
      <w:r>
        <w:rPr>
          <w:rFonts w:hint="default" w:ascii="Times New Roman" w:hAnsi="Times New Roman" w:cs="Times New Roman"/>
          <w:spacing w:val="10"/>
          <w:w w:val="105"/>
          <w:sz w:val="16"/>
        </w:rPr>
        <w:t xml:space="preserve"> </w:t>
      </w:r>
      <w:r>
        <w:rPr>
          <w:rFonts w:hint="default" w:ascii="Times New Roman" w:hAnsi="Times New Roman" w:cs="Times New Roman"/>
          <w:w w:val="105"/>
          <w:sz w:val="16"/>
        </w:rPr>
        <w:t>a</w:t>
      </w:r>
      <w:r>
        <w:rPr>
          <w:rFonts w:hint="default" w:ascii="Times New Roman" w:hAnsi="Times New Roman" w:cs="Times New Roman"/>
          <w:spacing w:val="11"/>
          <w:w w:val="105"/>
          <w:sz w:val="16"/>
        </w:rPr>
        <w:t xml:space="preserve"> </w:t>
      </w:r>
      <w:r>
        <w:rPr>
          <w:rFonts w:hint="default" w:ascii="Times New Roman" w:hAnsi="Times New Roman" w:cs="Times New Roman"/>
          <w:w w:val="105"/>
          <w:sz w:val="16"/>
        </w:rPr>
        <w:t>challenge</w:t>
      </w:r>
      <w:r>
        <w:rPr>
          <w:rFonts w:hint="default" w:ascii="Times New Roman" w:hAnsi="Times New Roman" w:cs="Times New Roman"/>
          <w:spacing w:val="10"/>
          <w:w w:val="105"/>
          <w:sz w:val="16"/>
        </w:rPr>
        <w:t xml:space="preserve"> </w:t>
      </w:r>
      <w:r>
        <w:rPr>
          <w:rFonts w:hint="default" w:ascii="Times New Roman" w:hAnsi="Times New Roman" w:cs="Times New Roman"/>
          <w:w w:val="105"/>
          <w:sz w:val="16"/>
        </w:rPr>
        <w:t>generated</w:t>
      </w:r>
      <w:r>
        <w:rPr>
          <w:rFonts w:hint="default" w:ascii="Times New Roman" w:hAnsi="Times New Roman" w:cs="Times New Roman"/>
          <w:spacing w:val="10"/>
          <w:w w:val="105"/>
          <w:sz w:val="16"/>
        </w:rPr>
        <w:t xml:space="preserve"> </w:t>
      </w:r>
      <w:r>
        <w:rPr>
          <w:rFonts w:hint="default" w:ascii="Times New Roman" w:hAnsi="Times New Roman" w:cs="Times New Roman"/>
          <w:w w:val="105"/>
          <w:sz w:val="16"/>
        </w:rPr>
        <w:t>by</w:t>
      </w:r>
      <w:r>
        <w:rPr>
          <w:rFonts w:hint="default" w:ascii="Times New Roman" w:hAnsi="Times New Roman" w:cs="Times New Roman"/>
          <w:spacing w:val="10"/>
          <w:w w:val="105"/>
          <w:sz w:val="16"/>
        </w:rPr>
        <w:t xml:space="preserve"> </w:t>
      </w:r>
      <w:r>
        <w:rPr>
          <w:rFonts w:hint="default" w:ascii="Times New Roman" w:hAnsi="Times New Roman" w:cs="Times New Roman"/>
          <w:w w:val="105"/>
          <w:sz w:val="16"/>
        </w:rPr>
        <w:t>a</w:t>
      </w:r>
      <w:r>
        <w:rPr>
          <w:rFonts w:hint="default" w:ascii="Times New Roman" w:hAnsi="Times New Roman" w:cs="Times New Roman"/>
          <w:spacing w:val="10"/>
          <w:w w:val="105"/>
          <w:sz w:val="16"/>
        </w:rPr>
        <w:t xml:space="preserve"> </w:t>
      </w:r>
      <w:r>
        <w:rPr>
          <w:rFonts w:hint="default" w:ascii="Times New Roman" w:hAnsi="Times New Roman" w:cs="Times New Roman"/>
          <w:w w:val="105"/>
          <w:sz w:val="16"/>
        </w:rPr>
        <w:t>reader</w:t>
      </w:r>
      <w:r>
        <w:rPr>
          <w:rFonts w:hint="default" w:ascii="Times New Roman" w:hAnsi="Times New Roman" w:cs="Times New Roman"/>
          <w:spacing w:val="11"/>
          <w:w w:val="105"/>
          <w:sz w:val="16"/>
        </w:rPr>
        <w:t xml:space="preserve"> </w:t>
      </w:r>
      <w:r>
        <w:rPr>
          <w:rFonts w:hint="default" w:ascii="Times New Roman" w:hAnsi="Times New Roman" w:cs="Times New Roman"/>
          <w:w w:val="105"/>
          <w:sz w:val="16"/>
        </w:rPr>
        <w:t>at</w:t>
      </w:r>
      <w:r>
        <w:rPr>
          <w:rFonts w:hint="default" w:ascii="Times New Roman" w:hAnsi="Times New Roman" w:cs="Times New Roman"/>
          <w:spacing w:val="15"/>
          <w:w w:val="105"/>
          <w:sz w:val="16"/>
        </w:rPr>
        <w:t xml:space="preserve"> </w:t>
      </w:r>
      <w:r>
        <w:rPr>
          <w:rFonts w:hint="default" w:ascii="Times New Roman" w:hAnsi="Times New Roman" w:cs="Times New Roman"/>
          <w:i/>
          <w:w w:val="105"/>
          <w:sz w:val="16"/>
        </w:rPr>
        <w:t>s</w:t>
      </w:r>
      <w:r>
        <w:rPr>
          <w:rFonts w:hint="default" w:ascii="Times New Roman" w:hAnsi="Times New Roman" w:cs="Times New Roman"/>
          <w:i/>
          <w:w w:val="105"/>
          <w:position w:val="7"/>
          <w:sz w:val="12"/>
        </w:rPr>
        <w:t>r</w:t>
      </w:r>
      <w:r>
        <w:rPr>
          <w:rFonts w:hint="default" w:ascii="Times New Roman" w:hAnsi="Times New Roman" w:cs="Times New Roman"/>
          <w:i/>
          <w:spacing w:val="-14"/>
          <w:w w:val="105"/>
          <w:position w:val="7"/>
          <w:sz w:val="12"/>
        </w:rPr>
        <w:t xml:space="preserve"> </w:t>
      </w:r>
      <w:r>
        <w:rPr>
          <w:rFonts w:hint="default" w:ascii="Times New Roman" w:hAnsi="Times New Roman" w:cs="Times New Roman"/>
          <w:w w:val="105"/>
          <w:sz w:val="16"/>
        </w:rPr>
        <w:t>.</w:t>
      </w:r>
      <w:r>
        <w:rPr>
          <w:rFonts w:hint="default" w:ascii="Times New Roman" w:hAnsi="Times New Roman" w:cs="Times New Roman"/>
          <w:spacing w:val="10"/>
          <w:w w:val="105"/>
          <w:sz w:val="16"/>
        </w:rPr>
        <w:t xml:space="preserve"> </w:t>
      </w:r>
      <w:r>
        <w:rPr>
          <w:rFonts w:hint="default" w:ascii="Times New Roman" w:hAnsi="Times New Roman" w:cs="Times New Roman"/>
          <w:i/>
          <w:w w:val="105"/>
          <w:sz w:val="16"/>
        </w:rPr>
        <w:t>Chlg</w:t>
      </w:r>
      <w:r>
        <w:rPr>
          <w:rFonts w:hint="default" w:ascii="Times New Roman" w:hAnsi="Times New Roman" w:cs="Times New Roman"/>
          <w:i/>
          <w:spacing w:val="10"/>
          <w:w w:val="105"/>
          <w:sz w:val="16"/>
        </w:rPr>
        <w:t xml:space="preserve"> </w:t>
      </w:r>
      <w:r>
        <w:rPr>
          <w:rFonts w:hint="default" w:ascii="Times New Roman" w:hAnsi="Times New Roman" w:cs="Times New Roman"/>
          <w:w w:val="105"/>
          <w:sz w:val="16"/>
        </w:rPr>
        <w:t>can</w:t>
      </w:r>
      <w:r>
        <w:rPr>
          <w:rFonts w:hint="default" w:ascii="Times New Roman" w:hAnsi="Times New Roman" w:cs="Times New Roman"/>
          <w:spacing w:val="10"/>
          <w:w w:val="105"/>
          <w:sz w:val="16"/>
        </w:rPr>
        <w:t xml:space="preserve"> </w:t>
      </w:r>
      <w:r>
        <w:rPr>
          <w:rFonts w:hint="default" w:ascii="Times New Roman" w:hAnsi="Times New Roman" w:cs="Times New Roman"/>
          <w:w w:val="105"/>
          <w:sz w:val="16"/>
        </w:rPr>
        <w:t>be</w:t>
      </w:r>
      <w:r>
        <w:rPr>
          <w:rFonts w:hint="default" w:ascii="Times New Roman" w:hAnsi="Times New Roman" w:cs="Times New Roman"/>
          <w:spacing w:val="11"/>
          <w:w w:val="105"/>
          <w:sz w:val="16"/>
        </w:rPr>
        <w:t xml:space="preserve"> </w:t>
      </w:r>
      <w:r>
        <w:rPr>
          <w:rFonts w:hint="default" w:ascii="Times New Roman" w:hAnsi="Times New Roman" w:cs="Times New Roman"/>
          <w:w w:val="105"/>
          <w:sz w:val="16"/>
        </w:rPr>
        <w:t>the</w:t>
      </w:r>
      <w:r>
        <w:rPr>
          <w:rFonts w:hint="default" w:ascii="Times New Roman" w:hAnsi="Times New Roman" w:cs="Times New Roman"/>
          <w:spacing w:val="10"/>
          <w:w w:val="105"/>
          <w:sz w:val="16"/>
        </w:rPr>
        <w:t xml:space="preserve"> </w:t>
      </w:r>
      <w:r>
        <w:rPr>
          <w:rFonts w:hint="default" w:ascii="Times New Roman" w:hAnsi="Times New Roman" w:cs="Times New Roman"/>
          <w:w w:val="105"/>
          <w:sz w:val="16"/>
        </w:rPr>
        <w:t>ﬁrst</w:t>
      </w:r>
      <w:r>
        <w:rPr>
          <w:rFonts w:hint="default" w:ascii="Times New Roman" w:hAnsi="Times New Roman" w:cs="Times New Roman"/>
          <w:spacing w:val="10"/>
          <w:w w:val="105"/>
          <w:sz w:val="16"/>
        </w:rPr>
        <w:t xml:space="preserve"> </w:t>
      </w:r>
      <w:r>
        <w:rPr>
          <w:rFonts w:hint="default" w:ascii="Times New Roman" w:hAnsi="Times New Roman" w:cs="Times New Roman"/>
          <w:w w:val="105"/>
          <w:sz w:val="16"/>
        </w:rPr>
        <w:t>message</w:t>
      </w:r>
      <w:r>
        <w:rPr>
          <w:rFonts w:hint="default" w:ascii="Times New Roman" w:hAnsi="Times New Roman" w:cs="Times New Roman"/>
          <w:spacing w:val="10"/>
          <w:w w:val="105"/>
          <w:sz w:val="16"/>
        </w:rPr>
        <w:t xml:space="preserve"> </w:t>
      </w:r>
      <w:r>
        <w:rPr>
          <w:rFonts w:hint="default" w:ascii="Times New Roman" w:hAnsi="Times New Roman" w:cs="Times New Roman"/>
          <w:w w:val="105"/>
          <w:sz w:val="16"/>
        </w:rPr>
        <w:t>launched</w:t>
      </w:r>
      <w:r>
        <w:rPr>
          <w:rFonts w:hint="default" w:ascii="Times New Roman" w:hAnsi="Times New Roman" w:cs="Times New Roman"/>
          <w:spacing w:val="11"/>
          <w:w w:val="105"/>
          <w:sz w:val="16"/>
        </w:rPr>
        <w:t xml:space="preserve"> </w:t>
      </w:r>
      <w:r>
        <w:rPr>
          <w:rFonts w:hint="default" w:ascii="Times New Roman" w:hAnsi="Times New Roman" w:cs="Times New Roman"/>
          <w:w w:val="105"/>
          <w:sz w:val="16"/>
        </w:rPr>
        <w:t>by</w:t>
      </w:r>
      <w:r>
        <w:rPr>
          <w:rFonts w:hint="default" w:ascii="Times New Roman" w:hAnsi="Times New Roman" w:cs="Times New Roman"/>
          <w:spacing w:val="10"/>
          <w:w w:val="105"/>
          <w:sz w:val="16"/>
        </w:rPr>
        <w:t xml:space="preserve"> </w:t>
      </w:r>
      <w:r>
        <w:rPr>
          <w:rFonts w:hint="default" w:ascii="Times New Roman" w:hAnsi="Times New Roman" w:cs="Times New Roman"/>
          <w:w w:val="105"/>
          <w:sz w:val="16"/>
        </w:rPr>
        <w:t>the</w:t>
      </w:r>
      <w:r>
        <w:rPr>
          <w:rFonts w:hint="default" w:ascii="Times New Roman" w:hAnsi="Times New Roman" w:cs="Times New Roman"/>
          <w:spacing w:val="10"/>
          <w:w w:val="105"/>
          <w:sz w:val="16"/>
        </w:rPr>
        <w:t xml:space="preserve"> </w:t>
      </w:r>
      <w:r>
        <w:rPr>
          <w:rFonts w:hint="default" w:ascii="Times New Roman" w:hAnsi="Times New Roman" w:cs="Times New Roman"/>
          <w:w w:val="105"/>
          <w:sz w:val="16"/>
        </w:rPr>
        <w:t>reader</w:t>
      </w:r>
    </w:p>
    <w:p>
      <w:pPr>
        <w:pStyle w:val="5"/>
        <w:spacing w:before="2" w:line="220" w:lineRule="auto"/>
        <w:ind w:left="521" w:right="115"/>
        <w:rPr>
          <w:rFonts w:hint="default" w:ascii="Times New Roman" w:hAnsi="Times New Roman" w:cs="Times New Roman"/>
        </w:rPr>
      </w:pPr>
      <w:r>
        <w:rPr>
          <w:rFonts w:hint="default" w:ascii="Times New Roman" w:hAnsi="Times New Roman" w:cs="Times New Roman"/>
          <w:w w:val="105"/>
        </w:rPr>
        <w:t xml:space="preserve">in a session proactively. For a protocol involving several challenge–response interactions, </w:t>
      </w:r>
      <w:r>
        <w:rPr>
          <w:rFonts w:hint="default" w:ascii="Times New Roman" w:hAnsi="Times New Roman" w:cs="Times New Roman"/>
          <w:i/>
          <w:w w:val="105"/>
        </w:rPr>
        <w:t xml:space="preserve">Chlg </w:t>
      </w:r>
      <w:r>
        <w:rPr>
          <w:rFonts w:hint="default" w:ascii="Times New Roman" w:hAnsi="Times New Roman" w:cs="Times New Roman"/>
          <w:w w:val="105"/>
        </w:rPr>
        <w:t>can also be generated according</w:t>
      </w:r>
      <w:r>
        <w:rPr>
          <w:rFonts w:hint="default" w:ascii="Times New Roman" w:hAnsi="Times New Roman" w:cs="Times New Roman"/>
          <w:spacing w:val="27"/>
          <w:w w:val="105"/>
        </w:rPr>
        <w:t xml:space="preserve"> </w:t>
      </w:r>
      <w:r>
        <w:rPr>
          <w:rFonts w:hint="default" w:ascii="Times New Roman" w:hAnsi="Times New Roman" w:cs="Times New Roman"/>
          <w:w w:val="105"/>
        </w:rPr>
        <w:t>to</w:t>
      </w:r>
      <w:r>
        <w:rPr>
          <w:rFonts w:hint="default" w:ascii="Times New Roman" w:hAnsi="Times New Roman" w:cs="Times New Roman"/>
          <w:spacing w:val="28"/>
          <w:w w:val="105"/>
        </w:rPr>
        <w:t xml:space="preserve"> </w:t>
      </w:r>
      <w:r>
        <w:rPr>
          <w:rFonts w:hint="default" w:ascii="Times New Roman" w:hAnsi="Times New Roman" w:cs="Times New Roman"/>
          <w:w w:val="105"/>
        </w:rPr>
        <w:t>the</w:t>
      </w:r>
      <w:r>
        <w:rPr>
          <w:rFonts w:hint="default" w:ascii="Times New Roman" w:hAnsi="Times New Roman" w:cs="Times New Roman"/>
          <w:spacing w:val="28"/>
          <w:w w:val="105"/>
        </w:rPr>
        <w:t xml:space="preserve"> </w:t>
      </w:r>
      <w:r>
        <w:rPr>
          <w:rFonts w:hint="default" w:ascii="Times New Roman" w:hAnsi="Times New Roman" w:cs="Times New Roman"/>
          <w:w w:val="105"/>
        </w:rPr>
        <w:t>message</w:t>
      </w:r>
      <w:r>
        <w:rPr>
          <w:rFonts w:hint="default" w:ascii="Times New Roman" w:hAnsi="Times New Roman" w:cs="Times New Roman"/>
          <w:spacing w:val="24"/>
          <w:w w:val="105"/>
        </w:rPr>
        <w:t xml:space="preserve"> </w:t>
      </w:r>
      <w:r>
        <w:rPr>
          <w:rFonts w:hint="default" w:ascii="Times New Roman" w:hAnsi="Times New Roman" w:cs="Times New Roman"/>
          <w:i/>
          <w:w w:val="105"/>
        </w:rPr>
        <w:t>m</w:t>
      </w:r>
      <w:r>
        <w:rPr>
          <w:rFonts w:hint="default" w:ascii="Times New Roman" w:hAnsi="Times New Roman" w:cs="Times New Roman"/>
          <w:i/>
          <w:spacing w:val="26"/>
          <w:w w:val="105"/>
        </w:rPr>
        <w:t xml:space="preserve"> </w:t>
      </w:r>
      <w:r>
        <w:rPr>
          <w:rFonts w:hint="default" w:ascii="Times New Roman" w:hAnsi="Times New Roman" w:cs="Times New Roman"/>
          <w:w w:val="105"/>
        </w:rPr>
        <w:t>in</w:t>
      </w:r>
      <w:r>
        <w:rPr>
          <w:rFonts w:hint="default" w:ascii="Times New Roman" w:hAnsi="Times New Roman" w:cs="Times New Roman"/>
          <w:spacing w:val="28"/>
          <w:w w:val="105"/>
        </w:rPr>
        <w:t xml:space="preserve"> </w:t>
      </w:r>
      <w:r>
        <w:rPr>
          <w:rFonts w:hint="default" w:ascii="Times New Roman" w:hAnsi="Times New Roman" w:cs="Times New Roman"/>
          <w:b/>
          <w:w w:val="105"/>
        </w:rPr>
        <w:t>SendToReader</w:t>
      </w:r>
      <w:r>
        <w:rPr>
          <w:rFonts w:hint="default" w:ascii="Times New Roman" w:hAnsi="Times New Roman" w:cs="Times New Roman"/>
          <w:b/>
          <w:spacing w:val="27"/>
          <w:w w:val="105"/>
        </w:rPr>
        <w:t xml:space="preserve"> </w:t>
      </w:r>
      <w:r>
        <w:rPr>
          <w:rFonts w:hint="default" w:ascii="Times New Roman" w:hAnsi="Times New Roman" w:cs="Times New Roman"/>
          <w:w w:val="105"/>
        </w:rPr>
        <w:t>that</w:t>
      </w:r>
      <w:r>
        <w:rPr>
          <w:rFonts w:hint="default" w:ascii="Times New Roman" w:hAnsi="Times New Roman" w:cs="Times New Roman"/>
          <w:spacing w:val="28"/>
          <w:w w:val="105"/>
        </w:rPr>
        <w:t xml:space="preserve"> </w:t>
      </w:r>
      <w:r>
        <w:rPr>
          <w:rFonts w:hint="default" w:ascii="Times New Roman" w:hAnsi="Times New Roman" w:cs="Times New Roman"/>
          <w:i/>
          <w:w w:val="105"/>
          <w:sz w:val="18"/>
        </w:rPr>
        <w:t xml:space="preserve">A </w:t>
      </w:r>
      <w:r>
        <w:rPr>
          <w:rFonts w:hint="default" w:ascii="Times New Roman" w:hAnsi="Times New Roman" w:cs="Times New Roman"/>
          <w:w w:val="105"/>
        </w:rPr>
        <w:t>accesses.</w:t>
      </w:r>
      <w:r>
        <w:rPr>
          <w:rFonts w:hint="default" w:ascii="Times New Roman" w:hAnsi="Times New Roman" w:cs="Times New Roman"/>
          <w:spacing w:val="28"/>
          <w:w w:val="105"/>
        </w:rPr>
        <w:t xml:space="preserve"> </w:t>
      </w:r>
      <w:r>
        <w:rPr>
          <w:rFonts w:hint="default" w:ascii="Times New Roman" w:hAnsi="Times New Roman" w:cs="Times New Roman"/>
          <w:w w:val="105"/>
        </w:rPr>
        <w:t>Hence,</w:t>
      </w:r>
      <w:r>
        <w:rPr>
          <w:rFonts w:hint="default" w:ascii="Times New Roman" w:hAnsi="Times New Roman" w:cs="Times New Roman"/>
          <w:spacing w:val="28"/>
          <w:w w:val="105"/>
        </w:rPr>
        <w:t xml:space="preserve"> </w:t>
      </w:r>
      <w:r>
        <w:rPr>
          <w:rFonts w:hint="default" w:ascii="Times New Roman" w:hAnsi="Times New Roman" w:cs="Times New Roman"/>
          <w:w w:val="105"/>
        </w:rPr>
        <w:t>as</w:t>
      </w:r>
      <w:r>
        <w:rPr>
          <w:rFonts w:hint="default" w:ascii="Times New Roman" w:hAnsi="Times New Roman" w:cs="Times New Roman"/>
          <w:spacing w:val="26"/>
          <w:w w:val="105"/>
        </w:rPr>
        <w:t xml:space="preserve"> </w:t>
      </w:r>
      <w:r>
        <w:rPr>
          <w:rFonts w:hint="default" w:ascii="Times New Roman" w:hAnsi="Times New Roman" w:cs="Times New Roman"/>
          <w:w w:val="105"/>
        </w:rPr>
        <w:t>the</w:t>
      </w:r>
      <w:r>
        <w:rPr>
          <w:rFonts w:hint="default" w:ascii="Times New Roman" w:hAnsi="Times New Roman" w:cs="Times New Roman"/>
          <w:spacing w:val="28"/>
          <w:w w:val="105"/>
        </w:rPr>
        <w:t xml:space="preserve"> </w:t>
      </w:r>
      <w:r>
        <w:rPr>
          <w:rFonts w:hint="default" w:ascii="Times New Roman" w:hAnsi="Times New Roman" w:cs="Times New Roman"/>
          <w:w w:val="105"/>
        </w:rPr>
        <w:t>reaction</w:t>
      </w:r>
      <w:r>
        <w:rPr>
          <w:rFonts w:hint="default" w:ascii="Times New Roman" w:hAnsi="Times New Roman" w:cs="Times New Roman"/>
          <w:spacing w:val="28"/>
          <w:w w:val="105"/>
        </w:rPr>
        <w:t xml:space="preserve"> </w:t>
      </w:r>
      <w:r>
        <w:rPr>
          <w:rFonts w:hint="default" w:ascii="Times New Roman" w:hAnsi="Times New Roman" w:cs="Times New Roman"/>
          <w:w w:val="105"/>
        </w:rPr>
        <w:t>of</w:t>
      </w:r>
      <w:r>
        <w:rPr>
          <w:rFonts w:hint="default" w:ascii="Times New Roman" w:hAnsi="Times New Roman" w:cs="Times New Roman"/>
          <w:spacing w:val="28"/>
          <w:w w:val="105"/>
        </w:rPr>
        <w:t xml:space="preserve"> </w:t>
      </w:r>
      <w:r>
        <w:rPr>
          <w:rFonts w:hint="default" w:ascii="Times New Roman" w:hAnsi="Times New Roman" w:cs="Times New Roman"/>
          <w:b/>
          <w:w w:val="105"/>
        </w:rPr>
        <w:t>SendToReader</w:t>
      </w:r>
      <w:r>
        <w:rPr>
          <w:rFonts w:hint="default" w:ascii="Times New Roman" w:hAnsi="Times New Roman" w:cs="Times New Roman"/>
          <w:w w:val="105"/>
        </w:rPr>
        <w:t>,</w:t>
      </w:r>
      <w:r>
        <w:rPr>
          <w:rFonts w:hint="default" w:ascii="Times New Roman" w:hAnsi="Times New Roman" w:cs="Times New Roman"/>
          <w:spacing w:val="28"/>
          <w:w w:val="105"/>
        </w:rPr>
        <w:t xml:space="preserve"> </w:t>
      </w:r>
      <w:r>
        <w:rPr>
          <w:rFonts w:hint="default" w:ascii="Times New Roman" w:hAnsi="Times New Roman" w:cs="Times New Roman"/>
          <w:w w:val="105"/>
        </w:rPr>
        <w:t>the</w:t>
      </w:r>
      <w:r>
        <w:rPr>
          <w:rFonts w:hint="default" w:ascii="Times New Roman" w:hAnsi="Times New Roman" w:cs="Times New Roman"/>
          <w:spacing w:val="28"/>
          <w:w w:val="105"/>
        </w:rPr>
        <w:t xml:space="preserve"> </w:t>
      </w:r>
      <w:r>
        <w:rPr>
          <w:rFonts w:hint="default" w:ascii="Times New Roman" w:hAnsi="Times New Roman" w:cs="Times New Roman"/>
          <w:w w:val="105"/>
        </w:rPr>
        <w:t>reader</w:t>
      </w:r>
      <w:r>
        <w:rPr>
          <w:rFonts w:hint="default" w:ascii="Times New Roman" w:hAnsi="Times New Roman" w:cs="Times New Roman"/>
          <w:spacing w:val="27"/>
          <w:w w:val="105"/>
        </w:rPr>
        <w:t xml:space="preserve"> </w:t>
      </w:r>
      <w:r>
        <w:rPr>
          <w:rFonts w:hint="default" w:ascii="Times New Roman" w:hAnsi="Times New Roman" w:cs="Times New Roman"/>
          <w:w w:val="105"/>
        </w:rPr>
        <w:t>at</w:t>
      </w:r>
    </w:p>
    <w:p>
      <w:pPr>
        <w:spacing w:before="0" w:line="106" w:lineRule="exact"/>
        <w:ind w:left="524" w:right="0" w:firstLine="0"/>
        <w:jc w:val="left"/>
        <w:rPr>
          <w:rFonts w:hint="default" w:ascii="Times New Roman" w:hAnsi="Times New Roman" w:cs="Times New Roman"/>
          <w:sz w:val="16"/>
        </w:rPr>
      </w:pPr>
      <w:r>
        <w:rPr>
          <w:rFonts w:hint="default" w:ascii="Times New Roman" w:hAnsi="Times New Roman" w:cs="Times New Roman"/>
          <w:i/>
          <w:sz w:val="16"/>
        </w:rPr>
        <w:t>s</w:t>
      </w:r>
      <w:r>
        <w:rPr>
          <w:rFonts w:hint="default" w:ascii="Times New Roman" w:hAnsi="Times New Roman" w:cs="Times New Roman"/>
          <w:i/>
          <w:position w:val="7"/>
          <w:sz w:val="12"/>
        </w:rPr>
        <w:t xml:space="preserve">r    </w:t>
      </w:r>
      <w:r>
        <w:rPr>
          <w:rFonts w:hint="default" w:ascii="Times New Roman" w:hAnsi="Times New Roman" w:cs="Times New Roman"/>
          <w:sz w:val="16"/>
        </w:rPr>
        <w:t xml:space="preserve">transfers  to  a  new  state   </w:t>
      </w:r>
      <w:r>
        <w:rPr>
          <w:rFonts w:hint="default" w:ascii="Times New Roman" w:hAnsi="Times New Roman" w:cs="Times New Roman"/>
          <w:i/>
          <w:sz w:val="16"/>
        </w:rPr>
        <w:t>s</w:t>
      </w:r>
      <w:r>
        <w:rPr>
          <w:rFonts w:hint="default" w:ascii="Times New Roman" w:hAnsi="Times New Roman" w:cs="Times New Roman"/>
          <w:i/>
          <w:position w:val="7"/>
          <w:sz w:val="12"/>
        </w:rPr>
        <w:t xml:space="preserve">r </w:t>
      </w:r>
      <w:r>
        <w:rPr>
          <w:rFonts w:hint="default" w:ascii="Times New Roman" w:hAnsi="Times New Roman" w:cs="Times New Roman"/>
          <w:sz w:val="16"/>
        </w:rPr>
        <w:t xml:space="preserve">,  by  preparing   </w:t>
      </w:r>
      <w:r>
        <w:rPr>
          <w:rFonts w:hint="default" w:ascii="Times New Roman" w:hAnsi="Times New Roman" w:cs="Times New Roman"/>
          <w:i/>
          <w:sz w:val="16"/>
        </w:rPr>
        <w:t>s</w:t>
      </w:r>
      <w:r>
        <w:rPr>
          <w:rFonts w:hint="default" w:ascii="Times New Roman" w:hAnsi="Times New Roman" w:cs="Times New Roman"/>
          <w:i/>
          <w:position w:val="7"/>
          <w:sz w:val="12"/>
        </w:rPr>
        <w:t xml:space="preserve">r   </w:t>
      </w:r>
      <w:r>
        <w:rPr>
          <w:rFonts w:hint="default" w:ascii="Times New Roman" w:hAnsi="Times New Roman" w:cs="Times New Roman"/>
          <w:w w:val="85"/>
          <w:sz w:val="17"/>
        </w:rPr>
        <w:t xml:space="preserve">· </w:t>
      </w:r>
      <w:r>
        <w:rPr>
          <w:rFonts w:hint="default" w:ascii="Times New Roman" w:hAnsi="Times New Roman" w:cs="Times New Roman"/>
          <w:i/>
          <w:sz w:val="16"/>
        </w:rPr>
        <w:t>chlg</w:t>
      </w:r>
      <w:r>
        <w:rPr>
          <w:rFonts w:hint="default" w:ascii="Times New Roman" w:hAnsi="Times New Roman" w:cs="Times New Roman"/>
          <w:sz w:val="16"/>
        </w:rPr>
        <w:t xml:space="preserve">,  and  updating   </w:t>
      </w:r>
      <w:r>
        <w:rPr>
          <w:rFonts w:hint="default" w:ascii="Times New Roman" w:hAnsi="Times New Roman" w:cs="Times New Roman"/>
          <w:i/>
          <w:sz w:val="16"/>
        </w:rPr>
        <w:t>s</w:t>
      </w:r>
      <w:r>
        <w:rPr>
          <w:rFonts w:hint="default" w:ascii="Times New Roman" w:hAnsi="Times New Roman" w:cs="Times New Roman"/>
          <w:i/>
          <w:position w:val="7"/>
          <w:sz w:val="12"/>
        </w:rPr>
        <w:t xml:space="preserve">r  </w:t>
      </w:r>
      <w:r>
        <w:rPr>
          <w:rFonts w:hint="default" w:ascii="Times New Roman" w:hAnsi="Times New Roman" w:cs="Times New Roman"/>
          <w:w w:val="85"/>
          <w:sz w:val="17"/>
        </w:rPr>
        <w:t xml:space="preserve">· </w:t>
      </w:r>
      <w:r>
        <w:rPr>
          <w:rFonts w:hint="default" w:ascii="Times New Roman" w:hAnsi="Times New Roman" w:cs="Times New Roman"/>
          <w:i/>
          <w:sz w:val="16"/>
        </w:rPr>
        <w:t xml:space="preserve">ins  </w:t>
      </w:r>
      <w:r>
        <w:rPr>
          <w:rFonts w:hint="default" w:ascii="Times New Roman" w:hAnsi="Times New Roman" w:cs="Times New Roman"/>
          <w:sz w:val="16"/>
        </w:rPr>
        <w:t xml:space="preserve">to   </w:t>
      </w:r>
      <w:r>
        <w:rPr>
          <w:rFonts w:hint="default" w:ascii="Times New Roman" w:hAnsi="Times New Roman" w:cs="Times New Roman"/>
          <w:i/>
          <w:sz w:val="16"/>
        </w:rPr>
        <w:t>s</w:t>
      </w:r>
      <w:r>
        <w:rPr>
          <w:rFonts w:hint="default" w:ascii="Times New Roman" w:hAnsi="Times New Roman" w:cs="Times New Roman"/>
          <w:i/>
          <w:position w:val="7"/>
          <w:sz w:val="12"/>
        </w:rPr>
        <w:t xml:space="preserve">r   </w:t>
      </w:r>
      <w:r>
        <w:rPr>
          <w:rFonts w:hint="default" w:ascii="Times New Roman" w:hAnsi="Times New Roman" w:cs="Times New Roman"/>
          <w:w w:val="85"/>
          <w:sz w:val="17"/>
        </w:rPr>
        <w:t xml:space="preserve">· </w:t>
      </w:r>
      <w:r>
        <w:rPr>
          <w:rFonts w:hint="default" w:ascii="Times New Roman" w:hAnsi="Times New Roman" w:cs="Times New Roman"/>
          <w:i/>
          <w:sz w:val="16"/>
        </w:rPr>
        <w:t>ins</w:t>
      </w:r>
      <w:r>
        <w:rPr>
          <w:rFonts w:hint="default" w:ascii="Times New Roman" w:hAnsi="Times New Roman" w:cs="Times New Roman"/>
          <w:sz w:val="16"/>
        </w:rPr>
        <w:t xml:space="preserve">.   </w:t>
      </w:r>
      <w:r>
        <w:rPr>
          <w:rFonts w:hint="default" w:ascii="Times New Roman" w:hAnsi="Times New Roman" w:cs="Times New Roman"/>
          <w:i/>
          <w:sz w:val="18"/>
        </w:rPr>
        <w:t xml:space="preserve">A </w:t>
      </w:r>
      <w:r>
        <w:rPr>
          <w:rFonts w:hint="default" w:ascii="Times New Roman" w:hAnsi="Times New Roman" w:cs="Times New Roman"/>
          <w:i/>
          <w:spacing w:val="19"/>
          <w:sz w:val="18"/>
        </w:rPr>
        <w:t xml:space="preserve"> </w:t>
      </w:r>
      <w:r>
        <w:rPr>
          <w:rFonts w:hint="default" w:ascii="Times New Roman" w:hAnsi="Times New Roman" w:cs="Times New Roman"/>
          <w:sz w:val="16"/>
        </w:rPr>
        <w:t xml:space="preserve">takes  over  </w:t>
      </w:r>
      <w:r>
        <w:rPr>
          <w:rFonts w:hint="default" w:ascii="Times New Roman" w:hAnsi="Times New Roman" w:cs="Times New Roman"/>
          <w:i/>
          <w:sz w:val="16"/>
        </w:rPr>
        <w:t xml:space="preserve">Chlg  </w:t>
      </w:r>
      <w:r>
        <w:rPr>
          <w:rFonts w:hint="default" w:ascii="Times New Roman" w:hAnsi="Times New Roman" w:cs="Times New Roman"/>
          <w:sz w:val="16"/>
        </w:rPr>
        <w:t>by  accessing</w:t>
      </w:r>
    </w:p>
    <w:p>
      <w:pPr>
        <w:tabs>
          <w:tab w:val="left" w:pos="2752"/>
          <w:tab w:val="left" w:pos="4058"/>
          <w:tab w:val="left" w:pos="5808"/>
          <w:tab w:val="left" w:pos="6605"/>
        </w:tabs>
        <w:spacing w:before="0" w:line="146" w:lineRule="exact"/>
        <w:ind w:left="593" w:right="0" w:firstLine="0"/>
        <w:jc w:val="left"/>
        <w:rPr>
          <w:rFonts w:hint="default" w:ascii="Times New Roman" w:hAnsi="Times New Roman" w:cs="Times New Roman"/>
          <w:i/>
          <w:sz w:val="12"/>
        </w:rPr>
      </w:pPr>
      <w:r>
        <w:rPr>
          <w:rFonts w:hint="default" w:ascii="Times New Roman" w:hAnsi="Times New Roman" w:cs="Times New Roman"/>
          <w:i/>
          <w:w w:val="105"/>
          <w:sz w:val="12"/>
        </w:rPr>
        <w:t>i</w:t>
      </w:r>
      <w:r>
        <w:rPr>
          <w:rFonts w:hint="default" w:ascii="Times New Roman" w:hAnsi="Times New Roman" w:cs="Times New Roman"/>
          <w:i/>
          <w:w w:val="105"/>
          <w:sz w:val="12"/>
        </w:rPr>
        <w:tab/>
      </w:r>
      <w:r>
        <w:rPr>
          <w:rFonts w:hint="default" w:ascii="Times New Roman" w:hAnsi="Times New Roman" w:cs="Times New Roman"/>
          <w:i/>
          <w:w w:val="105"/>
          <w:sz w:val="12"/>
        </w:rPr>
        <w:t>j</w:t>
      </w:r>
      <w:r>
        <w:rPr>
          <w:rFonts w:hint="default" w:ascii="Times New Roman" w:hAnsi="Times New Roman" w:cs="Times New Roman"/>
          <w:i/>
          <w:w w:val="105"/>
          <w:sz w:val="12"/>
        </w:rPr>
        <w:tab/>
      </w:r>
      <w:r>
        <w:rPr>
          <w:rFonts w:hint="default" w:ascii="Times New Roman" w:hAnsi="Times New Roman" w:cs="Times New Roman"/>
          <w:i/>
          <w:w w:val="105"/>
          <w:sz w:val="12"/>
        </w:rPr>
        <w:t>j</w:t>
      </w:r>
      <w:r>
        <w:rPr>
          <w:rFonts w:hint="default" w:ascii="Times New Roman" w:hAnsi="Times New Roman" w:cs="Times New Roman"/>
          <w:i/>
          <w:w w:val="105"/>
          <w:sz w:val="12"/>
        </w:rPr>
        <w:tab/>
      </w:r>
      <w:r>
        <w:rPr>
          <w:rFonts w:hint="default" w:ascii="Times New Roman" w:hAnsi="Times New Roman" w:cs="Times New Roman"/>
          <w:i/>
          <w:w w:val="105"/>
          <w:sz w:val="12"/>
        </w:rPr>
        <w:t>i</w:t>
      </w:r>
      <w:r>
        <w:rPr>
          <w:rFonts w:hint="default" w:ascii="Times New Roman" w:hAnsi="Times New Roman" w:cs="Times New Roman"/>
          <w:i/>
          <w:w w:val="105"/>
          <w:sz w:val="12"/>
        </w:rPr>
        <w:tab/>
      </w:r>
      <w:r>
        <w:rPr>
          <w:rFonts w:hint="default" w:ascii="Times New Roman" w:hAnsi="Times New Roman" w:cs="Times New Roman"/>
          <w:i/>
          <w:w w:val="105"/>
          <w:sz w:val="12"/>
        </w:rPr>
        <w:t>j</w:t>
      </w:r>
    </w:p>
    <w:p>
      <w:pPr>
        <w:pStyle w:val="4"/>
        <w:spacing w:line="180" w:lineRule="exact"/>
        <w:ind w:left="521" w:firstLine="0"/>
        <w:rPr>
          <w:rFonts w:hint="default" w:ascii="Times New Roman" w:hAnsi="Times New Roman" w:cs="Times New Roman"/>
          <w:b w:val="0"/>
        </w:rPr>
      </w:pPr>
      <w:r>
        <w:rPr>
          <w:rFonts w:hint="default" w:ascii="Times New Roman" w:hAnsi="Times New Roman" w:cs="Times New Roman"/>
          <w:w w:val="105"/>
        </w:rPr>
        <w:t>ReceiveFromReader</w:t>
      </w:r>
      <w:r>
        <w:rPr>
          <w:rFonts w:hint="default" w:ascii="Times New Roman" w:hAnsi="Times New Roman" w:cs="Times New Roman"/>
          <w:b w:val="0"/>
          <w:w w:val="105"/>
        </w:rPr>
        <w:t>.</w:t>
      </w:r>
    </w:p>
    <w:p>
      <w:pPr>
        <w:pStyle w:val="10"/>
        <w:numPr>
          <w:ilvl w:val="0"/>
          <w:numId w:val="12"/>
        </w:numPr>
        <w:tabs>
          <w:tab w:val="left" w:pos="522"/>
        </w:tabs>
        <w:spacing w:before="0" w:after="0" w:line="218" w:lineRule="exact"/>
        <w:ind w:left="521" w:right="0" w:hanging="170"/>
        <w:jc w:val="left"/>
        <w:rPr>
          <w:rFonts w:hint="default" w:ascii="Times New Roman" w:hAnsi="Times New Roman" w:cs="Times New Roman"/>
          <w:sz w:val="16"/>
        </w:rPr>
      </w:pPr>
      <w:r>
        <w:rPr>
          <w:rFonts w:hint="default" w:ascii="Times New Roman" w:hAnsi="Times New Roman" w:cs="Times New Roman"/>
          <w:b/>
          <w:w w:val="105"/>
          <w:sz w:val="16"/>
        </w:rPr>
        <w:t>The</w:t>
      </w:r>
      <w:r>
        <w:rPr>
          <w:rFonts w:hint="default" w:ascii="Times New Roman" w:hAnsi="Times New Roman" w:cs="Times New Roman"/>
          <w:b/>
          <w:spacing w:val="1"/>
          <w:w w:val="105"/>
          <w:sz w:val="16"/>
        </w:rPr>
        <w:t xml:space="preserve"> </w:t>
      </w:r>
      <w:r>
        <w:rPr>
          <w:rFonts w:hint="default" w:ascii="Times New Roman" w:hAnsi="Times New Roman" w:cs="Times New Roman"/>
          <w:b/>
          <w:w w:val="105"/>
          <w:sz w:val="16"/>
        </w:rPr>
        <w:t>initial</w:t>
      </w:r>
      <w:r>
        <w:rPr>
          <w:rFonts w:hint="default" w:ascii="Times New Roman" w:hAnsi="Times New Roman" w:cs="Times New Roman"/>
          <w:b/>
          <w:spacing w:val="2"/>
          <w:w w:val="105"/>
          <w:sz w:val="16"/>
        </w:rPr>
        <w:t xml:space="preserve"> </w:t>
      </w:r>
      <w:r>
        <w:rPr>
          <w:rFonts w:hint="default" w:ascii="Times New Roman" w:hAnsi="Times New Roman" w:cs="Times New Roman"/>
          <w:b/>
          <w:w w:val="105"/>
          <w:sz w:val="16"/>
        </w:rPr>
        <w:t>state</w:t>
      </w:r>
      <w:r>
        <w:rPr>
          <w:rFonts w:hint="default" w:ascii="Times New Roman" w:hAnsi="Times New Roman" w:cs="Times New Roman"/>
          <w:b/>
          <w:spacing w:val="22"/>
          <w:w w:val="105"/>
          <w:sz w:val="16"/>
        </w:rPr>
        <w:t xml:space="preserve"> </w:t>
      </w:r>
      <w:r>
        <w:rPr>
          <w:rFonts w:hint="default" w:ascii="Times New Roman" w:hAnsi="Times New Roman" w:cs="Times New Roman"/>
          <w:w w:val="105"/>
          <w:sz w:val="16"/>
        </w:rPr>
        <w:t>(</w:t>
      </w:r>
      <w:r>
        <w:rPr>
          <w:rFonts w:hint="default" w:ascii="Times New Roman" w:hAnsi="Times New Roman" w:cs="Times New Roman"/>
          <w:i/>
          <w:w w:val="105"/>
          <w:sz w:val="16"/>
        </w:rPr>
        <w:t>Ini</w:t>
      </w:r>
      <w:r>
        <w:rPr>
          <w:rFonts w:hint="default" w:ascii="Times New Roman" w:hAnsi="Times New Roman" w:cs="Times New Roman"/>
          <w:w w:val="105"/>
          <w:sz w:val="16"/>
        </w:rPr>
        <w:t>):</w:t>
      </w:r>
      <w:r>
        <w:rPr>
          <w:rFonts w:hint="default" w:ascii="Times New Roman" w:hAnsi="Times New Roman" w:cs="Times New Roman"/>
          <w:spacing w:val="22"/>
          <w:w w:val="105"/>
          <w:sz w:val="16"/>
        </w:rPr>
        <w:t xml:space="preserve"> </w:t>
      </w:r>
      <w:r>
        <w:rPr>
          <w:rFonts w:hint="default" w:ascii="Times New Roman" w:hAnsi="Times New Roman" w:cs="Times New Roman"/>
          <w:i/>
          <w:w w:val="105"/>
          <w:sz w:val="16"/>
        </w:rPr>
        <w:t>Ini</w:t>
      </w:r>
      <w:r>
        <w:rPr>
          <w:rFonts w:hint="default" w:ascii="Times New Roman" w:hAnsi="Times New Roman" w:cs="Times New Roman"/>
          <w:i/>
          <w:spacing w:val="16"/>
          <w:w w:val="105"/>
          <w:sz w:val="16"/>
        </w:rPr>
        <w:t xml:space="preserve"> </w:t>
      </w:r>
      <w:r>
        <w:rPr>
          <w:rFonts w:hint="default" w:ascii="Times New Roman" w:hAnsi="Times New Roman" w:cs="Times New Roman"/>
          <w:w w:val="105"/>
          <w:sz w:val="16"/>
        </w:rPr>
        <w:t>represents</w:t>
      </w:r>
      <w:r>
        <w:rPr>
          <w:rFonts w:hint="default" w:ascii="Times New Roman" w:hAnsi="Times New Roman" w:cs="Times New Roman"/>
          <w:spacing w:val="22"/>
          <w:w w:val="105"/>
          <w:sz w:val="16"/>
        </w:rPr>
        <w:t xml:space="preserve"> </w:t>
      </w:r>
      <w:r>
        <w:rPr>
          <w:rFonts w:hint="default" w:ascii="Times New Roman" w:hAnsi="Times New Roman" w:cs="Times New Roman"/>
          <w:w w:val="105"/>
          <w:sz w:val="16"/>
        </w:rPr>
        <w:t>a</w:t>
      </w:r>
      <w:r>
        <w:rPr>
          <w:rFonts w:hint="default" w:ascii="Times New Roman" w:hAnsi="Times New Roman" w:cs="Times New Roman"/>
          <w:spacing w:val="21"/>
          <w:w w:val="105"/>
          <w:sz w:val="16"/>
        </w:rPr>
        <w:t xml:space="preserve"> </w:t>
      </w:r>
      <w:r>
        <w:rPr>
          <w:rFonts w:hint="default" w:ascii="Times New Roman" w:hAnsi="Times New Roman" w:cs="Times New Roman"/>
          <w:w w:val="105"/>
          <w:sz w:val="16"/>
        </w:rPr>
        <w:t>special</w:t>
      </w:r>
      <w:r>
        <w:rPr>
          <w:rFonts w:hint="default" w:ascii="Times New Roman" w:hAnsi="Times New Roman" w:cs="Times New Roman"/>
          <w:spacing w:val="22"/>
          <w:w w:val="105"/>
          <w:sz w:val="16"/>
        </w:rPr>
        <w:t xml:space="preserve"> </w:t>
      </w:r>
      <w:r>
        <w:rPr>
          <w:rFonts w:hint="default" w:ascii="Times New Roman" w:hAnsi="Times New Roman" w:cs="Times New Roman"/>
          <w:w w:val="105"/>
          <w:sz w:val="16"/>
        </w:rPr>
        <w:t>state</w:t>
      </w:r>
      <w:r>
        <w:rPr>
          <w:rFonts w:hint="default" w:ascii="Times New Roman" w:hAnsi="Times New Roman" w:cs="Times New Roman"/>
          <w:spacing w:val="22"/>
          <w:w w:val="105"/>
          <w:sz w:val="16"/>
        </w:rPr>
        <w:t xml:space="preserve"> </w:t>
      </w:r>
      <w:r>
        <w:rPr>
          <w:rFonts w:hint="default" w:ascii="Times New Roman" w:hAnsi="Times New Roman" w:cs="Times New Roman"/>
          <w:w w:val="105"/>
          <w:sz w:val="16"/>
        </w:rPr>
        <w:t>with</w:t>
      </w:r>
      <w:r>
        <w:rPr>
          <w:rFonts w:hint="default" w:ascii="Times New Roman" w:hAnsi="Times New Roman" w:cs="Times New Roman"/>
          <w:spacing w:val="22"/>
          <w:w w:val="105"/>
          <w:sz w:val="16"/>
        </w:rPr>
        <w:t xml:space="preserve"> </w:t>
      </w:r>
      <w:r>
        <w:rPr>
          <w:rFonts w:hint="default" w:ascii="Times New Roman" w:hAnsi="Times New Roman" w:cs="Times New Roman"/>
          <w:w w:val="105"/>
          <w:sz w:val="16"/>
        </w:rPr>
        <w:t>the</w:t>
      </w:r>
      <w:r>
        <w:rPr>
          <w:rFonts w:hint="default" w:ascii="Times New Roman" w:hAnsi="Times New Roman" w:cs="Times New Roman"/>
          <w:spacing w:val="22"/>
          <w:w w:val="105"/>
          <w:sz w:val="16"/>
        </w:rPr>
        <w:t xml:space="preserve"> </w:t>
      </w:r>
      <w:r>
        <w:rPr>
          <w:rFonts w:hint="default" w:ascii="Times New Roman" w:hAnsi="Times New Roman" w:cs="Times New Roman"/>
          <w:w w:val="105"/>
          <w:sz w:val="16"/>
        </w:rPr>
        <w:t>original</w:t>
      </w:r>
      <w:r>
        <w:rPr>
          <w:rFonts w:hint="default" w:ascii="Times New Roman" w:hAnsi="Times New Roman" w:cs="Times New Roman"/>
          <w:spacing w:val="21"/>
          <w:w w:val="105"/>
          <w:sz w:val="16"/>
        </w:rPr>
        <w:t xml:space="preserve"> </w:t>
      </w:r>
      <w:r>
        <w:rPr>
          <w:rFonts w:hint="default" w:ascii="Times New Roman" w:hAnsi="Times New Roman" w:cs="Times New Roman"/>
          <w:w w:val="105"/>
          <w:sz w:val="16"/>
        </w:rPr>
        <w:t>internal</w:t>
      </w:r>
      <w:r>
        <w:rPr>
          <w:rFonts w:hint="default" w:ascii="Times New Roman" w:hAnsi="Times New Roman" w:cs="Times New Roman"/>
          <w:spacing w:val="22"/>
          <w:w w:val="105"/>
          <w:sz w:val="16"/>
        </w:rPr>
        <w:t xml:space="preserve"> </w:t>
      </w:r>
      <w:r>
        <w:rPr>
          <w:rFonts w:hint="default" w:ascii="Times New Roman" w:hAnsi="Times New Roman" w:cs="Times New Roman"/>
          <w:w w:val="105"/>
          <w:sz w:val="16"/>
        </w:rPr>
        <w:t>condition</w:t>
      </w:r>
      <w:r>
        <w:rPr>
          <w:rFonts w:hint="default" w:ascii="Times New Roman" w:hAnsi="Times New Roman" w:cs="Times New Roman"/>
          <w:spacing w:val="22"/>
          <w:w w:val="105"/>
          <w:sz w:val="16"/>
        </w:rPr>
        <w:t xml:space="preserve"> </w:t>
      </w:r>
      <w:r>
        <w:rPr>
          <w:rFonts w:hint="default" w:ascii="Times New Roman" w:hAnsi="Times New Roman" w:cs="Times New Roman"/>
          <w:w w:val="105"/>
          <w:sz w:val="16"/>
        </w:rPr>
        <w:t>before</w:t>
      </w:r>
      <w:r>
        <w:rPr>
          <w:rFonts w:hint="default" w:ascii="Times New Roman" w:hAnsi="Times New Roman" w:cs="Times New Roman"/>
          <w:spacing w:val="22"/>
          <w:w w:val="105"/>
          <w:sz w:val="16"/>
        </w:rPr>
        <w:t xml:space="preserve"> </w:t>
      </w:r>
      <w:r>
        <w:rPr>
          <w:rFonts w:hint="default" w:ascii="Times New Roman" w:hAnsi="Times New Roman" w:cs="Times New Roman"/>
          <w:w w:val="105"/>
          <w:sz w:val="16"/>
        </w:rPr>
        <w:t>the</w:t>
      </w:r>
      <w:r>
        <w:rPr>
          <w:rFonts w:hint="default" w:ascii="Times New Roman" w:hAnsi="Times New Roman" w:cs="Times New Roman"/>
          <w:spacing w:val="21"/>
          <w:w w:val="105"/>
          <w:sz w:val="16"/>
        </w:rPr>
        <w:t xml:space="preserve"> </w:t>
      </w:r>
      <w:r>
        <w:rPr>
          <w:rFonts w:hint="default" w:ascii="Times New Roman" w:hAnsi="Times New Roman" w:cs="Times New Roman"/>
          <w:w w:val="105"/>
          <w:sz w:val="16"/>
        </w:rPr>
        <w:t>interaction.</w:t>
      </w:r>
    </w:p>
    <w:p>
      <w:pPr>
        <w:pStyle w:val="10"/>
        <w:numPr>
          <w:ilvl w:val="0"/>
          <w:numId w:val="12"/>
        </w:numPr>
        <w:tabs>
          <w:tab w:val="left" w:pos="535"/>
        </w:tabs>
        <w:spacing w:before="0" w:after="0" w:line="235" w:lineRule="exact"/>
        <w:ind w:left="534" w:right="0" w:hanging="183"/>
        <w:jc w:val="left"/>
        <w:rPr>
          <w:rFonts w:hint="default" w:ascii="Times New Roman" w:hAnsi="Times New Roman" w:cs="Times New Roman"/>
          <w:sz w:val="16"/>
        </w:rPr>
      </w:pPr>
      <w:r>
        <w:rPr>
          <w:rFonts w:hint="default" w:ascii="Times New Roman" w:hAnsi="Times New Roman" w:cs="Times New Roman"/>
        </w:rPr>
        <w:pict>
          <v:shape id="_x0000_s1100" o:spid="_x0000_s1100" o:spt="202" type="#_x0000_t202" style="position:absolute;left:0pt;margin-left:325.1pt;margin-top:5.4pt;height:7.3pt;width:1.75pt;mso-position-horizontal-relative:page;z-index:-40960;mso-width-relative:page;mso-height-relative:page;" filled="f" stroked="f" coordsize="21600,21600">
            <v:path/>
            <v:fill on="f" focussize="0,0"/>
            <v:stroke on="f" joinstyle="miter"/>
            <v:imagedata o:title=""/>
            <o:lock v:ext="edit"/>
            <v:textbox inset="0mm,0mm,0mm,0mm">
              <w:txbxContent>
                <w:p>
                  <w:pPr>
                    <w:spacing w:before="0" w:line="146" w:lineRule="exact"/>
                    <w:ind w:left="0" w:right="0" w:firstLine="0"/>
                    <w:jc w:val="left"/>
                    <w:rPr>
                      <w:rFonts w:ascii="Palatino Linotype"/>
                      <w:i/>
                      <w:sz w:val="12"/>
                    </w:rPr>
                  </w:pPr>
                  <w:r>
                    <w:rPr>
                      <w:rFonts w:ascii="Palatino Linotype"/>
                      <w:i/>
                      <w:w w:val="103"/>
                      <w:sz w:val="12"/>
                    </w:rPr>
                    <w:t>i</w:t>
                  </w:r>
                </w:p>
              </w:txbxContent>
            </v:textbox>
          </v:shape>
        </w:pict>
      </w:r>
      <w:r>
        <w:rPr>
          <w:rFonts w:hint="default" w:ascii="Times New Roman" w:hAnsi="Times New Roman" w:cs="Times New Roman"/>
        </w:rPr>
        <w:pict>
          <v:shape id="_x0000_s1101" o:spid="_x0000_s1101" o:spt="202" type="#_x0000_t202" style="position:absolute;left:0pt;margin-left:336.7pt;margin-top:5.4pt;height:7.3pt;width:1.8pt;mso-position-horizontal-relative:page;z-index:-40960;mso-width-relative:page;mso-height-relative:page;" filled="f" stroked="f" coordsize="21600,21600">
            <v:path/>
            <v:fill on="f" focussize="0,0"/>
            <v:stroke on="f" joinstyle="miter"/>
            <v:imagedata o:title=""/>
            <o:lock v:ext="edit"/>
            <v:textbox inset="0mm,0mm,0mm,0mm">
              <w:txbxContent>
                <w:p>
                  <w:pPr>
                    <w:spacing w:before="0" w:line="146" w:lineRule="exact"/>
                    <w:ind w:left="0" w:right="0" w:firstLine="0"/>
                    <w:jc w:val="left"/>
                    <w:rPr>
                      <w:rFonts w:ascii="Palatino Linotype"/>
                      <w:i/>
                      <w:sz w:val="12"/>
                    </w:rPr>
                  </w:pPr>
                  <w:r>
                    <w:rPr>
                      <w:rFonts w:ascii="Palatino Linotype"/>
                      <w:i/>
                      <w:w w:val="105"/>
                      <w:sz w:val="12"/>
                    </w:rPr>
                    <w:t>j</w:t>
                  </w:r>
                </w:p>
              </w:txbxContent>
            </v:textbox>
          </v:shape>
        </w:pict>
      </w:r>
      <w:r>
        <w:rPr>
          <w:rFonts w:hint="default" w:ascii="Times New Roman" w:hAnsi="Times New Roman" w:cs="Times New Roman"/>
          <w:i/>
          <w:spacing w:val="4"/>
          <w:w w:val="110"/>
          <w:sz w:val="16"/>
        </w:rPr>
        <w:t>R</w:t>
      </w:r>
      <w:r>
        <w:rPr>
          <w:rFonts w:hint="default" w:ascii="Times New Roman" w:hAnsi="Times New Roman" w:cs="Times New Roman"/>
          <w:i/>
          <w:spacing w:val="4"/>
          <w:w w:val="110"/>
          <w:sz w:val="17"/>
        </w:rPr>
        <w:t>(</w:t>
      </w:r>
      <w:r>
        <w:rPr>
          <w:rFonts w:hint="default" w:ascii="Times New Roman" w:hAnsi="Times New Roman" w:cs="Times New Roman"/>
          <w:i/>
          <w:spacing w:val="4"/>
          <w:w w:val="110"/>
          <w:sz w:val="16"/>
        </w:rPr>
        <w:t>s</w:t>
      </w:r>
      <w:r>
        <w:rPr>
          <w:rFonts w:hint="default" w:ascii="Times New Roman" w:hAnsi="Times New Roman" w:cs="Times New Roman"/>
          <w:i/>
          <w:spacing w:val="4"/>
          <w:w w:val="110"/>
          <w:sz w:val="16"/>
          <w:vertAlign w:val="subscript"/>
        </w:rPr>
        <w:t>i</w:t>
      </w:r>
      <w:r>
        <w:rPr>
          <w:rFonts w:hint="default" w:ascii="Times New Roman" w:hAnsi="Times New Roman" w:cs="Times New Roman"/>
          <w:i/>
          <w:spacing w:val="4"/>
          <w:w w:val="110"/>
          <w:sz w:val="16"/>
          <w:vertAlign w:val="baseline"/>
        </w:rPr>
        <w:t xml:space="preserve"> </w:t>
      </w:r>
      <w:r>
        <w:rPr>
          <w:rFonts w:hint="default" w:ascii="Times New Roman" w:hAnsi="Times New Roman" w:cs="Times New Roman"/>
          <w:i/>
          <w:w w:val="110"/>
          <w:sz w:val="17"/>
          <w:vertAlign w:val="baseline"/>
        </w:rPr>
        <w:t xml:space="preserve">, </w:t>
      </w:r>
      <w:r>
        <w:rPr>
          <w:rFonts w:hint="default" w:ascii="Times New Roman" w:hAnsi="Times New Roman" w:cs="Times New Roman"/>
          <w:i/>
          <w:w w:val="110"/>
          <w:sz w:val="16"/>
          <w:vertAlign w:val="baseline"/>
        </w:rPr>
        <w:t xml:space="preserve">s </w:t>
      </w:r>
      <w:r>
        <w:rPr>
          <w:rFonts w:hint="default" w:ascii="Times New Roman" w:hAnsi="Times New Roman" w:cs="Times New Roman"/>
          <w:i/>
          <w:w w:val="105"/>
          <w:sz w:val="16"/>
          <w:vertAlign w:val="subscript"/>
        </w:rPr>
        <w:t>j</w:t>
      </w:r>
      <w:r>
        <w:rPr>
          <w:rFonts w:hint="default" w:ascii="Times New Roman" w:hAnsi="Times New Roman" w:cs="Times New Roman"/>
          <w:i/>
          <w:w w:val="105"/>
          <w:sz w:val="16"/>
          <w:vertAlign w:val="baseline"/>
        </w:rPr>
        <w:t xml:space="preserve"> </w:t>
      </w:r>
      <w:r>
        <w:rPr>
          <w:rFonts w:hint="default" w:ascii="Times New Roman" w:hAnsi="Times New Roman" w:cs="Times New Roman"/>
          <w:i/>
          <w:w w:val="110"/>
          <w:sz w:val="17"/>
          <w:vertAlign w:val="baseline"/>
        </w:rPr>
        <w:t xml:space="preserve">) </w:t>
      </w:r>
      <w:r>
        <w:rPr>
          <w:rFonts w:hint="default" w:ascii="Times New Roman" w:hAnsi="Times New Roman" w:cs="Times New Roman"/>
          <w:w w:val="110"/>
          <w:sz w:val="16"/>
          <w:vertAlign w:val="baseline"/>
        </w:rPr>
        <w:t xml:space="preserve">represents a transition from state </w:t>
      </w:r>
      <w:r>
        <w:rPr>
          <w:rFonts w:hint="default" w:ascii="Times New Roman" w:hAnsi="Times New Roman" w:cs="Times New Roman"/>
          <w:i/>
          <w:w w:val="110"/>
          <w:sz w:val="16"/>
          <w:vertAlign w:val="baseline"/>
        </w:rPr>
        <w:t>s</w:t>
      </w:r>
      <w:r>
        <w:rPr>
          <w:rFonts w:hint="default" w:ascii="Times New Roman" w:hAnsi="Times New Roman" w:cs="Times New Roman"/>
          <w:i/>
          <w:w w:val="110"/>
          <w:sz w:val="16"/>
          <w:vertAlign w:val="subscript"/>
        </w:rPr>
        <w:t>i</w:t>
      </w:r>
      <w:r>
        <w:rPr>
          <w:rFonts w:hint="default" w:ascii="Times New Roman" w:hAnsi="Times New Roman" w:cs="Times New Roman"/>
          <w:i/>
          <w:w w:val="110"/>
          <w:sz w:val="16"/>
          <w:vertAlign w:val="baseline"/>
        </w:rPr>
        <w:t xml:space="preserve"> </w:t>
      </w:r>
      <w:r>
        <w:rPr>
          <w:rFonts w:hint="default" w:ascii="Times New Roman" w:hAnsi="Times New Roman" w:cs="Times New Roman"/>
          <w:w w:val="110"/>
          <w:sz w:val="16"/>
          <w:vertAlign w:val="baseline"/>
        </w:rPr>
        <w:t xml:space="preserve">to </w:t>
      </w:r>
      <w:r>
        <w:rPr>
          <w:rFonts w:hint="default" w:ascii="Times New Roman" w:hAnsi="Times New Roman" w:cs="Times New Roman"/>
          <w:i/>
          <w:w w:val="110"/>
          <w:sz w:val="16"/>
          <w:vertAlign w:val="baseline"/>
        </w:rPr>
        <w:t xml:space="preserve">s </w:t>
      </w:r>
      <w:r>
        <w:rPr>
          <w:rFonts w:hint="default" w:ascii="Times New Roman" w:hAnsi="Times New Roman" w:cs="Times New Roman"/>
          <w:i/>
          <w:w w:val="105"/>
          <w:sz w:val="16"/>
          <w:vertAlign w:val="subscript"/>
        </w:rPr>
        <w:t>j</w:t>
      </w:r>
      <w:r>
        <w:rPr>
          <w:rFonts w:hint="default" w:ascii="Times New Roman" w:hAnsi="Times New Roman" w:cs="Times New Roman"/>
          <w:i/>
          <w:w w:val="105"/>
          <w:sz w:val="16"/>
          <w:vertAlign w:val="baseline"/>
        </w:rPr>
        <w:t xml:space="preserve"> </w:t>
      </w:r>
      <w:r>
        <w:rPr>
          <w:rFonts w:hint="default" w:ascii="Times New Roman" w:hAnsi="Times New Roman" w:cs="Times New Roman"/>
          <w:w w:val="110"/>
          <w:sz w:val="16"/>
          <w:vertAlign w:val="baseline"/>
        </w:rPr>
        <w:t xml:space="preserve">. In our model, </w:t>
      </w:r>
      <w:r>
        <w:rPr>
          <w:rFonts w:hint="default" w:ascii="Times New Roman" w:hAnsi="Times New Roman" w:cs="Times New Roman"/>
          <w:i/>
          <w:spacing w:val="8"/>
          <w:w w:val="105"/>
          <w:sz w:val="16"/>
          <w:vertAlign w:val="baseline"/>
        </w:rPr>
        <w:t>R</w:t>
      </w:r>
      <w:r>
        <w:rPr>
          <w:rFonts w:hint="default" w:ascii="Times New Roman" w:hAnsi="Times New Roman" w:cs="Times New Roman"/>
          <w:i/>
          <w:spacing w:val="8"/>
          <w:w w:val="105"/>
          <w:sz w:val="16"/>
          <w:vertAlign w:val="subscript"/>
        </w:rPr>
        <w:t>T</w:t>
      </w:r>
      <w:r>
        <w:rPr>
          <w:rFonts w:hint="default" w:ascii="Times New Roman" w:hAnsi="Times New Roman" w:cs="Times New Roman"/>
          <w:i/>
          <w:spacing w:val="8"/>
          <w:w w:val="105"/>
          <w:sz w:val="16"/>
          <w:vertAlign w:val="baseline"/>
        </w:rPr>
        <w:t xml:space="preserve"> </w:t>
      </w:r>
      <w:r>
        <w:rPr>
          <w:rFonts w:hint="default" w:ascii="Times New Roman" w:hAnsi="Times New Roman" w:cs="Times New Roman"/>
          <w:i/>
          <w:spacing w:val="4"/>
          <w:w w:val="110"/>
          <w:sz w:val="17"/>
          <w:vertAlign w:val="baseline"/>
        </w:rPr>
        <w:t>(</w:t>
      </w:r>
      <w:r>
        <w:rPr>
          <w:rFonts w:hint="default" w:ascii="Times New Roman" w:hAnsi="Times New Roman" w:cs="Times New Roman"/>
          <w:i/>
          <w:spacing w:val="4"/>
          <w:w w:val="110"/>
          <w:sz w:val="16"/>
          <w:vertAlign w:val="baseline"/>
        </w:rPr>
        <w:t>s</w:t>
      </w:r>
      <w:r>
        <w:rPr>
          <w:rFonts w:hint="default" w:ascii="Times New Roman" w:hAnsi="Times New Roman" w:cs="Times New Roman"/>
          <w:i/>
          <w:spacing w:val="4"/>
          <w:w w:val="110"/>
          <w:position w:val="7"/>
          <w:sz w:val="12"/>
          <w:vertAlign w:val="baseline"/>
        </w:rPr>
        <w:t>t</w:t>
      </w:r>
      <w:r>
        <w:rPr>
          <w:rFonts w:hint="default" w:ascii="Times New Roman" w:hAnsi="Times New Roman" w:cs="Times New Roman"/>
          <w:i/>
          <w:spacing w:val="4"/>
          <w:w w:val="110"/>
          <w:sz w:val="17"/>
          <w:vertAlign w:val="baseline"/>
        </w:rPr>
        <w:t xml:space="preserve">, </w:t>
      </w:r>
      <w:r>
        <w:rPr>
          <w:rFonts w:hint="default" w:ascii="Times New Roman" w:hAnsi="Times New Roman" w:cs="Times New Roman"/>
          <w:i/>
          <w:w w:val="110"/>
          <w:sz w:val="16"/>
          <w:vertAlign w:val="baseline"/>
        </w:rPr>
        <w:t>s</w:t>
      </w:r>
      <w:r>
        <w:rPr>
          <w:rFonts w:hint="default" w:ascii="Times New Roman" w:hAnsi="Times New Roman" w:cs="Times New Roman"/>
          <w:i/>
          <w:w w:val="110"/>
          <w:position w:val="7"/>
          <w:sz w:val="12"/>
          <w:vertAlign w:val="baseline"/>
        </w:rPr>
        <w:t xml:space="preserve">t </w:t>
      </w:r>
      <w:r>
        <w:rPr>
          <w:rFonts w:hint="default" w:ascii="Times New Roman" w:hAnsi="Times New Roman" w:cs="Times New Roman"/>
          <w:i/>
          <w:w w:val="110"/>
          <w:sz w:val="17"/>
          <w:vertAlign w:val="baseline"/>
        </w:rPr>
        <w:t xml:space="preserve">) </w:t>
      </w:r>
      <w:r>
        <w:rPr>
          <w:rFonts w:hint="default" w:ascii="Times New Roman" w:hAnsi="Times New Roman" w:cs="Times New Roman"/>
          <w:w w:val="110"/>
          <w:sz w:val="16"/>
          <w:vertAlign w:val="baseline"/>
        </w:rPr>
        <w:t xml:space="preserve">exists if </w:t>
      </w:r>
      <w:r>
        <w:rPr>
          <w:rFonts w:hint="default" w:ascii="Times New Roman" w:hAnsi="Times New Roman" w:cs="Times New Roman"/>
          <w:i/>
          <w:w w:val="110"/>
          <w:sz w:val="18"/>
          <w:vertAlign w:val="baseline"/>
        </w:rPr>
        <w:t xml:space="preserve">A </w:t>
      </w:r>
      <w:r>
        <w:rPr>
          <w:rFonts w:hint="default" w:ascii="Times New Roman" w:hAnsi="Times New Roman" w:cs="Times New Roman"/>
          <w:w w:val="110"/>
          <w:sz w:val="16"/>
          <w:vertAlign w:val="baseline"/>
        </w:rPr>
        <w:t xml:space="preserve">can take either a </w:t>
      </w:r>
      <w:r>
        <w:rPr>
          <w:rFonts w:hint="default" w:ascii="Times New Roman" w:hAnsi="Times New Roman" w:cs="Times New Roman"/>
          <w:b/>
          <w:spacing w:val="-4"/>
          <w:w w:val="110"/>
          <w:sz w:val="16"/>
          <w:vertAlign w:val="baseline"/>
        </w:rPr>
        <w:t>SendToTag</w:t>
      </w:r>
      <w:r>
        <w:rPr>
          <w:rFonts w:hint="default" w:ascii="Times New Roman" w:hAnsi="Times New Roman" w:cs="Times New Roman"/>
          <w:b/>
          <w:spacing w:val="-1"/>
          <w:w w:val="110"/>
          <w:sz w:val="16"/>
          <w:vertAlign w:val="baseline"/>
        </w:rPr>
        <w:t xml:space="preserve"> </w:t>
      </w:r>
      <w:r>
        <w:rPr>
          <w:rFonts w:hint="default" w:ascii="Times New Roman" w:hAnsi="Times New Roman" w:cs="Times New Roman"/>
          <w:w w:val="110"/>
          <w:sz w:val="16"/>
          <w:vertAlign w:val="baseline"/>
        </w:rPr>
        <w:t>or</w:t>
      </w:r>
    </w:p>
    <w:p>
      <w:pPr>
        <w:spacing w:before="0" w:line="232" w:lineRule="exact"/>
        <w:ind w:left="521" w:right="0" w:firstLine="0"/>
        <w:jc w:val="left"/>
        <w:rPr>
          <w:rFonts w:hint="default" w:ascii="Times New Roman" w:hAnsi="Times New Roman" w:cs="Times New Roman"/>
          <w:b/>
          <w:sz w:val="16"/>
        </w:rPr>
      </w:pPr>
      <w:r>
        <w:rPr>
          <w:rFonts w:hint="default" w:ascii="Times New Roman" w:hAnsi="Times New Roman" w:cs="Times New Roman"/>
        </w:rPr>
        <w:pict>
          <v:shape id="_x0000_s1102" o:spid="_x0000_s1102" o:spt="202" type="#_x0000_t202" style="position:absolute;left:0pt;margin-left:297.35pt;margin-top:6.3pt;height:7.3pt;width:1.75pt;mso-position-horizontal-relative:page;z-index:-40960;mso-width-relative:page;mso-height-relative:page;" filled="f" stroked="f" coordsize="21600,21600">
            <v:path/>
            <v:fill on="f" focussize="0,0"/>
            <v:stroke on="f" joinstyle="miter"/>
            <v:imagedata o:title=""/>
            <o:lock v:ext="edit"/>
            <v:textbox inset="0mm,0mm,0mm,0mm">
              <w:txbxContent>
                <w:p>
                  <w:pPr>
                    <w:spacing w:before="0" w:line="146" w:lineRule="exact"/>
                    <w:ind w:left="0" w:right="0" w:firstLine="0"/>
                    <w:jc w:val="left"/>
                    <w:rPr>
                      <w:rFonts w:ascii="Palatino Linotype"/>
                      <w:i/>
                      <w:sz w:val="12"/>
                    </w:rPr>
                  </w:pPr>
                  <w:r>
                    <w:rPr>
                      <w:rFonts w:ascii="Palatino Linotype"/>
                      <w:i/>
                      <w:w w:val="103"/>
                      <w:sz w:val="12"/>
                    </w:rPr>
                    <w:t>i</w:t>
                  </w:r>
                </w:p>
              </w:txbxContent>
            </v:textbox>
          </v:shape>
        </w:pict>
      </w:r>
      <w:r>
        <w:rPr>
          <w:rFonts w:hint="default" w:ascii="Times New Roman" w:hAnsi="Times New Roman" w:cs="Times New Roman"/>
        </w:rPr>
        <w:pict>
          <v:shape id="_x0000_s1103" o:spid="_x0000_s1103" o:spt="202" type="#_x0000_t202" style="position:absolute;left:0pt;margin-left:319.35pt;margin-top:6.3pt;height:7.3pt;width:1.8pt;mso-position-horizontal-relative:page;z-index:-40960;mso-width-relative:page;mso-height-relative:page;" filled="f" stroked="f" coordsize="21600,21600">
            <v:path/>
            <v:fill on="f" focussize="0,0"/>
            <v:stroke on="f" joinstyle="miter"/>
            <v:imagedata o:title=""/>
            <o:lock v:ext="edit"/>
            <v:textbox inset="0mm,0mm,0mm,0mm">
              <w:txbxContent>
                <w:p>
                  <w:pPr>
                    <w:spacing w:before="0" w:line="146" w:lineRule="exact"/>
                    <w:ind w:left="0" w:right="0" w:firstLine="0"/>
                    <w:jc w:val="left"/>
                    <w:rPr>
                      <w:rFonts w:ascii="Palatino Linotype"/>
                      <w:i/>
                      <w:sz w:val="12"/>
                    </w:rPr>
                  </w:pPr>
                  <w:r>
                    <w:rPr>
                      <w:rFonts w:ascii="Palatino Linotype"/>
                      <w:i/>
                      <w:w w:val="105"/>
                      <w:sz w:val="12"/>
                    </w:rPr>
                    <w:t>j</w:t>
                  </w:r>
                </w:p>
              </w:txbxContent>
            </v:textbox>
          </v:shape>
        </w:pict>
      </w:r>
      <w:r>
        <w:rPr>
          <w:rFonts w:hint="default" w:ascii="Times New Roman" w:hAnsi="Times New Roman" w:cs="Times New Roman"/>
        </w:rPr>
        <w:pict>
          <v:shape id="_x0000_s1104" o:spid="_x0000_s1104" o:spt="202" type="#_x0000_t202" style="position:absolute;left:0pt;margin-left:345.05pt;margin-top:6.3pt;height:7.3pt;width:1.75pt;mso-position-horizontal-relative:page;z-index:-40960;mso-width-relative:page;mso-height-relative:page;" filled="f" stroked="f" coordsize="21600,21600">
            <v:path/>
            <v:fill on="f" focussize="0,0"/>
            <v:stroke on="f" joinstyle="miter"/>
            <v:imagedata o:title=""/>
            <o:lock v:ext="edit"/>
            <v:textbox inset="0mm,0mm,0mm,0mm">
              <w:txbxContent>
                <w:p>
                  <w:pPr>
                    <w:spacing w:before="0" w:line="146" w:lineRule="exact"/>
                    <w:ind w:left="0" w:right="0" w:firstLine="0"/>
                    <w:jc w:val="left"/>
                    <w:rPr>
                      <w:rFonts w:ascii="Palatino Linotype"/>
                      <w:i/>
                      <w:sz w:val="12"/>
                    </w:rPr>
                  </w:pPr>
                  <w:r>
                    <w:rPr>
                      <w:rFonts w:ascii="Palatino Linotype"/>
                      <w:i/>
                      <w:w w:val="103"/>
                      <w:sz w:val="12"/>
                    </w:rPr>
                    <w:t>i</w:t>
                  </w:r>
                </w:p>
              </w:txbxContent>
            </v:textbox>
          </v:shape>
        </w:pict>
      </w:r>
      <w:r>
        <w:rPr>
          <w:rFonts w:hint="default" w:ascii="Times New Roman" w:hAnsi="Times New Roman" w:cs="Times New Roman"/>
        </w:rPr>
        <w:pict>
          <v:shape id="_x0000_s1105" o:spid="_x0000_s1105" o:spt="202" type="#_x0000_t202" style="position:absolute;left:0pt;margin-left:356.9pt;margin-top:6.3pt;height:7.3pt;width:1.8pt;mso-position-horizontal-relative:page;z-index:-40960;mso-width-relative:page;mso-height-relative:page;" filled="f" stroked="f" coordsize="21600,21600">
            <v:path/>
            <v:fill on="f" focussize="0,0"/>
            <v:stroke on="f" joinstyle="miter"/>
            <v:imagedata o:title=""/>
            <o:lock v:ext="edit"/>
            <v:textbox inset="0mm,0mm,0mm,0mm">
              <w:txbxContent>
                <w:p>
                  <w:pPr>
                    <w:spacing w:before="0" w:line="146" w:lineRule="exact"/>
                    <w:ind w:left="0" w:right="0" w:firstLine="0"/>
                    <w:jc w:val="left"/>
                    <w:rPr>
                      <w:rFonts w:ascii="Palatino Linotype"/>
                      <w:i/>
                      <w:sz w:val="12"/>
                    </w:rPr>
                  </w:pPr>
                  <w:r>
                    <w:rPr>
                      <w:rFonts w:ascii="Palatino Linotype"/>
                      <w:i/>
                      <w:w w:val="105"/>
                      <w:sz w:val="12"/>
                    </w:rPr>
                    <w:t>j</w:t>
                  </w:r>
                </w:p>
              </w:txbxContent>
            </v:textbox>
          </v:shape>
        </w:pict>
      </w:r>
      <w:r>
        <w:rPr>
          <w:rFonts w:hint="default" w:ascii="Times New Roman" w:hAnsi="Times New Roman" w:cs="Times New Roman"/>
          <w:b/>
          <w:w w:val="105"/>
          <w:sz w:val="16"/>
        </w:rPr>
        <w:t>Corrupt</w:t>
      </w:r>
      <w:r>
        <w:rPr>
          <w:rFonts w:hint="default" w:ascii="Times New Roman" w:hAnsi="Times New Roman" w:cs="Times New Roman"/>
          <w:b/>
          <w:spacing w:val="32"/>
          <w:w w:val="105"/>
          <w:sz w:val="16"/>
        </w:rPr>
        <w:t xml:space="preserve"> </w:t>
      </w:r>
      <w:r>
        <w:rPr>
          <w:rFonts w:hint="default" w:ascii="Times New Roman" w:hAnsi="Times New Roman" w:cs="Times New Roman"/>
          <w:w w:val="105"/>
          <w:sz w:val="16"/>
        </w:rPr>
        <w:t>action</w:t>
      </w:r>
      <w:r>
        <w:rPr>
          <w:rFonts w:hint="default" w:ascii="Times New Roman" w:hAnsi="Times New Roman" w:cs="Times New Roman"/>
          <w:spacing w:val="32"/>
          <w:w w:val="105"/>
          <w:sz w:val="16"/>
        </w:rPr>
        <w:t xml:space="preserve"> </w:t>
      </w:r>
      <w:r>
        <w:rPr>
          <w:rFonts w:hint="default" w:ascii="Times New Roman" w:hAnsi="Times New Roman" w:cs="Times New Roman"/>
          <w:w w:val="105"/>
          <w:sz w:val="16"/>
        </w:rPr>
        <w:t>to</w:t>
      </w:r>
      <w:r>
        <w:rPr>
          <w:rFonts w:hint="default" w:ascii="Times New Roman" w:hAnsi="Times New Roman" w:cs="Times New Roman"/>
          <w:spacing w:val="33"/>
          <w:w w:val="105"/>
          <w:sz w:val="16"/>
        </w:rPr>
        <w:t xml:space="preserve"> </w:t>
      </w:r>
      <w:r>
        <w:rPr>
          <w:rFonts w:hint="default" w:ascii="Times New Roman" w:hAnsi="Times New Roman" w:cs="Times New Roman"/>
          <w:w w:val="105"/>
          <w:sz w:val="16"/>
        </w:rPr>
        <w:t>trigger</w:t>
      </w:r>
      <w:r>
        <w:rPr>
          <w:rFonts w:hint="default" w:ascii="Times New Roman" w:hAnsi="Times New Roman" w:cs="Times New Roman"/>
          <w:spacing w:val="32"/>
          <w:w w:val="105"/>
          <w:sz w:val="16"/>
        </w:rPr>
        <w:t xml:space="preserve"> </w:t>
      </w:r>
      <w:r>
        <w:rPr>
          <w:rFonts w:hint="default" w:ascii="Times New Roman" w:hAnsi="Times New Roman" w:cs="Times New Roman"/>
          <w:w w:val="105"/>
          <w:sz w:val="16"/>
        </w:rPr>
        <w:t>the</w:t>
      </w:r>
      <w:r>
        <w:rPr>
          <w:rFonts w:hint="default" w:ascii="Times New Roman" w:hAnsi="Times New Roman" w:cs="Times New Roman"/>
          <w:spacing w:val="32"/>
          <w:w w:val="105"/>
          <w:sz w:val="16"/>
        </w:rPr>
        <w:t xml:space="preserve"> </w:t>
      </w:r>
      <w:r>
        <w:rPr>
          <w:rFonts w:hint="default" w:ascii="Times New Roman" w:hAnsi="Times New Roman" w:cs="Times New Roman"/>
          <w:w w:val="105"/>
          <w:sz w:val="16"/>
        </w:rPr>
        <w:t>state</w:t>
      </w:r>
      <w:r>
        <w:rPr>
          <w:rFonts w:hint="default" w:ascii="Times New Roman" w:hAnsi="Times New Roman" w:cs="Times New Roman"/>
          <w:spacing w:val="33"/>
          <w:w w:val="105"/>
          <w:sz w:val="16"/>
        </w:rPr>
        <w:t xml:space="preserve"> </w:t>
      </w:r>
      <w:r>
        <w:rPr>
          <w:rFonts w:hint="default" w:ascii="Times New Roman" w:hAnsi="Times New Roman" w:cs="Times New Roman"/>
          <w:w w:val="105"/>
          <w:sz w:val="16"/>
        </w:rPr>
        <w:t>transition</w:t>
      </w:r>
      <w:r>
        <w:rPr>
          <w:rFonts w:hint="default" w:ascii="Times New Roman" w:hAnsi="Times New Roman" w:cs="Times New Roman"/>
          <w:spacing w:val="32"/>
          <w:w w:val="105"/>
          <w:sz w:val="16"/>
        </w:rPr>
        <w:t xml:space="preserve"> </w:t>
      </w:r>
      <w:r>
        <w:rPr>
          <w:rFonts w:hint="default" w:ascii="Times New Roman" w:hAnsi="Times New Roman" w:cs="Times New Roman"/>
          <w:w w:val="105"/>
          <w:sz w:val="16"/>
        </w:rPr>
        <w:t>of</w:t>
      </w:r>
      <w:r>
        <w:rPr>
          <w:rFonts w:hint="default" w:ascii="Times New Roman" w:hAnsi="Times New Roman" w:cs="Times New Roman"/>
          <w:spacing w:val="32"/>
          <w:w w:val="105"/>
          <w:sz w:val="16"/>
        </w:rPr>
        <w:t xml:space="preserve"> </w:t>
      </w:r>
      <w:r>
        <w:rPr>
          <w:rFonts w:hint="default" w:ascii="Times New Roman" w:hAnsi="Times New Roman" w:cs="Times New Roman"/>
          <w:w w:val="105"/>
          <w:sz w:val="16"/>
        </w:rPr>
        <w:t>the</w:t>
      </w:r>
      <w:r>
        <w:rPr>
          <w:rFonts w:hint="default" w:ascii="Times New Roman" w:hAnsi="Times New Roman" w:cs="Times New Roman"/>
          <w:spacing w:val="33"/>
          <w:w w:val="105"/>
          <w:sz w:val="16"/>
        </w:rPr>
        <w:t xml:space="preserve"> </w:t>
      </w:r>
      <w:r>
        <w:rPr>
          <w:rFonts w:hint="default" w:ascii="Times New Roman" w:hAnsi="Times New Roman" w:cs="Times New Roman"/>
          <w:w w:val="105"/>
          <w:sz w:val="16"/>
        </w:rPr>
        <w:t>tag</w:t>
      </w:r>
      <w:r>
        <w:rPr>
          <w:rFonts w:hint="default" w:ascii="Times New Roman" w:hAnsi="Times New Roman" w:cs="Times New Roman"/>
          <w:spacing w:val="32"/>
          <w:w w:val="105"/>
          <w:sz w:val="16"/>
        </w:rPr>
        <w:t xml:space="preserve"> </w:t>
      </w:r>
      <w:r>
        <w:rPr>
          <w:rFonts w:hint="default" w:ascii="Times New Roman" w:hAnsi="Times New Roman" w:cs="Times New Roman"/>
          <w:w w:val="105"/>
          <w:sz w:val="16"/>
        </w:rPr>
        <w:t>from</w:t>
      </w:r>
      <w:r>
        <w:rPr>
          <w:rFonts w:hint="default" w:ascii="Times New Roman" w:hAnsi="Times New Roman" w:cs="Times New Roman"/>
          <w:spacing w:val="36"/>
          <w:w w:val="105"/>
          <w:sz w:val="16"/>
        </w:rPr>
        <w:t xml:space="preserve"> </w:t>
      </w:r>
      <w:r>
        <w:rPr>
          <w:rFonts w:hint="default" w:ascii="Times New Roman" w:hAnsi="Times New Roman" w:cs="Times New Roman"/>
          <w:i/>
          <w:w w:val="105"/>
          <w:sz w:val="16"/>
        </w:rPr>
        <w:t>s</w:t>
      </w:r>
      <w:r>
        <w:rPr>
          <w:rFonts w:hint="default" w:ascii="Times New Roman" w:hAnsi="Times New Roman" w:cs="Times New Roman"/>
          <w:i/>
          <w:w w:val="105"/>
          <w:position w:val="7"/>
          <w:sz w:val="12"/>
        </w:rPr>
        <w:t xml:space="preserve">t </w:t>
      </w:r>
      <w:r>
        <w:rPr>
          <w:rFonts w:hint="default" w:ascii="Times New Roman" w:hAnsi="Times New Roman" w:cs="Times New Roman"/>
          <w:i/>
          <w:spacing w:val="26"/>
          <w:w w:val="105"/>
          <w:position w:val="7"/>
          <w:sz w:val="12"/>
        </w:rPr>
        <w:t xml:space="preserve"> </w:t>
      </w:r>
      <w:r>
        <w:rPr>
          <w:rFonts w:hint="default" w:ascii="Times New Roman" w:hAnsi="Times New Roman" w:cs="Times New Roman"/>
          <w:w w:val="105"/>
          <w:sz w:val="16"/>
        </w:rPr>
        <w:t xml:space="preserve">to </w:t>
      </w:r>
      <w:r>
        <w:rPr>
          <w:rFonts w:hint="default" w:ascii="Times New Roman" w:hAnsi="Times New Roman" w:cs="Times New Roman"/>
          <w:spacing w:val="1"/>
          <w:w w:val="105"/>
          <w:sz w:val="16"/>
        </w:rPr>
        <w:t xml:space="preserve"> </w:t>
      </w:r>
      <w:r>
        <w:rPr>
          <w:rFonts w:hint="default" w:ascii="Times New Roman" w:hAnsi="Times New Roman" w:cs="Times New Roman"/>
          <w:i/>
          <w:w w:val="105"/>
          <w:sz w:val="16"/>
        </w:rPr>
        <w:t>s</w:t>
      </w:r>
      <w:r>
        <w:rPr>
          <w:rFonts w:hint="default" w:ascii="Times New Roman" w:hAnsi="Times New Roman" w:cs="Times New Roman"/>
          <w:i/>
          <w:w w:val="105"/>
          <w:position w:val="7"/>
          <w:sz w:val="12"/>
        </w:rPr>
        <w:t>t</w:t>
      </w:r>
      <w:r>
        <w:rPr>
          <w:rFonts w:hint="default" w:ascii="Times New Roman" w:hAnsi="Times New Roman" w:cs="Times New Roman"/>
          <w:i/>
          <w:spacing w:val="1"/>
          <w:w w:val="105"/>
          <w:position w:val="7"/>
          <w:sz w:val="12"/>
        </w:rPr>
        <w:t xml:space="preserve"> </w:t>
      </w:r>
      <w:r>
        <w:rPr>
          <w:rFonts w:hint="default" w:ascii="Times New Roman" w:hAnsi="Times New Roman" w:cs="Times New Roman"/>
          <w:w w:val="105"/>
          <w:sz w:val="16"/>
        </w:rPr>
        <w:t xml:space="preserve">. </w:t>
      </w:r>
      <w:r>
        <w:rPr>
          <w:rFonts w:hint="default" w:ascii="Times New Roman" w:hAnsi="Times New Roman" w:cs="Times New Roman"/>
          <w:spacing w:val="7"/>
          <w:w w:val="105"/>
          <w:sz w:val="16"/>
        </w:rPr>
        <w:t xml:space="preserve"> </w:t>
      </w:r>
      <w:r>
        <w:rPr>
          <w:rFonts w:hint="default" w:ascii="Times New Roman" w:hAnsi="Times New Roman" w:cs="Times New Roman"/>
          <w:i/>
          <w:spacing w:val="10"/>
          <w:w w:val="105"/>
          <w:sz w:val="16"/>
        </w:rPr>
        <w:t>R</w:t>
      </w:r>
      <w:r>
        <w:rPr>
          <w:rFonts w:hint="default" w:ascii="Times New Roman" w:hAnsi="Times New Roman" w:cs="Times New Roman"/>
          <w:i/>
          <w:spacing w:val="10"/>
          <w:w w:val="105"/>
          <w:sz w:val="16"/>
          <w:vertAlign w:val="subscript"/>
        </w:rPr>
        <w:t>R</w:t>
      </w:r>
      <w:r>
        <w:rPr>
          <w:rFonts w:hint="default" w:ascii="Times New Roman" w:hAnsi="Times New Roman" w:cs="Times New Roman"/>
          <w:i/>
          <w:spacing w:val="-23"/>
          <w:w w:val="105"/>
          <w:sz w:val="16"/>
          <w:vertAlign w:val="baseline"/>
        </w:rPr>
        <w:t xml:space="preserve"> </w:t>
      </w:r>
      <w:r>
        <w:rPr>
          <w:rFonts w:hint="default" w:ascii="Times New Roman" w:hAnsi="Times New Roman" w:cs="Times New Roman"/>
          <w:i/>
          <w:spacing w:val="4"/>
          <w:w w:val="105"/>
          <w:sz w:val="17"/>
          <w:vertAlign w:val="baseline"/>
        </w:rPr>
        <w:t>(</w:t>
      </w:r>
      <w:r>
        <w:rPr>
          <w:rFonts w:hint="default" w:ascii="Times New Roman" w:hAnsi="Times New Roman" w:cs="Times New Roman"/>
          <w:i/>
          <w:spacing w:val="4"/>
          <w:w w:val="105"/>
          <w:sz w:val="16"/>
          <w:vertAlign w:val="baseline"/>
        </w:rPr>
        <w:t>s</w:t>
      </w:r>
      <w:r>
        <w:rPr>
          <w:rFonts w:hint="default" w:ascii="Times New Roman" w:hAnsi="Times New Roman" w:cs="Times New Roman"/>
          <w:i/>
          <w:spacing w:val="4"/>
          <w:w w:val="105"/>
          <w:position w:val="7"/>
          <w:sz w:val="12"/>
          <w:vertAlign w:val="baseline"/>
        </w:rPr>
        <w:t>r</w:t>
      </w:r>
      <w:r>
        <w:rPr>
          <w:rFonts w:hint="default" w:ascii="Times New Roman" w:hAnsi="Times New Roman" w:cs="Times New Roman"/>
          <w:i/>
          <w:spacing w:val="4"/>
          <w:w w:val="105"/>
          <w:sz w:val="17"/>
          <w:vertAlign w:val="baseline"/>
        </w:rPr>
        <w:t>,</w:t>
      </w:r>
      <w:r>
        <w:rPr>
          <w:rFonts w:hint="default" w:ascii="Times New Roman" w:hAnsi="Times New Roman" w:cs="Times New Roman"/>
          <w:i/>
          <w:spacing w:val="-13"/>
          <w:w w:val="105"/>
          <w:sz w:val="17"/>
          <w:vertAlign w:val="baseline"/>
        </w:rPr>
        <w:t xml:space="preserve"> </w:t>
      </w:r>
      <w:r>
        <w:rPr>
          <w:rFonts w:hint="default" w:ascii="Times New Roman" w:hAnsi="Times New Roman" w:cs="Times New Roman"/>
          <w:i/>
          <w:w w:val="105"/>
          <w:sz w:val="16"/>
          <w:vertAlign w:val="baseline"/>
        </w:rPr>
        <w:t>s</w:t>
      </w:r>
      <w:r>
        <w:rPr>
          <w:rFonts w:hint="default" w:ascii="Times New Roman" w:hAnsi="Times New Roman" w:cs="Times New Roman"/>
          <w:i/>
          <w:w w:val="105"/>
          <w:position w:val="7"/>
          <w:sz w:val="12"/>
          <w:vertAlign w:val="baseline"/>
        </w:rPr>
        <w:t>r</w:t>
      </w:r>
      <w:r>
        <w:rPr>
          <w:rFonts w:hint="default" w:ascii="Times New Roman" w:hAnsi="Times New Roman" w:cs="Times New Roman"/>
          <w:i/>
          <w:spacing w:val="-6"/>
          <w:w w:val="105"/>
          <w:position w:val="7"/>
          <w:sz w:val="12"/>
          <w:vertAlign w:val="baseline"/>
        </w:rPr>
        <w:t xml:space="preserve"> </w:t>
      </w:r>
      <w:r>
        <w:rPr>
          <w:rFonts w:hint="default" w:ascii="Times New Roman" w:hAnsi="Times New Roman" w:cs="Times New Roman"/>
          <w:i/>
          <w:w w:val="105"/>
          <w:sz w:val="17"/>
          <w:vertAlign w:val="baseline"/>
        </w:rPr>
        <w:t>)</w:t>
      </w:r>
      <w:r>
        <w:rPr>
          <w:rFonts w:hint="default" w:ascii="Times New Roman" w:hAnsi="Times New Roman" w:cs="Times New Roman"/>
          <w:i/>
          <w:spacing w:val="30"/>
          <w:w w:val="105"/>
          <w:sz w:val="17"/>
          <w:vertAlign w:val="baseline"/>
        </w:rPr>
        <w:t xml:space="preserve"> </w:t>
      </w:r>
      <w:r>
        <w:rPr>
          <w:rFonts w:hint="default" w:ascii="Times New Roman" w:hAnsi="Times New Roman" w:cs="Times New Roman"/>
          <w:w w:val="105"/>
          <w:sz w:val="16"/>
          <w:vertAlign w:val="baseline"/>
        </w:rPr>
        <w:t>exists</w:t>
      </w:r>
      <w:r>
        <w:rPr>
          <w:rFonts w:hint="default" w:ascii="Times New Roman" w:hAnsi="Times New Roman" w:cs="Times New Roman"/>
          <w:spacing w:val="33"/>
          <w:w w:val="105"/>
          <w:sz w:val="16"/>
          <w:vertAlign w:val="baseline"/>
        </w:rPr>
        <w:t xml:space="preserve"> </w:t>
      </w:r>
      <w:r>
        <w:rPr>
          <w:rFonts w:hint="default" w:ascii="Times New Roman" w:hAnsi="Times New Roman" w:cs="Times New Roman"/>
          <w:w w:val="105"/>
          <w:sz w:val="16"/>
          <w:vertAlign w:val="baseline"/>
        </w:rPr>
        <w:t>if</w:t>
      </w:r>
      <w:bookmarkStart w:id="27" w:name="5.2 Vulnerability aware graphs"/>
      <w:bookmarkEnd w:id="27"/>
      <w:r>
        <w:rPr>
          <w:rFonts w:hint="default" w:ascii="Times New Roman" w:hAnsi="Times New Roman" w:cs="Times New Roman"/>
          <w:spacing w:val="34"/>
          <w:w w:val="105"/>
          <w:sz w:val="16"/>
          <w:vertAlign w:val="baseline"/>
        </w:rPr>
        <w:t xml:space="preserve"> </w:t>
      </w:r>
      <w:r>
        <w:rPr>
          <w:rFonts w:hint="default" w:ascii="Times New Roman" w:hAnsi="Times New Roman" w:cs="Times New Roman"/>
          <w:i/>
          <w:w w:val="105"/>
          <w:sz w:val="18"/>
          <w:vertAlign w:val="baseline"/>
        </w:rPr>
        <w:t>A</w:t>
      </w:r>
      <w:r>
        <w:rPr>
          <w:rFonts w:hint="default" w:ascii="Times New Roman" w:hAnsi="Times New Roman" w:cs="Times New Roman"/>
          <w:i/>
          <w:spacing w:val="5"/>
          <w:w w:val="105"/>
          <w:sz w:val="18"/>
          <w:vertAlign w:val="baseline"/>
        </w:rPr>
        <w:t xml:space="preserve"> </w:t>
      </w:r>
      <w:r>
        <w:rPr>
          <w:rFonts w:hint="default" w:ascii="Times New Roman" w:hAnsi="Times New Roman" w:cs="Times New Roman"/>
          <w:w w:val="105"/>
          <w:sz w:val="16"/>
          <w:vertAlign w:val="baseline"/>
        </w:rPr>
        <w:t>can</w:t>
      </w:r>
      <w:r>
        <w:rPr>
          <w:rFonts w:hint="default" w:ascii="Times New Roman" w:hAnsi="Times New Roman" w:cs="Times New Roman"/>
          <w:spacing w:val="32"/>
          <w:w w:val="105"/>
          <w:sz w:val="16"/>
          <w:vertAlign w:val="baseline"/>
        </w:rPr>
        <w:t xml:space="preserve"> </w:t>
      </w:r>
      <w:r>
        <w:rPr>
          <w:rFonts w:hint="default" w:ascii="Times New Roman" w:hAnsi="Times New Roman" w:cs="Times New Roman"/>
          <w:w w:val="105"/>
          <w:sz w:val="16"/>
          <w:vertAlign w:val="baseline"/>
        </w:rPr>
        <w:t>take</w:t>
      </w:r>
      <w:r>
        <w:rPr>
          <w:rFonts w:hint="default" w:ascii="Times New Roman" w:hAnsi="Times New Roman" w:cs="Times New Roman"/>
          <w:spacing w:val="33"/>
          <w:w w:val="105"/>
          <w:sz w:val="16"/>
          <w:vertAlign w:val="baseline"/>
        </w:rPr>
        <w:t xml:space="preserve"> </w:t>
      </w:r>
      <w:r>
        <w:rPr>
          <w:rFonts w:hint="default" w:ascii="Times New Roman" w:hAnsi="Times New Roman" w:cs="Times New Roman"/>
          <w:w w:val="105"/>
          <w:sz w:val="16"/>
          <w:vertAlign w:val="baseline"/>
        </w:rPr>
        <w:t>a</w:t>
      </w:r>
      <w:r>
        <w:rPr>
          <w:rFonts w:hint="default" w:ascii="Times New Roman" w:hAnsi="Times New Roman" w:cs="Times New Roman"/>
          <w:spacing w:val="32"/>
          <w:w w:val="105"/>
          <w:sz w:val="16"/>
          <w:vertAlign w:val="baseline"/>
        </w:rPr>
        <w:t xml:space="preserve"> </w:t>
      </w:r>
      <w:r>
        <w:rPr>
          <w:rFonts w:hint="default" w:ascii="Times New Roman" w:hAnsi="Times New Roman" w:cs="Times New Roman"/>
          <w:b/>
          <w:w w:val="105"/>
          <w:sz w:val="16"/>
          <w:vertAlign w:val="baseline"/>
        </w:rPr>
        <w:t>SendToReader</w:t>
      </w:r>
    </w:p>
    <w:p>
      <w:pPr>
        <w:pStyle w:val="5"/>
        <w:spacing w:line="134" w:lineRule="exact"/>
        <w:ind w:left="521"/>
        <w:rPr>
          <w:rFonts w:hint="default" w:ascii="Times New Roman" w:hAnsi="Times New Roman" w:cs="Times New Roman"/>
        </w:rPr>
      </w:pPr>
      <w:r>
        <w:rPr>
          <w:rFonts w:hint="default" w:ascii="Times New Roman" w:hAnsi="Times New Roman" w:cs="Times New Roman"/>
          <w:w w:val="105"/>
        </w:rPr>
        <w:t>action</w:t>
      </w:r>
      <w:r>
        <w:rPr>
          <w:rFonts w:hint="default" w:ascii="Times New Roman" w:hAnsi="Times New Roman" w:cs="Times New Roman"/>
          <w:spacing w:val="22"/>
          <w:w w:val="105"/>
        </w:rPr>
        <w:t xml:space="preserve"> </w:t>
      </w:r>
      <w:r>
        <w:rPr>
          <w:rFonts w:hint="default" w:ascii="Times New Roman" w:hAnsi="Times New Roman" w:cs="Times New Roman"/>
          <w:w w:val="105"/>
        </w:rPr>
        <w:t>to</w:t>
      </w:r>
      <w:r>
        <w:rPr>
          <w:rFonts w:hint="default" w:ascii="Times New Roman" w:hAnsi="Times New Roman" w:cs="Times New Roman"/>
          <w:spacing w:val="24"/>
          <w:w w:val="105"/>
        </w:rPr>
        <w:t xml:space="preserve"> </w:t>
      </w:r>
      <w:r>
        <w:rPr>
          <w:rFonts w:hint="default" w:ascii="Times New Roman" w:hAnsi="Times New Roman" w:cs="Times New Roman"/>
          <w:w w:val="105"/>
        </w:rPr>
        <w:t>trigger</w:t>
      </w:r>
      <w:r>
        <w:rPr>
          <w:rFonts w:hint="default" w:ascii="Times New Roman" w:hAnsi="Times New Roman" w:cs="Times New Roman"/>
          <w:spacing w:val="24"/>
          <w:w w:val="105"/>
        </w:rPr>
        <w:t xml:space="preserve"> </w:t>
      </w:r>
      <w:r>
        <w:rPr>
          <w:rFonts w:hint="default" w:ascii="Times New Roman" w:hAnsi="Times New Roman" w:cs="Times New Roman"/>
          <w:w w:val="105"/>
        </w:rPr>
        <w:t>the</w:t>
      </w:r>
      <w:r>
        <w:rPr>
          <w:rFonts w:hint="default" w:ascii="Times New Roman" w:hAnsi="Times New Roman" w:cs="Times New Roman"/>
          <w:spacing w:val="23"/>
          <w:w w:val="105"/>
        </w:rPr>
        <w:t xml:space="preserve"> </w:t>
      </w:r>
      <w:r>
        <w:rPr>
          <w:rFonts w:hint="default" w:ascii="Times New Roman" w:hAnsi="Times New Roman" w:cs="Times New Roman"/>
          <w:w w:val="105"/>
        </w:rPr>
        <w:t>state</w:t>
      </w:r>
      <w:r>
        <w:rPr>
          <w:rFonts w:hint="default" w:ascii="Times New Roman" w:hAnsi="Times New Roman" w:cs="Times New Roman"/>
          <w:spacing w:val="24"/>
          <w:w w:val="105"/>
        </w:rPr>
        <w:t xml:space="preserve"> </w:t>
      </w:r>
      <w:r>
        <w:rPr>
          <w:rFonts w:hint="default" w:ascii="Times New Roman" w:hAnsi="Times New Roman" w:cs="Times New Roman"/>
          <w:w w:val="105"/>
        </w:rPr>
        <w:t>transition</w:t>
      </w:r>
      <w:r>
        <w:rPr>
          <w:rFonts w:hint="default" w:ascii="Times New Roman" w:hAnsi="Times New Roman" w:cs="Times New Roman"/>
          <w:spacing w:val="24"/>
          <w:w w:val="105"/>
        </w:rPr>
        <w:t xml:space="preserve"> </w:t>
      </w:r>
      <w:r>
        <w:rPr>
          <w:rFonts w:hint="default" w:ascii="Times New Roman" w:hAnsi="Times New Roman" w:cs="Times New Roman"/>
          <w:w w:val="105"/>
        </w:rPr>
        <w:t>of</w:t>
      </w:r>
      <w:r>
        <w:rPr>
          <w:rFonts w:hint="default" w:ascii="Times New Roman" w:hAnsi="Times New Roman" w:cs="Times New Roman"/>
          <w:spacing w:val="22"/>
          <w:w w:val="105"/>
        </w:rPr>
        <w:t xml:space="preserve"> </w:t>
      </w:r>
      <w:r>
        <w:rPr>
          <w:rFonts w:hint="default" w:ascii="Times New Roman" w:hAnsi="Times New Roman" w:cs="Times New Roman"/>
          <w:w w:val="105"/>
        </w:rPr>
        <w:t>the</w:t>
      </w:r>
      <w:r>
        <w:rPr>
          <w:rFonts w:hint="default" w:ascii="Times New Roman" w:hAnsi="Times New Roman" w:cs="Times New Roman"/>
          <w:spacing w:val="24"/>
          <w:w w:val="105"/>
        </w:rPr>
        <w:t xml:space="preserve"> </w:t>
      </w:r>
      <w:r>
        <w:rPr>
          <w:rFonts w:hint="default" w:ascii="Times New Roman" w:hAnsi="Times New Roman" w:cs="Times New Roman"/>
          <w:w w:val="105"/>
        </w:rPr>
        <w:t>reader</w:t>
      </w:r>
      <w:r>
        <w:rPr>
          <w:rFonts w:hint="default" w:ascii="Times New Roman" w:hAnsi="Times New Roman" w:cs="Times New Roman"/>
          <w:spacing w:val="24"/>
          <w:w w:val="105"/>
        </w:rPr>
        <w:t xml:space="preserve"> </w:t>
      </w:r>
      <w:r>
        <w:rPr>
          <w:rFonts w:hint="default" w:ascii="Times New Roman" w:hAnsi="Times New Roman" w:cs="Times New Roman"/>
          <w:w w:val="105"/>
        </w:rPr>
        <w:t>from</w:t>
      </w:r>
      <w:r>
        <w:rPr>
          <w:rFonts w:hint="default" w:ascii="Times New Roman" w:hAnsi="Times New Roman" w:cs="Times New Roman"/>
          <w:spacing w:val="27"/>
          <w:w w:val="105"/>
        </w:rPr>
        <w:t xml:space="preserve"> </w:t>
      </w:r>
      <w:r>
        <w:rPr>
          <w:rFonts w:hint="default" w:ascii="Times New Roman" w:hAnsi="Times New Roman" w:cs="Times New Roman"/>
          <w:i/>
          <w:w w:val="105"/>
        </w:rPr>
        <w:t>s</w:t>
      </w:r>
      <w:r>
        <w:rPr>
          <w:rFonts w:hint="default" w:ascii="Times New Roman" w:hAnsi="Times New Roman" w:cs="Times New Roman"/>
          <w:i/>
          <w:w w:val="105"/>
          <w:position w:val="7"/>
          <w:sz w:val="12"/>
        </w:rPr>
        <w:t xml:space="preserve">r </w:t>
      </w:r>
      <w:r>
        <w:rPr>
          <w:rFonts w:hint="default" w:ascii="Times New Roman" w:hAnsi="Times New Roman" w:cs="Times New Roman"/>
          <w:i/>
          <w:spacing w:val="16"/>
          <w:w w:val="105"/>
          <w:position w:val="7"/>
          <w:sz w:val="12"/>
        </w:rPr>
        <w:t xml:space="preserve"> </w:t>
      </w:r>
      <w:r>
        <w:rPr>
          <w:rFonts w:hint="default" w:ascii="Times New Roman" w:hAnsi="Times New Roman" w:cs="Times New Roman"/>
          <w:w w:val="105"/>
        </w:rPr>
        <w:t>to</w:t>
      </w:r>
      <w:r>
        <w:rPr>
          <w:rFonts w:hint="default" w:ascii="Times New Roman" w:hAnsi="Times New Roman" w:cs="Times New Roman"/>
          <w:spacing w:val="28"/>
          <w:w w:val="105"/>
        </w:rPr>
        <w:t xml:space="preserve"> </w:t>
      </w:r>
      <w:r>
        <w:rPr>
          <w:rFonts w:hint="default" w:ascii="Times New Roman" w:hAnsi="Times New Roman" w:cs="Times New Roman"/>
          <w:i/>
          <w:w w:val="105"/>
        </w:rPr>
        <w:t>s</w:t>
      </w:r>
      <w:r>
        <w:rPr>
          <w:rFonts w:hint="default" w:ascii="Times New Roman" w:hAnsi="Times New Roman" w:cs="Times New Roman"/>
          <w:i/>
          <w:w w:val="105"/>
          <w:position w:val="7"/>
          <w:sz w:val="12"/>
        </w:rPr>
        <w:t>r</w:t>
      </w:r>
      <w:r>
        <w:rPr>
          <w:rFonts w:hint="default" w:ascii="Times New Roman" w:hAnsi="Times New Roman" w:cs="Times New Roman"/>
          <w:i/>
          <w:spacing w:val="-5"/>
          <w:w w:val="105"/>
          <w:position w:val="7"/>
          <w:sz w:val="12"/>
        </w:rPr>
        <w:t xml:space="preserve"> </w:t>
      </w:r>
      <w:r>
        <w:rPr>
          <w:rFonts w:hint="default" w:ascii="Times New Roman" w:hAnsi="Times New Roman" w:cs="Times New Roman"/>
          <w:w w:val="105"/>
        </w:rPr>
        <w:t>.</w:t>
      </w:r>
      <w:r>
        <w:rPr>
          <w:rFonts w:hint="default" w:ascii="Times New Roman" w:hAnsi="Times New Roman" w:cs="Times New Roman"/>
          <w:spacing w:val="24"/>
          <w:w w:val="105"/>
        </w:rPr>
        <w:t xml:space="preserve"> </w:t>
      </w:r>
      <w:r>
        <w:rPr>
          <w:rFonts w:hint="default" w:ascii="Times New Roman" w:hAnsi="Times New Roman" w:cs="Times New Roman"/>
          <w:w w:val="105"/>
        </w:rPr>
        <w:t>Since</w:t>
      </w:r>
      <w:r>
        <w:rPr>
          <w:rFonts w:hint="default" w:ascii="Times New Roman" w:hAnsi="Times New Roman" w:cs="Times New Roman"/>
          <w:spacing w:val="32"/>
          <w:w w:val="105"/>
        </w:rPr>
        <w:t xml:space="preserve"> </w:t>
      </w:r>
      <w:r>
        <w:rPr>
          <w:rFonts w:hint="default" w:ascii="Times New Roman" w:hAnsi="Times New Roman" w:cs="Times New Roman"/>
          <w:i/>
          <w:spacing w:val="6"/>
          <w:w w:val="105"/>
        </w:rPr>
        <w:t>M</w:t>
      </w:r>
      <w:r>
        <w:rPr>
          <w:rFonts w:hint="default" w:ascii="Times New Roman" w:hAnsi="Times New Roman" w:cs="Times New Roman"/>
          <w:i/>
          <w:spacing w:val="6"/>
          <w:w w:val="105"/>
          <w:vertAlign w:val="subscript"/>
        </w:rPr>
        <w:t>T</w:t>
      </w:r>
      <w:r>
        <w:rPr>
          <w:rFonts w:hint="default" w:ascii="Times New Roman" w:hAnsi="Times New Roman" w:cs="Times New Roman"/>
          <w:i/>
          <w:spacing w:val="50"/>
          <w:w w:val="105"/>
          <w:vertAlign w:val="baseline"/>
        </w:rPr>
        <w:t xml:space="preserve"> </w:t>
      </w:r>
      <w:r>
        <w:rPr>
          <w:rFonts w:hint="default" w:ascii="Times New Roman" w:hAnsi="Times New Roman" w:cs="Times New Roman"/>
          <w:w w:val="105"/>
          <w:vertAlign w:val="baseline"/>
        </w:rPr>
        <w:t>and</w:t>
      </w:r>
      <w:r>
        <w:rPr>
          <w:rFonts w:hint="default" w:ascii="Times New Roman" w:hAnsi="Times New Roman" w:cs="Times New Roman"/>
          <w:spacing w:val="32"/>
          <w:w w:val="105"/>
          <w:vertAlign w:val="baseline"/>
        </w:rPr>
        <w:t xml:space="preserve"> </w:t>
      </w:r>
      <w:r>
        <w:rPr>
          <w:rFonts w:hint="default" w:ascii="Times New Roman" w:hAnsi="Times New Roman" w:cs="Times New Roman"/>
          <w:i/>
          <w:spacing w:val="8"/>
          <w:w w:val="105"/>
          <w:vertAlign w:val="baseline"/>
        </w:rPr>
        <w:t>M</w:t>
      </w:r>
      <w:r>
        <w:rPr>
          <w:rFonts w:hint="default" w:ascii="Times New Roman" w:hAnsi="Times New Roman" w:cs="Times New Roman"/>
          <w:i/>
          <w:spacing w:val="8"/>
          <w:w w:val="105"/>
          <w:vertAlign w:val="subscript"/>
        </w:rPr>
        <w:t>R</w:t>
      </w:r>
      <w:r>
        <w:rPr>
          <w:rFonts w:hint="default" w:ascii="Times New Roman" w:hAnsi="Times New Roman" w:cs="Times New Roman"/>
          <w:i/>
          <w:spacing w:val="39"/>
          <w:w w:val="105"/>
          <w:vertAlign w:val="baseline"/>
        </w:rPr>
        <w:t xml:space="preserve"> </w:t>
      </w:r>
      <w:r>
        <w:rPr>
          <w:rFonts w:hint="default" w:ascii="Times New Roman" w:hAnsi="Times New Roman" w:cs="Times New Roman"/>
          <w:w w:val="105"/>
          <w:vertAlign w:val="baseline"/>
        </w:rPr>
        <w:t>reﬂect</w:t>
      </w:r>
      <w:r>
        <w:rPr>
          <w:rFonts w:hint="default" w:ascii="Times New Roman" w:hAnsi="Times New Roman" w:cs="Times New Roman"/>
          <w:spacing w:val="24"/>
          <w:w w:val="105"/>
          <w:vertAlign w:val="baseline"/>
        </w:rPr>
        <w:t xml:space="preserve"> </w:t>
      </w:r>
      <w:r>
        <w:rPr>
          <w:rFonts w:hint="default" w:ascii="Times New Roman" w:hAnsi="Times New Roman" w:cs="Times New Roman"/>
          <w:w w:val="105"/>
          <w:vertAlign w:val="baseline"/>
        </w:rPr>
        <w:t>the</w:t>
      </w:r>
      <w:r>
        <w:rPr>
          <w:rFonts w:hint="default" w:ascii="Times New Roman" w:hAnsi="Times New Roman" w:cs="Times New Roman"/>
          <w:spacing w:val="24"/>
          <w:w w:val="105"/>
          <w:vertAlign w:val="baseline"/>
        </w:rPr>
        <w:t xml:space="preserve"> </w:t>
      </w:r>
      <w:r>
        <w:rPr>
          <w:rFonts w:hint="default" w:ascii="Times New Roman" w:hAnsi="Times New Roman" w:cs="Times New Roman"/>
          <w:w w:val="105"/>
          <w:vertAlign w:val="baseline"/>
        </w:rPr>
        <w:t>interactions</w:t>
      </w:r>
      <w:r>
        <w:rPr>
          <w:rFonts w:hint="default" w:ascii="Times New Roman" w:hAnsi="Times New Roman" w:cs="Times New Roman"/>
          <w:spacing w:val="23"/>
          <w:w w:val="105"/>
          <w:vertAlign w:val="baseline"/>
        </w:rPr>
        <w:t xml:space="preserve"> </w:t>
      </w:r>
      <w:r>
        <w:rPr>
          <w:rFonts w:hint="default" w:ascii="Times New Roman" w:hAnsi="Times New Roman" w:cs="Times New Roman"/>
          <w:w w:val="105"/>
          <w:vertAlign w:val="baseline"/>
        </w:rPr>
        <w:t>between</w:t>
      </w:r>
      <w:r>
        <w:rPr>
          <w:rFonts w:hint="default" w:ascii="Times New Roman" w:hAnsi="Times New Roman" w:cs="Times New Roman"/>
          <w:spacing w:val="23"/>
          <w:w w:val="105"/>
          <w:vertAlign w:val="baseline"/>
        </w:rPr>
        <w:t xml:space="preserve"> </w:t>
      </w:r>
      <w:r>
        <w:rPr>
          <w:rFonts w:hint="default" w:ascii="Times New Roman" w:hAnsi="Times New Roman" w:cs="Times New Roman"/>
          <w:w w:val="105"/>
          <w:vertAlign w:val="baseline"/>
        </w:rPr>
        <w:t>the</w:t>
      </w:r>
    </w:p>
    <w:p>
      <w:pPr>
        <w:tabs>
          <w:tab w:val="left" w:pos="891"/>
        </w:tabs>
        <w:spacing w:before="0" w:line="132" w:lineRule="exact"/>
        <w:ind w:left="462" w:right="0" w:firstLine="0"/>
        <w:jc w:val="center"/>
        <w:rPr>
          <w:rFonts w:hint="default" w:ascii="Times New Roman" w:hAnsi="Times New Roman" w:cs="Times New Roman"/>
          <w:i/>
          <w:sz w:val="12"/>
        </w:rPr>
      </w:pPr>
      <w:r>
        <w:rPr>
          <w:rFonts w:hint="default" w:ascii="Times New Roman" w:hAnsi="Times New Roman" w:cs="Times New Roman"/>
          <w:i/>
          <w:w w:val="105"/>
          <w:sz w:val="12"/>
        </w:rPr>
        <w:t>i</w:t>
      </w:r>
      <w:r>
        <w:rPr>
          <w:rFonts w:hint="default" w:ascii="Times New Roman" w:hAnsi="Times New Roman" w:cs="Times New Roman"/>
          <w:i/>
          <w:w w:val="105"/>
          <w:sz w:val="12"/>
        </w:rPr>
        <w:tab/>
      </w:r>
      <w:r>
        <w:rPr>
          <w:rFonts w:hint="default" w:ascii="Times New Roman" w:hAnsi="Times New Roman" w:cs="Times New Roman"/>
          <w:i/>
          <w:w w:val="105"/>
          <w:sz w:val="12"/>
        </w:rPr>
        <w:t>j</w:t>
      </w:r>
    </w:p>
    <w:p>
      <w:pPr>
        <w:pStyle w:val="5"/>
        <w:spacing w:before="5" w:line="268" w:lineRule="auto"/>
        <w:ind w:left="521" w:right="117"/>
        <w:jc w:val="both"/>
        <w:rPr>
          <w:rFonts w:hint="default" w:ascii="Times New Roman" w:hAnsi="Times New Roman" w:cs="Times New Roman"/>
        </w:rPr>
      </w:pPr>
      <w:r>
        <w:rPr>
          <w:rFonts w:hint="default" w:ascii="Times New Roman" w:hAnsi="Times New Roman" w:cs="Times New Roman"/>
          <w:w w:val="105"/>
        </w:rPr>
        <w:t xml:space="preserve">tag and reader, </w:t>
      </w:r>
      <w:r>
        <w:rPr>
          <w:rFonts w:hint="default" w:ascii="Times New Roman" w:hAnsi="Times New Roman" w:cs="Times New Roman"/>
          <w:spacing w:val="-3"/>
          <w:w w:val="105"/>
        </w:rPr>
        <w:t xml:space="preserve">any </w:t>
      </w:r>
      <w:r>
        <w:rPr>
          <w:rFonts w:hint="default" w:ascii="Times New Roman" w:hAnsi="Times New Roman" w:cs="Times New Roman"/>
          <w:w w:val="105"/>
        </w:rPr>
        <w:t xml:space="preserve">tag’s response representing a state in tag’s model must correspond to at least one transition of the reader’s model. On the other hand, </w:t>
      </w:r>
      <w:r>
        <w:rPr>
          <w:rFonts w:hint="default" w:ascii="Times New Roman" w:hAnsi="Times New Roman" w:cs="Times New Roman"/>
          <w:spacing w:val="-3"/>
          <w:w w:val="105"/>
        </w:rPr>
        <w:t xml:space="preserve">any  </w:t>
      </w:r>
      <w:r>
        <w:rPr>
          <w:rFonts w:hint="default" w:ascii="Times New Roman" w:hAnsi="Times New Roman" w:cs="Times New Roman"/>
          <w:w w:val="105"/>
        </w:rPr>
        <w:t xml:space="preserve">reader’s challenge representing a state in reader’s model must correspond to at   </w:t>
      </w:r>
      <w:r>
        <w:rPr>
          <w:rFonts w:hint="default" w:ascii="Times New Roman" w:hAnsi="Times New Roman" w:cs="Times New Roman"/>
          <w:spacing w:val="37"/>
          <w:w w:val="105"/>
        </w:rPr>
        <w:t xml:space="preserve"> </w:t>
      </w:r>
      <w:r>
        <w:rPr>
          <w:rFonts w:hint="default" w:ascii="Times New Roman" w:hAnsi="Times New Roman" w:cs="Times New Roman"/>
          <w:w w:val="105"/>
        </w:rPr>
        <w:t>least</w:t>
      </w:r>
      <w:r>
        <w:rPr>
          <w:rFonts w:hint="default" w:ascii="Times New Roman" w:hAnsi="Times New Roman" w:cs="Times New Roman"/>
          <w:spacing w:val="22"/>
          <w:w w:val="105"/>
        </w:rPr>
        <w:t xml:space="preserve"> </w:t>
      </w:r>
      <w:r>
        <w:rPr>
          <w:rFonts w:hint="default" w:ascii="Times New Roman" w:hAnsi="Times New Roman" w:cs="Times New Roman"/>
          <w:w w:val="105"/>
        </w:rPr>
        <w:t>one</w:t>
      </w:r>
      <w:r>
        <w:rPr>
          <w:rFonts w:hint="default" w:ascii="Times New Roman" w:hAnsi="Times New Roman" w:cs="Times New Roman"/>
          <w:spacing w:val="23"/>
          <w:w w:val="105"/>
        </w:rPr>
        <w:t xml:space="preserve"> </w:t>
      </w:r>
      <w:r>
        <w:rPr>
          <w:rFonts w:hint="default" w:ascii="Times New Roman" w:hAnsi="Times New Roman" w:cs="Times New Roman"/>
          <w:w w:val="105"/>
        </w:rPr>
        <w:t>transition</w:t>
      </w:r>
      <w:r>
        <w:rPr>
          <w:rFonts w:hint="default" w:ascii="Times New Roman" w:hAnsi="Times New Roman" w:cs="Times New Roman"/>
          <w:spacing w:val="23"/>
          <w:w w:val="105"/>
        </w:rPr>
        <w:t xml:space="preserve"> </w:t>
      </w:r>
      <w:r>
        <w:rPr>
          <w:rFonts w:hint="default" w:ascii="Times New Roman" w:hAnsi="Times New Roman" w:cs="Times New Roman"/>
          <w:w w:val="105"/>
        </w:rPr>
        <w:t>of</w:t>
      </w:r>
      <w:r>
        <w:rPr>
          <w:rFonts w:hint="default" w:ascii="Times New Roman" w:hAnsi="Times New Roman" w:cs="Times New Roman"/>
          <w:spacing w:val="22"/>
          <w:w w:val="105"/>
        </w:rPr>
        <w:t xml:space="preserve"> </w:t>
      </w:r>
      <w:r>
        <w:rPr>
          <w:rFonts w:hint="default" w:ascii="Times New Roman" w:hAnsi="Times New Roman" w:cs="Times New Roman"/>
          <w:w w:val="105"/>
        </w:rPr>
        <w:t>the</w:t>
      </w:r>
      <w:r>
        <w:rPr>
          <w:rFonts w:hint="default" w:ascii="Times New Roman" w:hAnsi="Times New Roman" w:cs="Times New Roman"/>
          <w:spacing w:val="23"/>
          <w:w w:val="105"/>
        </w:rPr>
        <w:t xml:space="preserve"> </w:t>
      </w:r>
      <w:r>
        <w:rPr>
          <w:rFonts w:hint="default" w:ascii="Times New Roman" w:hAnsi="Times New Roman" w:cs="Times New Roman"/>
          <w:w w:val="105"/>
        </w:rPr>
        <w:t>tag’s</w:t>
      </w:r>
      <w:r>
        <w:rPr>
          <w:rFonts w:hint="default" w:ascii="Times New Roman" w:hAnsi="Times New Roman" w:cs="Times New Roman"/>
          <w:spacing w:val="23"/>
          <w:w w:val="105"/>
        </w:rPr>
        <w:t xml:space="preserve"> </w:t>
      </w:r>
      <w:r>
        <w:rPr>
          <w:rFonts w:hint="default" w:ascii="Times New Roman" w:hAnsi="Times New Roman" w:cs="Times New Roman"/>
          <w:w w:val="105"/>
        </w:rPr>
        <w:t>model.</w:t>
      </w:r>
    </w:p>
    <w:p>
      <w:pPr>
        <w:pStyle w:val="10"/>
        <w:numPr>
          <w:ilvl w:val="0"/>
          <w:numId w:val="12"/>
        </w:numPr>
        <w:tabs>
          <w:tab w:val="left" w:pos="535"/>
        </w:tabs>
        <w:spacing w:before="0" w:after="0" w:line="196" w:lineRule="auto"/>
        <w:ind w:left="521" w:right="116" w:hanging="170"/>
        <w:jc w:val="left"/>
        <w:rPr>
          <w:rFonts w:hint="default" w:ascii="Times New Roman" w:hAnsi="Times New Roman" w:cs="Times New Roman"/>
          <w:sz w:val="16"/>
        </w:rPr>
      </w:pPr>
      <w:r>
        <w:rPr>
          <w:rFonts w:hint="default" w:ascii="Times New Roman" w:hAnsi="Times New Roman" w:cs="Times New Roman"/>
          <w:i/>
          <w:spacing w:val="8"/>
          <w:w w:val="105"/>
          <w:sz w:val="16"/>
        </w:rPr>
        <w:t>E</w:t>
      </w:r>
      <w:r>
        <w:rPr>
          <w:rFonts w:hint="default" w:ascii="Times New Roman" w:hAnsi="Times New Roman" w:cs="Times New Roman"/>
          <w:i/>
          <w:spacing w:val="8"/>
          <w:w w:val="105"/>
          <w:sz w:val="16"/>
          <w:vertAlign w:val="subscript"/>
        </w:rPr>
        <w:t>T</w:t>
      </w:r>
      <w:r>
        <w:rPr>
          <w:rFonts w:hint="default" w:ascii="Times New Roman" w:hAnsi="Times New Roman" w:cs="Times New Roman"/>
          <w:i/>
          <w:spacing w:val="8"/>
          <w:w w:val="105"/>
          <w:sz w:val="16"/>
          <w:vertAlign w:val="baseline"/>
        </w:rPr>
        <w:t xml:space="preserve"> </w:t>
      </w:r>
      <w:r>
        <w:rPr>
          <w:rFonts w:hint="default" w:ascii="Times New Roman" w:hAnsi="Times New Roman" w:cs="Times New Roman"/>
          <w:w w:val="105"/>
          <w:sz w:val="16"/>
          <w:vertAlign w:val="baseline"/>
        </w:rPr>
        <w:t>represents the end state of a tag caused by a</w:t>
      </w:r>
      <w:r>
        <w:rPr>
          <w:rFonts w:hint="default" w:ascii="Times New Roman" w:hAnsi="Times New Roman" w:cs="Times New Roman"/>
          <w:spacing w:val="37"/>
          <w:w w:val="105"/>
          <w:sz w:val="16"/>
          <w:vertAlign w:val="baseline"/>
        </w:rPr>
        <w:t xml:space="preserve"> </w:t>
      </w:r>
      <w:r>
        <w:rPr>
          <w:rFonts w:hint="default" w:ascii="Times New Roman" w:hAnsi="Times New Roman" w:cs="Times New Roman"/>
          <w:b/>
          <w:w w:val="105"/>
          <w:sz w:val="16"/>
          <w:vertAlign w:val="baseline"/>
        </w:rPr>
        <w:t>Corrupt</w:t>
      </w:r>
      <w:r>
        <w:rPr>
          <w:rFonts w:hint="default" w:ascii="Times New Roman" w:hAnsi="Times New Roman" w:cs="Times New Roman"/>
          <w:b/>
          <w:spacing w:val="37"/>
          <w:w w:val="105"/>
          <w:sz w:val="16"/>
          <w:vertAlign w:val="baseline"/>
        </w:rPr>
        <w:t xml:space="preserve"> </w:t>
      </w:r>
      <w:r>
        <w:rPr>
          <w:rFonts w:hint="default" w:ascii="Times New Roman" w:hAnsi="Times New Roman" w:cs="Times New Roman"/>
          <w:w w:val="105"/>
          <w:sz w:val="16"/>
          <w:vertAlign w:val="baseline"/>
        </w:rPr>
        <w:t>action.</w:t>
      </w:r>
      <w:r>
        <w:rPr>
          <w:rFonts w:hint="default" w:ascii="Times New Roman" w:hAnsi="Times New Roman" w:cs="Times New Roman"/>
          <w:spacing w:val="36"/>
          <w:w w:val="105"/>
          <w:sz w:val="16"/>
          <w:vertAlign w:val="baseline"/>
        </w:rPr>
        <w:t xml:space="preserve"> </w:t>
      </w:r>
      <w:r>
        <w:rPr>
          <w:rFonts w:hint="default" w:ascii="Times New Roman" w:hAnsi="Times New Roman" w:cs="Times New Roman"/>
          <w:w w:val="105"/>
          <w:sz w:val="16"/>
          <w:vertAlign w:val="baseline"/>
        </w:rPr>
        <w:t xml:space="preserve">A  tag  in  </w:t>
      </w:r>
      <w:r>
        <w:rPr>
          <w:rFonts w:hint="default" w:ascii="Times New Roman" w:hAnsi="Times New Roman" w:cs="Times New Roman"/>
          <w:i/>
          <w:spacing w:val="8"/>
          <w:w w:val="105"/>
          <w:sz w:val="16"/>
          <w:vertAlign w:val="baseline"/>
        </w:rPr>
        <w:t>E</w:t>
      </w:r>
      <w:r>
        <w:rPr>
          <w:rFonts w:hint="default" w:ascii="Times New Roman" w:hAnsi="Times New Roman" w:cs="Times New Roman"/>
          <w:i/>
          <w:spacing w:val="8"/>
          <w:w w:val="105"/>
          <w:sz w:val="16"/>
          <w:vertAlign w:val="subscript"/>
        </w:rPr>
        <w:t>T</w:t>
      </w:r>
      <w:r>
        <w:rPr>
          <w:rFonts w:hint="default" w:ascii="Times New Roman" w:hAnsi="Times New Roman" w:cs="Times New Roman"/>
          <w:i/>
          <w:spacing w:val="8"/>
          <w:w w:val="105"/>
          <w:sz w:val="16"/>
          <w:vertAlign w:val="baseline"/>
        </w:rPr>
        <w:t xml:space="preserve">  </w:t>
      </w:r>
      <w:r>
        <w:rPr>
          <w:rFonts w:hint="default" w:ascii="Times New Roman" w:hAnsi="Times New Roman" w:cs="Times New Roman"/>
          <w:w w:val="105"/>
          <w:sz w:val="16"/>
          <w:vertAlign w:val="baseline"/>
        </w:rPr>
        <w:t xml:space="preserve">cannot  perform  functions  </w:t>
      </w:r>
      <w:r>
        <w:rPr>
          <w:rFonts w:hint="default" w:ascii="Times New Roman" w:hAnsi="Times New Roman" w:cs="Times New Roman"/>
          <w:spacing w:val="-3"/>
          <w:w w:val="105"/>
          <w:sz w:val="16"/>
          <w:vertAlign w:val="baseline"/>
        </w:rPr>
        <w:t xml:space="preserve">any  </w:t>
      </w:r>
      <w:r>
        <w:rPr>
          <w:rFonts w:hint="default" w:ascii="Times New Roman" w:hAnsi="Times New Roman" w:cs="Times New Roman"/>
          <w:w w:val="105"/>
          <w:sz w:val="16"/>
          <w:vertAlign w:val="baseline"/>
        </w:rPr>
        <w:t>more.  Because</w:t>
      </w:r>
      <w:r>
        <w:rPr>
          <w:rFonts w:hint="default" w:ascii="Times New Roman" w:hAnsi="Times New Roman" w:cs="Times New Roman"/>
          <w:spacing w:val="25"/>
          <w:w w:val="105"/>
          <w:sz w:val="16"/>
          <w:vertAlign w:val="baseline"/>
        </w:rPr>
        <w:t xml:space="preserve"> </w:t>
      </w:r>
      <w:r>
        <w:rPr>
          <w:rFonts w:hint="default" w:ascii="Times New Roman" w:hAnsi="Times New Roman" w:cs="Times New Roman"/>
          <w:i/>
          <w:w w:val="105"/>
          <w:sz w:val="18"/>
          <w:vertAlign w:val="baseline"/>
        </w:rPr>
        <w:t>A</w:t>
      </w:r>
      <w:r>
        <w:rPr>
          <w:rFonts w:hint="default" w:ascii="Times New Roman" w:hAnsi="Times New Roman" w:cs="Times New Roman"/>
          <w:i/>
          <w:spacing w:val="-5"/>
          <w:w w:val="105"/>
          <w:sz w:val="18"/>
          <w:vertAlign w:val="baseline"/>
        </w:rPr>
        <w:t xml:space="preserve"> </w:t>
      </w:r>
      <w:r>
        <w:rPr>
          <w:rFonts w:hint="default" w:ascii="Times New Roman" w:hAnsi="Times New Roman" w:cs="Times New Roman"/>
          <w:w w:val="105"/>
          <w:sz w:val="16"/>
          <w:vertAlign w:val="baseline"/>
        </w:rPr>
        <w:t>can</w:t>
      </w:r>
      <w:r>
        <w:rPr>
          <w:rFonts w:hint="default" w:ascii="Times New Roman" w:hAnsi="Times New Roman" w:cs="Times New Roman"/>
          <w:spacing w:val="23"/>
          <w:w w:val="105"/>
          <w:sz w:val="16"/>
          <w:vertAlign w:val="baseline"/>
        </w:rPr>
        <w:t xml:space="preserve"> </w:t>
      </w:r>
      <w:r>
        <w:rPr>
          <w:rFonts w:hint="default" w:ascii="Times New Roman" w:hAnsi="Times New Roman" w:cs="Times New Roman"/>
          <w:w w:val="105"/>
          <w:sz w:val="16"/>
          <w:vertAlign w:val="baseline"/>
        </w:rPr>
        <w:t>never</w:t>
      </w:r>
      <w:r>
        <w:rPr>
          <w:rFonts w:hint="default" w:ascii="Times New Roman" w:hAnsi="Times New Roman" w:cs="Times New Roman"/>
          <w:spacing w:val="23"/>
          <w:w w:val="105"/>
          <w:sz w:val="16"/>
          <w:vertAlign w:val="baseline"/>
        </w:rPr>
        <w:t xml:space="preserve"> </w:t>
      </w:r>
      <w:r>
        <w:rPr>
          <w:rFonts w:hint="default" w:ascii="Times New Roman" w:hAnsi="Times New Roman" w:cs="Times New Roman"/>
          <w:w w:val="105"/>
          <w:sz w:val="16"/>
          <w:vertAlign w:val="baseline"/>
        </w:rPr>
        <w:t>compromise</w:t>
      </w:r>
      <w:r>
        <w:rPr>
          <w:rFonts w:hint="default" w:ascii="Times New Roman" w:hAnsi="Times New Roman" w:cs="Times New Roman"/>
          <w:spacing w:val="23"/>
          <w:w w:val="105"/>
          <w:sz w:val="16"/>
          <w:vertAlign w:val="baseline"/>
        </w:rPr>
        <w:t xml:space="preserve"> </w:t>
      </w:r>
      <w:r>
        <w:rPr>
          <w:rFonts w:hint="default" w:ascii="Times New Roman" w:hAnsi="Times New Roman" w:cs="Times New Roman"/>
          <w:w w:val="105"/>
          <w:sz w:val="16"/>
          <w:vertAlign w:val="baseline"/>
        </w:rPr>
        <w:t>a</w:t>
      </w:r>
      <w:r>
        <w:rPr>
          <w:rFonts w:hint="default" w:ascii="Times New Roman" w:hAnsi="Times New Roman" w:cs="Times New Roman"/>
          <w:spacing w:val="23"/>
          <w:w w:val="105"/>
          <w:sz w:val="16"/>
          <w:vertAlign w:val="baseline"/>
        </w:rPr>
        <w:t xml:space="preserve"> </w:t>
      </w:r>
      <w:r>
        <w:rPr>
          <w:rFonts w:hint="default" w:ascii="Times New Roman" w:hAnsi="Times New Roman" w:cs="Times New Roman"/>
          <w:w w:val="105"/>
          <w:sz w:val="16"/>
          <w:vertAlign w:val="baseline"/>
        </w:rPr>
        <w:t>reader,</w:t>
      </w:r>
      <w:r>
        <w:rPr>
          <w:rFonts w:hint="default" w:ascii="Times New Roman" w:hAnsi="Times New Roman" w:cs="Times New Roman"/>
          <w:spacing w:val="23"/>
          <w:w w:val="105"/>
          <w:sz w:val="16"/>
          <w:vertAlign w:val="baseline"/>
        </w:rPr>
        <w:t xml:space="preserve"> </w:t>
      </w:r>
      <w:r>
        <w:rPr>
          <w:rFonts w:hint="default" w:ascii="Times New Roman" w:hAnsi="Times New Roman" w:cs="Times New Roman"/>
          <w:w w:val="105"/>
          <w:sz w:val="16"/>
          <w:vertAlign w:val="baseline"/>
        </w:rPr>
        <w:t>the</w:t>
      </w:r>
      <w:r>
        <w:rPr>
          <w:rFonts w:hint="default" w:ascii="Times New Roman" w:hAnsi="Times New Roman" w:cs="Times New Roman"/>
          <w:spacing w:val="23"/>
          <w:w w:val="105"/>
          <w:sz w:val="16"/>
          <w:vertAlign w:val="baseline"/>
        </w:rPr>
        <w:t xml:space="preserve"> </w:t>
      </w:r>
      <w:r>
        <w:rPr>
          <w:rFonts w:hint="default" w:ascii="Times New Roman" w:hAnsi="Times New Roman" w:cs="Times New Roman"/>
          <w:w w:val="105"/>
          <w:sz w:val="16"/>
          <w:vertAlign w:val="baseline"/>
        </w:rPr>
        <w:t>reader</w:t>
      </w:r>
      <w:r>
        <w:rPr>
          <w:rFonts w:hint="default" w:ascii="Times New Roman" w:hAnsi="Times New Roman" w:cs="Times New Roman"/>
          <w:spacing w:val="23"/>
          <w:w w:val="105"/>
          <w:sz w:val="16"/>
          <w:vertAlign w:val="baseline"/>
        </w:rPr>
        <w:t xml:space="preserve"> </w:t>
      </w:r>
      <w:r>
        <w:rPr>
          <w:rFonts w:hint="default" w:ascii="Times New Roman" w:hAnsi="Times New Roman" w:cs="Times New Roman"/>
          <w:w w:val="105"/>
          <w:sz w:val="16"/>
          <w:vertAlign w:val="baseline"/>
        </w:rPr>
        <w:t>does</w:t>
      </w:r>
      <w:r>
        <w:rPr>
          <w:rFonts w:hint="default" w:ascii="Times New Roman" w:hAnsi="Times New Roman" w:cs="Times New Roman"/>
          <w:spacing w:val="23"/>
          <w:w w:val="105"/>
          <w:sz w:val="16"/>
          <w:vertAlign w:val="baseline"/>
        </w:rPr>
        <w:t xml:space="preserve"> </w:t>
      </w:r>
      <w:r>
        <w:rPr>
          <w:rFonts w:hint="default" w:ascii="Times New Roman" w:hAnsi="Times New Roman" w:cs="Times New Roman"/>
          <w:w w:val="105"/>
          <w:sz w:val="16"/>
          <w:vertAlign w:val="baseline"/>
        </w:rPr>
        <w:t>not</w:t>
      </w:r>
      <w:r>
        <w:rPr>
          <w:rFonts w:hint="default" w:ascii="Times New Roman" w:hAnsi="Times New Roman" w:cs="Times New Roman"/>
          <w:spacing w:val="23"/>
          <w:w w:val="105"/>
          <w:sz w:val="16"/>
          <w:vertAlign w:val="baseline"/>
        </w:rPr>
        <w:t xml:space="preserve"> </w:t>
      </w:r>
      <w:r>
        <w:rPr>
          <w:rFonts w:hint="default" w:ascii="Times New Roman" w:hAnsi="Times New Roman" w:cs="Times New Roman"/>
          <w:spacing w:val="-3"/>
          <w:w w:val="105"/>
          <w:sz w:val="16"/>
          <w:vertAlign w:val="baseline"/>
        </w:rPr>
        <w:t>have</w:t>
      </w:r>
      <w:r>
        <w:rPr>
          <w:rFonts w:hint="default" w:ascii="Times New Roman" w:hAnsi="Times New Roman" w:cs="Times New Roman"/>
          <w:spacing w:val="23"/>
          <w:w w:val="105"/>
          <w:sz w:val="16"/>
          <w:vertAlign w:val="baseline"/>
        </w:rPr>
        <w:t xml:space="preserve"> </w:t>
      </w:r>
      <w:r>
        <w:rPr>
          <w:rFonts w:hint="default" w:ascii="Times New Roman" w:hAnsi="Times New Roman" w:cs="Times New Roman"/>
          <w:w w:val="105"/>
          <w:sz w:val="16"/>
          <w:vertAlign w:val="baseline"/>
        </w:rPr>
        <w:t>such</w:t>
      </w:r>
      <w:r>
        <w:rPr>
          <w:rFonts w:hint="default" w:ascii="Times New Roman" w:hAnsi="Times New Roman" w:cs="Times New Roman"/>
          <w:spacing w:val="23"/>
          <w:w w:val="105"/>
          <w:sz w:val="16"/>
          <w:vertAlign w:val="baseline"/>
        </w:rPr>
        <w:t xml:space="preserve"> </w:t>
      </w:r>
      <w:r>
        <w:rPr>
          <w:rFonts w:hint="default" w:ascii="Times New Roman" w:hAnsi="Times New Roman" w:cs="Times New Roman"/>
          <w:w w:val="105"/>
          <w:sz w:val="16"/>
          <w:vertAlign w:val="baseline"/>
        </w:rPr>
        <w:t>states.</w:t>
      </w:r>
    </w:p>
    <w:p>
      <w:pPr>
        <w:spacing w:before="227"/>
        <w:ind w:left="203" w:right="0" w:firstLine="0"/>
        <w:jc w:val="left"/>
        <w:rPr>
          <w:rFonts w:hint="default" w:ascii="Times New Roman" w:hAnsi="Times New Roman" w:cs="Times New Roman"/>
          <w:sz w:val="16"/>
        </w:rPr>
      </w:pPr>
      <w:r>
        <w:rPr>
          <w:rFonts w:hint="default" w:ascii="Times New Roman" w:hAnsi="Times New Roman" w:cs="Times New Roman"/>
          <w:b/>
          <w:w w:val="105"/>
          <w:sz w:val="16"/>
        </w:rPr>
        <w:t xml:space="preserve">Deﬁnition 5 </w:t>
      </w:r>
      <w:r>
        <w:rPr>
          <w:rFonts w:hint="default" w:ascii="Times New Roman" w:hAnsi="Times New Roman" w:cs="Times New Roman"/>
          <w:i/>
          <w:w w:val="105"/>
          <w:sz w:val="16"/>
        </w:rPr>
        <w:t xml:space="preserve">(Size of state space). </w:t>
      </w:r>
      <w:r>
        <w:rPr>
          <w:rFonts w:hint="default" w:ascii="Times New Roman" w:hAnsi="Times New Roman" w:cs="Times New Roman"/>
          <w:w w:val="105"/>
          <w:sz w:val="16"/>
        </w:rPr>
        <w:t xml:space="preserve">The size of a model </w:t>
      </w:r>
      <w:r>
        <w:rPr>
          <w:rFonts w:hint="default" w:ascii="Times New Roman" w:hAnsi="Times New Roman" w:cs="Times New Roman"/>
          <w:i/>
          <w:w w:val="105"/>
          <w:sz w:val="16"/>
        </w:rPr>
        <w:t xml:space="preserve">M </w:t>
      </w:r>
      <w:r>
        <w:rPr>
          <w:rFonts w:hint="default" w:ascii="Times New Roman" w:hAnsi="Times New Roman" w:cs="Times New Roman"/>
          <w:w w:val="105"/>
          <w:sz w:val="17"/>
        </w:rPr>
        <w:t xml:space="preserve">= </w:t>
      </w:r>
      <w:r>
        <w:rPr>
          <w:rFonts w:hint="default" w:ascii="Times New Roman" w:hAnsi="Times New Roman" w:cs="Times New Roman"/>
          <w:i/>
          <w:w w:val="105"/>
          <w:sz w:val="17"/>
        </w:rPr>
        <w:t>(</w:t>
      </w:r>
      <w:r>
        <w:rPr>
          <w:rFonts w:hint="default" w:ascii="Times New Roman" w:hAnsi="Times New Roman" w:cs="Times New Roman"/>
          <w:i/>
          <w:w w:val="105"/>
          <w:sz w:val="16"/>
        </w:rPr>
        <w:t>S</w:t>
      </w:r>
      <w:r>
        <w:rPr>
          <w:rFonts w:hint="default" w:ascii="Times New Roman" w:hAnsi="Times New Roman" w:cs="Times New Roman"/>
          <w:i/>
          <w:w w:val="105"/>
          <w:sz w:val="17"/>
        </w:rPr>
        <w:t xml:space="preserve">, </w:t>
      </w:r>
      <w:r>
        <w:rPr>
          <w:rFonts w:hint="default" w:ascii="Times New Roman" w:hAnsi="Times New Roman" w:cs="Times New Roman"/>
          <w:i/>
          <w:w w:val="105"/>
          <w:sz w:val="16"/>
        </w:rPr>
        <w:t>I</w:t>
      </w:r>
      <w:r>
        <w:rPr>
          <w:rFonts w:hint="default" w:ascii="Times New Roman" w:hAnsi="Times New Roman" w:cs="Times New Roman"/>
          <w:i/>
          <w:w w:val="105"/>
          <w:sz w:val="17"/>
        </w:rPr>
        <w:t xml:space="preserve">, </w:t>
      </w:r>
      <w:r>
        <w:rPr>
          <w:rFonts w:hint="default" w:ascii="Times New Roman" w:hAnsi="Times New Roman" w:cs="Times New Roman"/>
          <w:i/>
          <w:w w:val="105"/>
          <w:sz w:val="16"/>
        </w:rPr>
        <w:t>R</w:t>
      </w:r>
      <w:r>
        <w:rPr>
          <w:rFonts w:hint="default" w:ascii="Times New Roman" w:hAnsi="Times New Roman" w:cs="Times New Roman"/>
          <w:i/>
          <w:w w:val="105"/>
          <w:sz w:val="17"/>
        </w:rPr>
        <w:t xml:space="preserve">, </w:t>
      </w:r>
      <w:r>
        <w:rPr>
          <w:rFonts w:hint="default" w:ascii="Times New Roman" w:hAnsi="Times New Roman" w:cs="Times New Roman"/>
          <w:i/>
          <w:w w:val="105"/>
          <w:sz w:val="16"/>
        </w:rPr>
        <w:t>E</w:t>
      </w:r>
      <w:r>
        <w:rPr>
          <w:rFonts w:hint="default" w:ascii="Times New Roman" w:hAnsi="Times New Roman" w:cs="Times New Roman"/>
          <w:i/>
          <w:w w:val="105"/>
          <w:sz w:val="17"/>
        </w:rPr>
        <w:t xml:space="preserve">) </w:t>
      </w:r>
      <w:r>
        <w:rPr>
          <w:rFonts w:hint="default" w:ascii="Times New Roman" w:hAnsi="Times New Roman" w:cs="Times New Roman"/>
          <w:w w:val="105"/>
          <w:sz w:val="16"/>
        </w:rPr>
        <w:t xml:space="preserve">is deﬁned as </w:t>
      </w:r>
      <w:r>
        <w:rPr>
          <w:rFonts w:hint="default" w:ascii="Times New Roman" w:hAnsi="Times New Roman" w:cs="Times New Roman"/>
          <w:w w:val="105"/>
          <w:sz w:val="17"/>
        </w:rPr>
        <w:t>|</w:t>
      </w:r>
      <w:r>
        <w:rPr>
          <w:rFonts w:hint="default" w:ascii="Times New Roman" w:hAnsi="Times New Roman" w:cs="Times New Roman"/>
          <w:i/>
          <w:w w:val="105"/>
          <w:sz w:val="16"/>
        </w:rPr>
        <w:t>S</w:t>
      </w:r>
      <w:r>
        <w:rPr>
          <w:rFonts w:hint="default" w:ascii="Times New Roman" w:hAnsi="Times New Roman" w:cs="Times New Roman"/>
          <w:w w:val="105"/>
          <w:sz w:val="17"/>
        </w:rPr>
        <w:t>|</w:t>
      </w:r>
      <w:r>
        <w:rPr>
          <w:rFonts w:hint="default" w:ascii="Times New Roman" w:hAnsi="Times New Roman" w:cs="Times New Roman"/>
          <w:w w:val="105"/>
          <w:sz w:val="16"/>
        </w:rPr>
        <w:t>, i.e. the size of its state space.</w:t>
      </w:r>
    </w:p>
    <w:p>
      <w:pPr>
        <w:pStyle w:val="10"/>
        <w:numPr>
          <w:ilvl w:val="1"/>
          <w:numId w:val="1"/>
        </w:numPr>
        <w:tabs>
          <w:tab w:val="left" w:pos="533"/>
        </w:tabs>
        <w:spacing w:before="206" w:after="0" w:line="240" w:lineRule="auto"/>
        <w:ind w:left="532" w:right="0" w:hanging="329"/>
        <w:jc w:val="left"/>
        <w:rPr>
          <w:rFonts w:hint="default" w:ascii="Times New Roman" w:hAnsi="Times New Roman" w:cs="Times New Roman"/>
          <w:i/>
          <w:sz w:val="16"/>
        </w:rPr>
      </w:pPr>
      <w:r>
        <w:rPr>
          <w:rFonts w:hint="default" w:ascii="Times New Roman" w:hAnsi="Times New Roman" w:cs="Times New Roman"/>
          <w:i/>
          <w:w w:val="110"/>
          <w:sz w:val="16"/>
        </w:rPr>
        <w:t>Vulnerability aware</w:t>
      </w:r>
      <w:r>
        <w:rPr>
          <w:rFonts w:hint="default" w:ascii="Times New Roman" w:hAnsi="Times New Roman" w:cs="Times New Roman"/>
          <w:i/>
          <w:spacing w:val="-10"/>
          <w:w w:val="110"/>
          <w:sz w:val="16"/>
        </w:rPr>
        <w:t xml:space="preserve"> </w:t>
      </w:r>
      <w:r>
        <w:rPr>
          <w:rFonts w:hint="default" w:ascii="Times New Roman" w:hAnsi="Times New Roman" w:cs="Times New Roman"/>
          <w:i/>
          <w:w w:val="110"/>
          <w:sz w:val="16"/>
        </w:rPr>
        <w:t>graphs</w:t>
      </w:r>
    </w:p>
    <w:p>
      <w:pPr>
        <w:pStyle w:val="5"/>
        <w:spacing w:before="1"/>
        <w:rPr>
          <w:rFonts w:hint="default" w:ascii="Times New Roman" w:hAnsi="Times New Roman" w:cs="Times New Roman"/>
          <w:i/>
          <w:sz w:val="15"/>
        </w:rPr>
      </w:pPr>
    </w:p>
    <w:p>
      <w:pPr>
        <w:pStyle w:val="5"/>
        <w:spacing w:line="242" w:lineRule="auto"/>
        <w:ind w:left="203" w:right="116" w:firstLine="239"/>
        <w:jc w:val="both"/>
        <w:rPr>
          <w:rFonts w:hint="default" w:ascii="Times New Roman" w:hAnsi="Times New Roman" w:cs="Times New Roman"/>
        </w:rPr>
      </w:pPr>
      <w:r>
        <w:rPr>
          <w:rFonts w:hint="default" w:ascii="Times New Roman" w:hAnsi="Times New Roman" w:cs="Times New Roman"/>
          <w:w w:val="105"/>
        </w:rPr>
        <w:t xml:space="preserve">Although  </w:t>
      </w:r>
      <w:r>
        <w:rPr>
          <w:rFonts w:hint="default" w:ascii="Times New Roman" w:hAnsi="Times New Roman" w:cs="Times New Roman"/>
          <w:i/>
          <w:spacing w:val="6"/>
          <w:w w:val="105"/>
        </w:rPr>
        <w:t>M</w:t>
      </w:r>
      <w:r>
        <w:rPr>
          <w:rFonts w:hint="default" w:ascii="Times New Roman" w:hAnsi="Times New Roman" w:cs="Times New Roman"/>
          <w:i/>
          <w:spacing w:val="6"/>
          <w:w w:val="105"/>
          <w:vertAlign w:val="subscript"/>
        </w:rPr>
        <w:t>T</w:t>
      </w:r>
      <w:r>
        <w:rPr>
          <w:rFonts w:hint="default" w:ascii="Times New Roman" w:hAnsi="Times New Roman" w:cs="Times New Roman"/>
          <w:i/>
          <w:spacing w:val="6"/>
          <w:w w:val="105"/>
          <w:vertAlign w:val="baseline"/>
        </w:rPr>
        <w:t xml:space="preserve">  </w:t>
      </w:r>
      <w:r>
        <w:rPr>
          <w:rFonts w:hint="default" w:ascii="Times New Roman" w:hAnsi="Times New Roman" w:cs="Times New Roman"/>
          <w:w w:val="105"/>
          <w:vertAlign w:val="baseline"/>
        </w:rPr>
        <w:t xml:space="preserve">and  </w:t>
      </w:r>
      <w:r>
        <w:rPr>
          <w:rFonts w:hint="default" w:ascii="Times New Roman" w:hAnsi="Times New Roman" w:cs="Times New Roman"/>
          <w:i/>
          <w:spacing w:val="8"/>
          <w:w w:val="105"/>
          <w:vertAlign w:val="baseline"/>
        </w:rPr>
        <w:t>M</w:t>
      </w:r>
      <w:r>
        <w:rPr>
          <w:rFonts w:hint="default" w:ascii="Times New Roman" w:hAnsi="Times New Roman" w:cs="Times New Roman"/>
          <w:i/>
          <w:spacing w:val="8"/>
          <w:w w:val="105"/>
          <w:vertAlign w:val="subscript"/>
        </w:rPr>
        <w:t>R</w:t>
      </w:r>
      <w:r>
        <w:rPr>
          <w:rFonts w:hint="default" w:ascii="Times New Roman" w:hAnsi="Times New Roman" w:cs="Times New Roman"/>
          <w:i/>
          <w:spacing w:val="8"/>
          <w:w w:val="105"/>
          <w:vertAlign w:val="baseline"/>
        </w:rPr>
        <w:t xml:space="preserve"> </w:t>
      </w:r>
      <w:r>
        <w:rPr>
          <w:rFonts w:hint="default" w:ascii="Times New Roman" w:hAnsi="Times New Roman" w:cs="Times New Roman"/>
          <w:w w:val="105"/>
          <w:vertAlign w:val="baseline"/>
        </w:rPr>
        <w:t xml:space="preserve">describe how each component of RFID system responses and updates its states under the actions         of attackers, they are still inconvenient to express the attacking procedure. Moreover, it is diﬃcult to ﬁnd all the potential   </w:t>
      </w:r>
      <w:r>
        <w:rPr>
          <w:rFonts w:hint="default" w:ascii="Times New Roman" w:hAnsi="Times New Roman" w:cs="Times New Roman"/>
          <w:spacing w:val="37"/>
          <w:w w:val="105"/>
          <w:vertAlign w:val="baseline"/>
        </w:rPr>
        <w:t xml:space="preserve"> </w:t>
      </w:r>
      <w:r>
        <w:rPr>
          <w:rFonts w:hint="default" w:ascii="Times New Roman" w:hAnsi="Times New Roman" w:cs="Times New Roman"/>
          <w:w w:val="105"/>
          <w:vertAlign w:val="baseline"/>
        </w:rPr>
        <w:t xml:space="preserve">attacks with </w:t>
      </w:r>
      <w:r>
        <w:rPr>
          <w:rFonts w:hint="default" w:ascii="Times New Roman" w:hAnsi="Times New Roman" w:cs="Times New Roman"/>
          <w:i/>
          <w:spacing w:val="6"/>
          <w:w w:val="105"/>
          <w:vertAlign w:val="baseline"/>
        </w:rPr>
        <w:t>M</w:t>
      </w:r>
      <w:r>
        <w:rPr>
          <w:rFonts w:hint="default" w:ascii="Times New Roman" w:hAnsi="Times New Roman" w:cs="Times New Roman"/>
          <w:i/>
          <w:spacing w:val="6"/>
          <w:w w:val="105"/>
          <w:vertAlign w:val="subscript"/>
        </w:rPr>
        <w:t>T</w:t>
      </w:r>
      <w:r>
        <w:rPr>
          <w:rFonts w:hint="default" w:ascii="Times New Roman" w:hAnsi="Times New Roman" w:cs="Times New Roman"/>
          <w:i/>
          <w:spacing w:val="6"/>
          <w:w w:val="105"/>
          <w:vertAlign w:val="baseline"/>
        </w:rPr>
        <w:t xml:space="preserve"> </w:t>
      </w:r>
      <w:r>
        <w:rPr>
          <w:rFonts w:hint="default" w:ascii="Times New Roman" w:hAnsi="Times New Roman" w:cs="Times New Roman"/>
          <w:w w:val="105"/>
          <w:vertAlign w:val="baseline"/>
        </w:rPr>
        <w:t xml:space="preserve">and </w:t>
      </w:r>
      <w:r>
        <w:rPr>
          <w:rFonts w:hint="default" w:ascii="Times New Roman" w:hAnsi="Times New Roman" w:cs="Times New Roman"/>
          <w:i/>
          <w:spacing w:val="8"/>
          <w:w w:val="105"/>
          <w:vertAlign w:val="baseline"/>
        </w:rPr>
        <w:t>M</w:t>
      </w:r>
      <w:r>
        <w:rPr>
          <w:rFonts w:hint="default" w:ascii="Times New Roman" w:hAnsi="Times New Roman" w:cs="Times New Roman"/>
          <w:i/>
          <w:spacing w:val="8"/>
          <w:w w:val="105"/>
          <w:vertAlign w:val="subscript"/>
        </w:rPr>
        <w:t>R</w:t>
      </w:r>
      <w:r>
        <w:rPr>
          <w:rFonts w:hint="default" w:ascii="Times New Roman" w:hAnsi="Times New Roman" w:cs="Times New Roman"/>
          <w:i/>
          <w:spacing w:val="8"/>
          <w:w w:val="105"/>
          <w:vertAlign w:val="baseline"/>
        </w:rPr>
        <w:t xml:space="preserve"> </w:t>
      </w:r>
      <w:r>
        <w:rPr>
          <w:rFonts w:hint="default" w:ascii="Times New Roman" w:hAnsi="Times New Roman" w:cs="Times New Roman"/>
          <w:spacing w:val="-3"/>
          <w:w w:val="105"/>
          <w:vertAlign w:val="baseline"/>
        </w:rPr>
        <w:t>only.</w:t>
      </w:r>
      <w:r>
        <w:rPr>
          <w:rFonts w:hint="default" w:ascii="Times New Roman" w:hAnsi="Times New Roman" w:cs="Times New Roman"/>
          <w:spacing w:val="31"/>
          <w:w w:val="105"/>
          <w:vertAlign w:val="baseline"/>
        </w:rPr>
        <w:t xml:space="preserve"> </w:t>
      </w:r>
      <w:r>
        <w:rPr>
          <w:rFonts w:hint="default" w:ascii="Times New Roman" w:hAnsi="Times New Roman" w:cs="Times New Roman"/>
          <w:w w:val="105"/>
          <w:vertAlign w:val="baseline"/>
        </w:rPr>
        <w:t>Hence,</w:t>
      </w:r>
      <w:r>
        <w:rPr>
          <w:rFonts w:hint="default" w:ascii="Times New Roman" w:hAnsi="Times New Roman" w:cs="Times New Roman"/>
          <w:spacing w:val="37"/>
          <w:w w:val="105"/>
          <w:vertAlign w:val="baseline"/>
        </w:rPr>
        <w:t xml:space="preserve"> </w:t>
      </w:r>
      <w:r>
        <w:rPr>
          <w:rFonts w:hint="default" w:ascii="Times New Roman" w:hAnsi="Times New Roman" w:cs="Times New Roman"/>
          <w:w w:val="105"/>
          <w:vertAlign w:val="baseline"/>
        </w:rPr>
        <w:t>we</w:t>
      </w:r>
      <w:r>
        <w:rPr>
          <w:rFonts w:hint="default" w:ascii="Times New Roman" w:hAnsi="Times New Roman" w:cs="Times New Roman"/>
          <w:spacing w:val="36"/>
          <w:w w:val="105"/>
          <w:vertAlign w:val="baseline"/>
        </w:rPr>
        <w:t xml:space="preserve"> </w:t>
      </w:r>
      <w:r>
        <w:rPr>
          <w:rFonts w:hint="default" w:ascii="Times New Roman" w:hAnsi="Times New Roman" w:cs="Times New Roman"/>
          <w:w w:val="105"/>
          <w:vertAlign w:val="baseline"/>
        </w:rPr>
        <w:t xml:space="preserve">develop  a  random  graph-based  methodology,  termed  as  Vulnerability  </w:t>
      </w:r>
      <w:r>
        <w:rPr>
          <w:rFonts w:hint="default" w:ascii="Times New Roman" w:hAnsi="Times New Roman" w:cs="Times New Roman"/>
          <w:spacing w:val="-3"/>
          <w:w w:val="105"/>
          <w:vertAlign w:val="baseline"/>
        </w:rPr>
        <w:t xml:space="preserve">Aware </w:t>
      </w:r>
      <w:r>
        <w:rPr>
          <w:rFonts w:hint="default" w:ascii="Times New Roman" w:hAnsi="Times New Roman" w:cs="Times New Roman"/>
          <w:w w:val="105"/>
          <w:vertAlign w:val="baseline"/>
        </w:rPr>
        <w:t>Graphs</w:t>
      </w:r>
      <w:r>
        <w:rPr>
          <w:rFonts w:hint="default" w:ascii="Times New Roman" w:hAnsi="Times New Roman" w:cs="Times New Roman"/>
          <w:spacing w:val="23"/>
          <w:w w:val="105"/>
          <w:vertAlign w:val="baseline"/>
        </w:rPr>
        <w:t xml:space="preserve"> </w:t>
      </w:r>
      <w:r>
        <w:rPr>
          <w:rFonts w:hint="default" w:ascii="Times New Roman" w:hAnsi="Times New Roman" w:cs="Times New Roman"/>
          <w:w w:val="105"/>
          <w:vertAlign w:val="baseline"/>
        </w:rPr>
        <w:t>(VAGs).</w:t>
      </w:r>
      <w:r>
        <w:rPr>
          <w:rFonts w:hint="default" w:ascii="Times New Roman" w:hAnsi="Times New Roman" w:cs="Times New Roman"/>
          <w:spacing w:val="24"/>
          <w:w w:val="105"/>
          <w:vertAlign w:val="baseline"/>
        </w:rPr>
        <w:t xml:space="preserve"> </w:t>
      </w:r>
      <w:r>
        <w:rPr>
          <w:rFonts w:hint="default" w:ascii="Times New Roman" w:hAnsi="Times New Roman" w:cs="Times New Roman"/>
          <w:w w:val="105"/>
          <w:vertAlign w:val="baseline"/>
        </w:rPr>
        <w:t>VAGs</w:t>
      </w:r>
      <w:r>
        <w:rPr>
          <w:rFonts w:hint="default" w:ascii="Times New Roman" w:hAnsi="Times New Roman" w:cs="Times New Roman"/>
          <w:spacing w:val="23"/>
          <w:w w:val="105"/>
          <w:vertAlign w:val="baseline"/>
        </w:rPr>
        <w:t xml:space="preserve"> </w:t>
      </w:r>
      <w:r>
        <w:rPr>
          <w:rFonts w:hint="default" w:ascii="Times New Roman" w:hAnsi="Times New Roman" w:cs="Times New Roman"/>
          <w:w w:val="105"/>
          <w:vertAlign w:val="baseline"/>
        </w:rPr>
        <w:t>explicitly</w:t>
      </w:r>
      <w:r>
        <w:rPr>
          <w:rFonts w:hint="default" w:ascii="Times New Roman" w:hAnsi="Times New Roman" w:cs="Times New Roman"/>
          <w:spacing w:val="25"/>
          <w:w w:val="105"/>
          <w:vertAlign w:val="baseline"/>
        </w:rPr>
        <w:t xml:space="preserve"> </w:t>
      </w:r>
      <w:r>
        <w:rPr>
          <w:rFonts w:hint="default" w:ascii="Times New Roman" w:hAnsi="Times New Roman" w:cs="Times New Roman"/>
          <w:w w:val="105"/>
          <w:vertAlign w:val="baseline"/>
        </w:rPr>
        <w:t>depicts</w:t>
      </w:r>
      <w:r>
        <w:rPr>
          <w:rFonts w:hint="default" w:ascii="Times New Roman" w:hAnsi="Times New Roman" w:cs="Times New Roman"/>
          <w:spacing w:val="23"/>
          <w:w w:val="105"/>
          <w:vertAlign w:val="baseline"/>
        </w:rPr>
        <w:t xml:space="preserve"> </w:t>
      </w:r>
      <w:r>
        <w:rPr>
          <w:rFonts w:hint="default" w:ascii="Times New Roman" w:hAnsi="Times New Roman" w:cs="Times New Roman"/>
          <w:w w:val="105"/>
          <w:vertAlign w:val="baseline"/>
        </w:rPr>
        <w:t>the</w:t>
      </w:r>
      <w:r>
        <w:rPr>
          <w:rFonts w:hint="default" w:ascii="Times New Roman" w:hAnsi="Times New Roman" w:cs="Times New Roman"/>
          <w:spacing w:val="24"/>
          <w:w w:val="105"/>
          <w:vertAlign w:val="baseline"/>
        </w:rPr>
        <w:t xml:space="preserve"> </w:t>
      </w:r>
      <w:r>
        <w:rPr>
          <w:rFonts w:hint="default" w:ascii="Times New Roman" w:hAnsi="Times New Roman" w:cs="Times New Roman"/>
          <w:w w:val="105"/>
          <w:vertAlign w:val="baseline"/>
        </w:rPr>
        <w:t>relevance</w:t>
      </w:r>
      <w:r>
        <w:rPr>
          <w:rFonts w:hint="default" w:ascii="Times New Roman" w:hAnsi="Times New Roman" w:cs="Times New Roman"/>
          <w:spacing w:val="23"/>
          <w:w w:val="105"/>
          <w:vertAlign w:val="baseline"/>
        </w:rPr>
        <w:t xml:space="preserve"> </w:t>
      </w:r>
      <w:r>
        <w:rPr>
          <w:rFonts w:hint="default" w:ascii="Times New Roman" w:hAnsi="Times New Roman" w:cs="Times New Roman"/>
          <w:w w:val="105"/>
          <w:vertAlign w:val="baseline"/>
        </w:rPr>
        <w:t>of</w:t>
      </w:r>
      <w:r>
        <w:rPr>
          <w:rFonts w:hint="default" w:ascii="Times New Roman" w:hAnsi="Times New Roman" w:cs="Times New Roman"/>
          <w:spacing w:val="24"/>
          <w:w w:val="105"/>
          <w:vertAlign w:val="baseline"/>
        </w:rPr>
        <w:t xml:space="preserve"> </w:t>
      </w:r>
      <w:r>
        <w:rPr>
          <w:rFonts w:hint="default" w:ascii="Times New Roman" w:hAnsi="Times New Roman" w:cs="Times New Roman"/>
          <w:w w:val="105"/>
          <w:vertAlign w:val="baseline"/>
        </w:rPr>
        <w:t>states</w:t>
      </w:r>
      <w:r>
        <w:rPr>
          <w:rFonts w:hint="default" w:ascii="Times New Roman" w:hAnsi="Times New Roman" w:cs="Times New Roman"/>
          <w:spacing w:val="23"/>
          <w:w w:val="105"/>
          <w:vertAlign w:val="baseline"/>
        </w:rPr>
        <w:t xml:space="preserve"> </w:t>
      </w:r>
      <w:r>
        <w:rPr>
          <w:rFonts w:hint="default" w:ascii="Times New Roman" w:hAnsi="Times New Roman" w:cs="Times New Roman"/>
          <w:w w:val="105"/>
          <w:vertAlign w:val="baseline"/>
        </w:rPr>
        <w:t>in</w:t>
      </w:r>
      <w:r>
        <w:rPr>
          <w:rFonts w:hint="default" w:ascii="Times New Roman" w:hAnsi="Times New Roman" w:cs="Times New Roman"/>
          <w:spacing w:val="33"/>
          <w:w w:val="105"/>
          <w:vertAlign w:val="baseline"/>
        </w:rPr>
        <w:t xml:space="preserve"> </w:t>
      </w:r>
      <w:r>
        <w:rPr>
          <w:rFonts w:hint="default" w:ascii="Times New Roman" w:hAnsi="Times New Roman" w:cs="Times New Roman"/>
          <w:i/>
          <w:spacing w:val="6"/>
          <w:w w:val="105"/>
          <w:vertAlign w:val="baseline"/>
        </w:rPr>
        <w:t>M</w:t>
      </w:r>
      <w:r>
        <w:rPr>
          <w:rFonts w:hint="default" w:ascii="Times New Roman" w:hAnsi="Times New Roman" w:cs="Times New Roman"/>
          <w:i/>
          <w:spacing w:val="6"/>
          <w:w w:val="105"/>
          <w:vertAlign w:val="subscript"/>
        </w:rPr>
        <w:t>T</w:t>
      </w:r>
      <w:r>
        <w:rPr>
          <w:rFonts w:hint="default" w:ascii="Times New Roman" w:hAnsi="Times New Roman" w:cs="Times New Roman"/>
          <w:i/>
          <w:spacing w:val="52"/>
          <w:w w:val="105"/>
          <w:vertAlign w:val="baseline"/>
        </w:rPr>
        <w:t xml:space="preserve"> </w:t>
      </w:r>
      <w:r>
        <w:rPr>
          <w:rFonts w:hint="default" w:ascii="Times New Roman" w:hAnsi="Times New Roman" w:cs="Times New Roman"/>
          <w:w w:val="105"/>
          <w:vertAlign w:val="baseline"/>
        </w:rPr>
        <w:t>and</w:t>
      </w:r>
      <w:r>
        <w:rPr>
          <w:rFonts w:hint="default" w:ascii="Times New Roman" w:hAnsi="Times New Roman" w:cs="Times New Roman"/>
          <w:spacing w:val="32"/>
          <w:w w:val="105"/>
          <w:vertAlign w:val="baseline"/>
        </w:rPr>
        <w:t xml:space="preserve"> </w:t>
      </w:r>
      <w:r>
        <w:rPr>
          <w:rFonts w:hint="default" w:ascii="Times New Roman" w:hAnsi="Times New Roman" w:cs="Times New Roman"/>
          <w:i/>
          <w:spacing w:val="8"/>
          <w:w w:val="105"/>
          <w:vertAlign w:val="baseline"/>
        </w:rPr>
        <w:t>M</w:t>
      </w:r>
      <w:r>
        <w:rPr>
          <w:rFonts w:hint="default" w:ascii="Times New Roman" w:hAnsi="Times New Roman" w:cs="Times New Roman"/>
          <w:i/>
          <w:spacing w:val="8"/>
          <w:w w:val="105"/>
          <w:vertAlign w:val="subscript"/>
        </w:rPr>
        <w:t>R</w:t>
      </w:r>
      <w:r>
        <w:rPr>
          <w:rFonts w:hint="default" w:ascii="Times New Roman" w:hAnsi="Times New Roman" w:cs="Times New Roman"/>
          <w:i/>
          <w:spacing w:val="40"/>
          <w:w w:val="105"/>
          <w:vertAlign w:val="baseline"/>
        </w:rPr>
        <w:t xml:space="preserve"> </w:t>
      </w:r>
      <w:r>
        <w:rPr>
          <w:rFonts w:hint="default" w:ascii="Times New Roman" w:hAnsi="Times New Roman" w:cs="Times New Roman"/>
          <w:w w:val="105"/>
          <w:vertAlign w:val="baseline"/>
        </w:rPr>
        <w:t>from</w:t>
      </w:r>
      <w:r>
        <w:rPr>
          <w:rFonts w:hint="default" w:ascii="Times New Roman" w:hAnsi="Times New Roman" w:cs="Times New Roman"/>
          <w:spacing w:val="24"/>
          <w:w w:val="105"/>
          <w:vertAlign w:val="baseline"/>
        </w:rPr>
        <w:t xml:space="preserve"> </w:t>
      </w:r>
      <w:r>
        <w:rPr>
          <w:rFonts w:hint="default" w:ascii="Times New Roman" w:hAnsi="Times New Roman" w:cs="Times New Roman"/>
          <w:w w:val="105"/>
          <w:vertAlign w:val="baseline"/>
        </w:rPr>
        <w:t>three</w:t>
      </w:r>
      <w:r>
        <w:rPr>
          <w:rFonts w:hint="default" w:ascii="Times New Roman" w:hAnsi="Times New Roman" w:cs="Times New Roman"/>
          <w:spacing w:val="23"/>
          <w:w w:val="105"/>
          <w:vertAlign w:val="baseline"/>
        </w:rPr>
        <w:t xml:space="preserve"> </w:t>
      </w:r>
      <w:r>
        <w:rPr>
          <w:rFonts w:hint="default" w:ascii="Times New Roman" w:hAnsi="Times New Roman" w:cs="Times New Roman"/>
          <w:w w:val="105"/>
          <w:vertAlign w:val="baseline"/>
        </w:rPr>
        <w:t>aspects:</w:t>
      </w:r>
      <w:r>
        <w:rPr>
          <w:rFonts w:hint="default" w:ascii="Times New Roman" w:hAnsi="Times New Roman" w:cs="Times New Roman"/>
          <w:spacing w:val="25"/>
          <w:w w:val="105"/>
          <w:vertAlign w:val="baseline"/>
        </w:rPr>
        <w:t xml:space="preserve"> </w:t>
      </w:r>
      <w:r>
        <w:rPr>
          <w:rFonts w:hint="default" w:ascii="Times New Roman" w:hAnsi="Times New Roman" w:cs="Times New Roman"/>
          <w:w w:val="105"/>
          <w:vertAlign w:val="baseline"/>
        </w:rPr>
        <w:t>the</w:t>
      </w:r>
      <w:r>
        <w:rPr>
          <w:rFonts w:hint="default" w:ascii="Times New Roman" w:hAnsi="Times New Roman" w:cs="Times New Roman"/>
          <w:spacing w:val="23"/>
          <w:w w:val="105"/>
          <w:vertAlign w:val="baseline"/>
        </w:rPr>
        <w:t xml:space="preserve"> </w:t>
      </w:r>
      <w:r>
        <w:rPr>
          <w:rFonts w:hint="default" w:ascii="Times New Roman" w:hAnsi="Times New Roman" w:cs="Times New Roman"/>
          <w:w w:val="105"/>
          <w:vertAlign w:val="baseline"/>
        </w:rPr>
        <w:t>causal</w:t>
      </w:r>
      <w:r>
        <w:rPr>
          <w:rFonts w:hint="default" w:ascii="Times New Roman" w:hAnsi="Times New Roman" w:cs="Times New Roman"/>
          <w:spacing w:val="24"/>
          <w:w w:val="105"/>
          <w:vertAlign w:val="baseline"/>
        </w:rPr>
        <w:t xml:space="preserve"> </w:t>
      </w:r>
      <w:r>
        <w:rPr>
          <w:rFonts w:hint="default" w:ascii="Times New Roman" w:hAnsi="Times New Roman" w:cs="Times New Roman"/>
          <w:w w:val="105"/>
          <w:vertAlign w:val="baseline"/>
        </w:rPr>
        <w:t>relationship</w:t>
      </w:r>
      <w:r>
        <w:rPr>
          <w:rFonts w:hint="default" w:ascii="Times New Roman" w:hAnsi="Times New Roman" w:cs="Times New Roman"/>
          <w:spacing w:val="24"/>
          <w:w w:val="105"/>
          <w:vertAlign w:val="baseline"/>
        </w:rPr>
        <w:t xml:space="preserve"> </w:t>
      </w:r>
      <w:r>
        <w:rPr>
          <w:rFonts w:hint="default" w:ascii="Times New Roman" w:hAnsi="Times New Roman" w:cs="Times New Roman"/>
          <w:w w:val="105"/>
          <w:vertAlign w:val="baseline"/>
        </w:rPr>
        <w:t>of</w:t>
      </w:r>
    </w:p>
    <w:p>
      <w:pPr>
        <w:spacing w:after="0" w:line="242" w:lineRule="auto"/>
        <w:jc w:val="both"/>
        <w:rPr>
          <w:rFonts w:hint="default" w:ascii="Times New Roman" w:hAnsi="Times New Roman" w:cs="Times New Roman"/>
        </w:rPr>
        <w:sectPr>
          <w:type w:val="continuous"/>
          <w:pgSz w:w="10890" w:h="14860"/>
          <w:pgMar w:top="920" w:right="620" w:bottom="280" w:left="620" w:header="720" w:footer="720" w:gutter="0"/>
        </w:sectPr>
      </w:pPr>
    </w:p>
    <w:p>
      <w:pPr>
        <w:pStyle w:val="5"/>
        <w:spacing w:before="5"/>
        <w:rPr>
          <w:rFonts w:hint="default" w:ascii="Times New Roman" w:hAnsi="Times New Roman" w:cs="Times New Roman"/>
          <w:sz w:val="23"/>
        </w:rPr>
      </w:pPr>
    </w:p>
    <w:p>
      <w:pPr>
        <w:pStyle w:val="2"/>
        <w:rPr>
          <w:rFonts w:hint="default" w:ascii="Times New Roman" w:hAnsi="Times New Roman" w:cs="Times New Roman"/>
        </w:rPr>
      </w:pPr>
      <w:r>
        <w:rPr>
          <w:rFonts w:hint="default" w:ascii="Times New Roman" w:hAnsi="Times New Roman" w:cs="Times New Roman"/>
        </w:rPr>
        <w:pict>
          <v:group id="_x0000_s1106" o:spid="_x0000_s1106" o:spt="203" style="height:48.35pt;width:189.9pt;" coordsize="3798,967">
            <o:lock v:ext="edit"/>
            <v:shape id="_x0000_s1107" o:spid="_x0000_s1107" o:spt="75" type="#_x0000_t75" style="position:absolute;left:0;top:563;height:403;width:1789;" filled="f" stroked="f" coordsize="21600,21600">
              <v:path/>
              <v:fill on="f" focussize="0,0"/>
              <v:stroke on="f"/>
              <v:imagedata r:id="rId18" o:title=""/>
              <o:lock v:ext="edit" aspectratio="t"/>
            </v:shape>
            <v:shape id="_x0000_s1108" o:spid="_x0000_s1108" o:spt="75" type="#_x0000_t75" style="position:absolute;left:1435;top:0;height:572;width:2363;" filled="f" stroked="f" coordsize="21600,21600">
              <v:path/>
              <v:fill on="f" focussize="0,0"/>
              <v:stroke on="f"/>
              <v:imagedata r:id="rId19" o:title=""/>
              <o:lock v:ext="edit" aspectratio="t"/>
            </v:shape>
            <w10:wrap type="none"/>
            <w10:anchorlock/>
          </v:group>
        </w:pict>
      </w:r>
      <w:r>
        <w:rPr>
          <w:rFonts w:hint="default" w:ascii="Times New Roman" w:hAnsi="Times New Roman" w:cs="Times New Roman"/>
          <w:spacing w:val="57"/>
        </w:rPr>
        <w:t xml:space="preserve"> </w:t>
      </w:r>
      <w:r>
        <w:rPr>
          <w:rFonts w:hint="default" w:ascii="Times New Roman" w:hAnsi="Times New Roman" w:cs="Times New Roman"/>
          <w:spacing w:val="57"/>
          <w:position w:val="74"/>
        </w:rPr>
        <w:drawing>
          <wp:inline distT="0" distB="0" distL="0" distR="0">
            <wp:extent cx="1104900" cy="242570"/>
            <wp:effectExtent l="0" t="0" r="0" b="0"/>
            <wp:docPr id="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png"/>
                    <pic:cNvPicPr>
                      <a:picLocks noChangeAspect="1"/>
                    </pic:cNvPicPr>
                  </pic:nvPicPr>
                  <pic:blipFill>
                    <a:blip r:embed="rId20" cstate="print"/>
                    <a:stretch>
                      <a:fillRect/>
                    </a:stretch>
                  </pic:blipFill>
                  <pic:spPr>
                    <a:xfrm>
                      <a:off x="0" y="0"/>
                      <a:ext cx="1105087" cy="242697"/>
                    </a:xfrm>
                    <a:prstGeom prst="rect">
                      <a:avLst/>
                    </a:prstGeom>
                  </pic:spPr>
                </pic:pic>
              </a:graphicData>
            </a:graphic>
          </wp:inline>
        </w:drawing>
      </w:r>
    </w:p>
    <w:p>
      <w:pPr>
        <w:pStyle w:val="5"/>
        <w:spacing w:before="9"/>
        <w:rPr>
          <w:rFonts w:hint="default" w:ascii="Times New Roman" w:hAnsi="Times New Roman" w:cs="Times New Roman"/>
          <w:sz w:val="19"/>
        </w:rPr>
      </w:pPr>
    </w:p>
    <w:p>
      <w:pPr>
        <w:spacing w:before="113"/>
        <w:ind w:left="4177" w:right="0" w:firstLine="0"/>
        <w:jc w:val="left"/>
        <w:rPr>
          <w:rFonts w:hint="default" w:ascii="Times New Roman" w:hAnsi="Times New Roman" w:cs="Times New Roman"/>
          <w:sz w:val="12"/>
        </w:rPr>
      </w:pPr>
      <w:r>
        <w:rPr>
          <w:rFonts w:hint="default" w:ascii="Times New Roman" w:hAnsi="Times New Roman" w:cs="Times New Roman"/>
        </w:rPr>
        <w:drawing>
          <wp:anchor distT="0" distB="0" distL="0" distR="0" simplePos="0" relativeHeight="268394496" behindDoc="1" locked="0" layoutInCell="1" allowOverlap="1">
            <wp:simplePos x="0" y="0"/>
            <wp:positionH relativeFrom="page">
              <wp:posOffset>1858010</wp:posOffset>
            </wp:positionH>
            <wp:positionV relativeFrom="paragraph">
              <wp:posOffset>-930910</wp:posOffset>
            </wp:positionV>
            <wp:extent cx="521970" cy="233045"/>
            <wp:effectExtent l="0" t="0" r="0" b="0"/>
            <wp:wrapNone/>
            <wp:docPr id="1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2.png"/>
                    <pic:cNvPicPr>
                      <a:picLocks noChangeAspect="1"/>
                    </pic:cNvPicPr>
                  </pic:nvPicPr>
                  <pic:blipFill>
                    <a:blip r:embed="rId21" cstate="print"/>
                    <a:stretch>
                      <a:fillRect/>
                    </a:stretch>
                  </pic:blipFill>
                  <pic:spPr>
                    <a:xfrm>
                      <a:off x="0" y="0"/>
                      <a:ext cx="521702" cy="233362"/>
                    </a:xfrm>
                    <a:prstGeom prst="rect">
                      <a:avLst/>
                    </a:prstGeom>
                  </pic:spPr>
                </pic:pic>
              </a:graphicData>
            </a:graphic>
          </wp:anchor>
        </w:drawing>
      </w:r>
      <w:r>
        <w:rPr>
          <w:rFonts w:hint="default" w:ascii="Times New Roman" w:hAnsi="Times New Roman" w:cs="Times New Roman"/>
        </w:rPr>
        <w:drawing>
          <wp:anchor distT="0" distB="0" distL="0" distR="0" simplePos="0" relativeHeight="268394496" behindDoc="1" locked="0" layoutInCell="1" allowOverlap="1">
            <wp:simplePos x="0" y="0"/>
            <wp:positionH relativeFrom="page">
              <wp:posOffset>3894455</wp:posOffset>
            </wp:positionH>
            <wp:positionV relativeFrom="paragraph">
              <wp:posOffset>-335280</wp:posOffset>
            </wp:positionV>
            <wp:extent cx="1417320" cy="257175"/>
            <wp:effectExtent l="0" t="0" r="0" b="0"/>
            <wp:wrapNone/>
            <wp:docPr id="1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png"/>
                    <pic:cNvPicPr>
                      <a:picLocks noChangeAspect="1"/>
                    </pic:cNvPicPr>
                  </pic:nvPicPr>
                  <pic:blipFill>
                    <a:blip r:embed="rId22" cstate="print"/>
                    <a:stretch>
                      <a:fillRect/>
                    </a:stretch>
                  </pic:blipFill>
                  <pic:spPr>
                    <a:xfrm>
                      <a:off x="0" y="0"/>
                      <a:ext cx="1417478" cy="257460"/>
                    </a:xfrm>
                    <a:prstGeom prst="rect">
                      <a:avLst/>
                    </a:prstGeom>
                  </pic:spPr>
                </pic:pic>
              </a:graphicData>
            </a:graphic>
          </wp:anchor>
        </w:drawing>
      </w:r>
      <w:bookmarkStart w:id="28" w:name="_bookmark11"/>
      <w:bookmarkEnd w:id="28"/>
      <w:r>
        <w:rPr>
          <w:rFonts w:hint="default" w:ascii="Times New Roman" w:hAnsi="Times New Roman" w:cs="Times New Roman"/>
          <w:b/>
          <w:w w:val="110"/>
          <w:sz w:val="12"/>
        </w:rPr>
        <w:t xml:space="preserve">Fig. 2. </w:t>
      </w:r>
      <w:r>
        <w:rPr>
          <w:rFonts w:hint="default" w:ascii="Times New Roman" w:hAnsi="Times New Roman" w:cs="Times New Roman"/>
          <w:w w:val="110"/>
          <w:sz w:val="12"/>
        </w:rPr>
        <w:t>OSK protocol.</w:t>
      </w:r>
    </w:p>
    <w:p>
      <w:pPr>
        <w:pStyle w:val="5"/>
        <w:rPr>
          <w:rFonts w:hint="default" w:ascii="Times New Roman" w:hAnsi="Times New Roman" w:cs="Times New Roman"/>
        </w:rPr>
      </w:pPr>
    </w:p>
    <w:p>
      <w:pPr>
        <w:pStyle w:val="5"/>
        <w:spacing w:before="130" w:line="268" w:lineRule="auto"/>
        <w:ind w:left="117" w:right="205"/>
        <w:jc w:val="both"/>
        <w:rPr>
          <w:rFonts w:hint="default" w:ascii="Times New Roman" w:hAnsi="Times New Roman" w:cs="Times New Roman"/>
        </w:rPr>
      </w:pPr>
      <w:r>
        <w:rPr>
          <w:rFonts w:hint="default" w:ascii="Times New Roman" w:hAnsi="Times New Roman" w:cs="Times New Roman"/>
        </w:rPr>
        <w:pict>
          <v:shape id="_x0000_s1109" o:spid="_x0000_s1109" o:spt="202" type="#_x0000_t202" style="position:absolute;left:0pt;margin-left:211.7pt;margin-top:17.6pt;height:15.6pt;width:7.4pt;mso-position-horizontal-relative:page;z-index:-40960;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Verdana"/>
                      <w:i/>
                      <w:sz w:val="18"/>
                    </w:rPr>
                  </w:pPr>
                  <w:r>
                    <w:rPr>
                      <w:rFonts w:ascii="Verdana"/>
                      <w:i/>
                      <w:w w:val="119"/>
                      <w:sz w:val="18"/>
                    </w:rPr>
                    <w:t>A</w:t>
                  </w:r>
                </w:p>
              </w:txbxContent>
            </v:textbox>
          </v:shape>
        </w:pict>
      </w:r>
      <w:r>
        <w:rPr>
          <w:rFonts w:hint="default" w:ascii="Times New Roman" w:hAnsi="Times New Roman" w:cs="Times New Roman"/>
        </w:rPr>
        <w:pict>
          <v:shape id="_x0000_s1110" o:spid="_x0000_s1110" o:spt="202" type="#_x0000_t202" style="position:absolute;left:0pt;margin-left:446.85pt;margin-top:7.1pt;height:15.6pt;width:7.4pt;mso-position-horizontal-relative:page;z-index:-40960;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Verdana"/>
                      <w:i/>
                      <w:sz w:val="18"/>
                    </w:rPr>
                  </w:pPr>
                  <w:r>
                    <w:rPr>
                      <w:rFonts w:ascii="Verdana"/>
                      <w:i/>
                      <w:w w:val="119"/>
                      <w:sz w:val="18"/>
                    </w:rPr>
                    <w:t>A</w:t>
                  </w:r>
                </w:p>
              </w:txbxContent>
            </v:textbox>
          </v:shape>
        </w:pict>
      </w:r>
      <w:r>
        <w:rPr>
          <w:rFonts w:hint="default" w:ascii="Times New Roman" w:hAnsi="Times New Roman" w:cs="Times New Roman"/>
          <w:w w:val="105"/>
        </w:rPr>
        <w:t>a pair of challenge and response within one session, relevance of several sessions which may be utilized by  , interactions</w:t>
      </w:r>
      <w:r>
        <w:rPr>
          <w:rFonts w:hint="default" w:ascii="Times New Roman" w:hAnsi="Times New Roman" w:cs="Times New Roman"/>
          <w:spacing w:val="37"/>
          <w:w w:val="105"/>
        </w:rPr>
        <w:t xml:space="preserve"> </w:t>
      </w:r>
      <w:r>
        <w:rPr>
          <w:rFonts w:hint="default" w:ascii="Times New Roman" w:hAnsi="Times New Roman" w:cs="Times New Roman"/>
          <w:w w:val="105"/>
        </w:rPr>
        <w:t>between tag and reader with the existence of</w:t>
      </w:r>
      <w:r>
        <w:rPr>
          <w:rFonts w:hint="default" w:ascii="Times New Roman" w:hAnsi="Times New Roman" w:cs="Times New Roman"/>
          <w:spacing w:val="2"/>
          <w:w w:val="105"/>
        </w:rPr>
        <w:t xml:space="preserve"> </w:t>
      </w:r>
      <w:r>
        <w:rPr>
          <w:rFonts w:hint="default" w:ascii="Times New Roman" w:hAnsi="Times New Roman" w:cs="Times New Roman"/>
          <w:w w:val="105"/>
        </w:rPr>
        <w:t>.</w:t>
      </w:r>
    </w:p>
    <w:p>
      <w:pPr>
        <w:pStyle w:val="5"/>
        <w:spacing w:line="268" w:lineRule="auto"/>
        <w:ind w:left="117" w:right="201" w:firstLine="239"/>
        <w:jc w:val="both"/>
        <w:rPr>
          <w:rFonts w:hint="default" w:ascii="Times New Roman" w:hAnsi="Times New Roman" w:cs="Times New Roman"/>
        </w:rPr>
      </w:pPr>
      <w:r>
        <w:rPr>
          <w:rFonts w:hint="default" w:ascii="Times New Roman" w:hAnsi="Times New Roman" w:cs="Times New Roman"/>
          <w:w w:val="105"/>
        </w:rPr>
        <w:t xml:space="preserve">There are many non-equivalent </w:t>
      </w:r>
      <w:r>
        <w:rPr>
          <w:rFonts w:hint="default" w:ascii="Times New Roman" w:hAnsi="Times New Roman" w:cs="Times New Roman"/>
          <w:spacing w:val="-3"/>
          <w:w w:val="105"/>
        </w:rPr>
        <w:t xml:space="preserve">ways  </w:t>
      </w:r>
      <w:r>
        <w:rPr>
          <w:rFonts w:hint="default" w:ascii="Times New Roman" w:hAnsi="Times New Roman" w:cs="Times New Roman"/>
          <w:w w:val="105"/>
        </w:rPr>
        <w:t xml:space="preserve">to deﬁne random graphs. In this paper, we adopt the deﬁnition used in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"_bookmark40" </w:instrText>
      </w:r>
      <w:r>
        <w:rPr>
          <w:rFonts w:hint="default" w:ascii="Times New Roman" w:hAnsi="Times New Roman" w:cs="Times New Roman"/>
        </w:rPr>
        <w:fldChar w:fldCharType="separate"/>
      </w:r>
      <w:r>
        <w:rPr>
          <w:rFonts w:hint="default" w:ascii="Times New Roman" w:hAnsi="Times New Roman" w:cs="Times New Roman"/>
          <w:color w:val="0080AC"/>
          <w:w w:val="105"/>
        </w:rPr>
        <w:t>[21]</w:t>
      </w:r>
      <w:r>
        <w:rPr>
          <w:rFonts w:hint="default" w:ascii="Times New Roman" w:hAnsi="Times New Roman" w:cs="Times New Roman"/>
          <w:color w:val="0080AC"/>
          <w:w w:val="105"/>
        </w:rPr>
        <w:fldChar w:fldCharType="end"/>
      </w:r>
      <w:r>
        <w:rPr>
          <w:rFonts w:hint="default" w:ascii="Times New Roman" w:hAnsi="Times New Roman" w:cs="Times New Roman"/>
          <w:color w:val="0080AC"/>
          <w:w w:val="105"/>
        </w:rPr>
        <w:t xml:space="preserve"> </w:t>
      </w:r>
      <w:r>
        <w:rPr>
          <w:rFonts w:hint="default" w:ascii="Times New Roman" w:hAnsi="Times New Roman" w:cs="Times New Roman"/>
          <w:w w:val="105"/>
        </w:rPr>
        <w:t xml:space="preserve">that          </w:t>
      </w:r>
      <w:r>
        <w:rPr>
          <w:rFonts w:hint="default" w:ascii="Times New Roman" w:hAnsi="Times New Roman" w:cs="Times New Roman"/>
          <w:spacing w:val="37"/>
          <w:w w:val="105"/>
        </w:rPr>
        <w:t xml:space="preserve"> </w:t>
      </w:r>
      <w:r>
        <w:rPr>
          <w:rFonts w:hint="default" w:ascii="Times New Roman" w:hAnsi="Times New Roman" w:cs="Times New Roman"/>
          <w:w w:val="105"/>
        </w:rPr>
        <w:t xml:space="preserve">the formation of a random graph is a random process, which has advantages on describing the generation of VAGs. Moreover    </w:t>
      </w:r>
      <w:r>
        <w:rPr>
          <w:rFonts w:hint="default" w:ascii="Times New Roman" w:hAnsi="Times New Roman" w:cs="Times New Roman"/>
          <w:spacing w:val="37"/>
          <w:w w:val="105"/>
        </w:rPr>
        <w:t xml:space="preserve"> </w:t>
      </w:r>
      <w:r>
        <w:rPr>
          <w:rFonts w:hint="default" w:ascii="Times New Roman" w:hAnsi="Times New Roman" w:cs="Times New Roman"/>
          <w:w w:val="105"/>
        </w:rPr>
        <w:t>we</w:t>
      </w:r>
      <w:r>
        <w:rPr>
          <w:rFonts w:hint="default" w:ascii="Times New Roman" w:hAnsi="Times New Roman" w:cs="Times New Roman"/>
          <w:spacing w:val="23"/>
          <w:w w:val="105"/>
        </w:rPr>
        <w:t xml:space="preserve"> </w:t>
      </w:r>
      <w:r>
        <w:rPr>
          <w:rFonts w:hint="default" w:ascii="Times New Roman" w:hAnsi="Times New Roman" w:cs="Times New Roman"/>
          <w:w w:val="105"/>
        </w:rPr>
        <w:t>extend</w:t>
      </w:r>
      <w:r>
        <w:rPr>
          <w:rFonts w:hint="default" w:ascii="Times New Roman" w:hAnsi="Times New Roman" w:cs="Times New Roman"/>
          <w:spacing w:val="24"/>
          <w:w w:val="105"/>
        </w:rPr>
        <w:t xml:space="preserve"> </w:t>
      </w:r>
      <w:r>
        <w:rPr>
          <w:rFonts w:hint="default" w:ascii="Times New Roman" w:hAnsi="Times New Roman" w:cs="Times New Roman"/>
          <w:w w:val="105"/>
        </w:rPr>
        <w:t>the</w:t>
      </w:r>
      <w:r>
        <w:rPr>
          <w:rFonts w:hint="default" w:ascii="Times New Roman" w:hAnsi="Times New Roman" w:cs="Times New Roman"/>
          <w:spacing w:val="23"/>
          <w:w w:val="105"/>
        </w:rPr>
        <w:t xml:space="preserve"> </w:t>
      </w:r>
      <w:r>
        <w:rPr>
          <w:rFonts w:hint="default" w:ascii="Times New Roman" w:hAnsi="Times New Roman" w:cs="Times New Roman"/>
          <w:w w:val="105"/>
        </w:rPr>
        <w:t>standard</w:t>
      </w:r>
      <w:r>
        <w:rPr>
          <w:rFonts w:hint="default" w:ascii="Times New Roman" w:hAnsi="Times New Roman" w:cs="Times New Roman"/>
          <w:spacing w:val="24"/>
          <w:w w:val="105"/>
        </w:rPr>
        <w:t xml:space="preserve"> </w:t>
      </w:r>
      <w:r>
        <w:rPr>
          <w:rFonts w:hint="default" w:ascii="Times New Roman" w:hAnsi="Times New Roman" w:cs="Times New Roman"/>
          <w:w w:val="105"/>
        </w:rPr>
        <w:t>model</w:t>
      </w:r>
      <w:r>
        <w:rPr>
          <w:rFonts w:hint="default" w:ascii="Times New Roman" w:hAnsi="Times New Roman" w:cs="Times New Roman"/>
          <w:spacing w:val="23"/>
          <w:w w:val="105"/>
        </w:rPr>
        <w:t xml:space="preserve"> </w:t>
      </w:r>
      <w:r>
        <w:rPr>
          <w:rFonts w:hint="default" w:ascii="Times New Roman" w:hAnsi="Times New Roman" w:cs="Times New Roman"/>
          <w:w w:val="105"/>
        </w:rPr>
        <w:t>of</w:t>
      </w:r>
      <w:r>
        <w:rPr>
          <w:rFonts w:hint="default" w:ascii="Times New Roman" w:hAnsi="Times New Roman" w:cs="Times New Roman"/>
          <w:spacing w:val="24"/>
          <w:w w:val="105"/>
        </w:rPr>
        <w:t xml:space="preserve"> </w:t>
      </w:r>
      <w:r>
        <w:rPr>
          <w:rFonts w:hint="default" w:ascii="Times New Roman" w:hAnsi="Times New Roman" w:cs="Times New Roman"/>
          <w:w w:val="105"/>
        </w:rPr>
        <w:t>the</w:t>
      </w:r>
      <w:r>
        <w:rPr>
          <w:rFonts w:hint="default" w:ascii="Times New Roman" w:hAnsi="Times New Roman" w:cs="Times New Roman"/>
          <w:spacing w:val="24"/>
          <w:w w:val="105"/>
        </w:rPr>
        <w:t xml:space="preserve"> </w:t>
      </w:r>
      <w:r>
        <w:rPr>
          <w:rFonts w:hint="default" w:ascii="Times New Roman" w:hAnsi="Times New Roman" w:cs="Times New Roman"/>
          <w:w w:val="105"/>
        </w:rPr>
        <w:t>random</w:t>
      </w:r>
      <w:r>
        <w:rPr>
          <w:rFonts w:hint="default" w:ascii="Times New Roman" w:hAnsi="Times New Roman" w:cs="Times New Roman"/>
          <w:spacing w:val="23"/>
          <w:w w:val="105"/>
        </w:rPr>
        <w:t xml:space="preserve"> </w:t>
      </w:r>
      <w:r>
        <w:rPr>
          <w:rFonts w:hint="default" w:ascii="Times New Roman" w:hAnsi="Times New Roman" w:cs="Times New Roman"/>
          <w:w w:val="105"/>
        </w:rPr>
        <w:t>graphs</w:t>
      </w:r>
      <w:r>
        <w:rPr>
          <w:rFonts w:hint="default" w:ascii="Times New Roman" w:hAnsi="Times New Roman" w:cs="Times New Roman"/>
          <w:spacing w:val="24"/>
          <w:w w:val="105"/>
        </w:rPr>
        <w:t xml:space="preserve"> </w:t>
      </w:r>
      <w:r>
        <w:rPr>
          <w:rFonts w:hint="default" w:ascii="Times New Roman" w:hAnsi="Times New Roman" w:cs="Times New Roman"/>
          <w:w w:val="105"/>
        </w:rPr>
        <w:t>by</w:t>
      </w:r>
      <w:r>
        <w:rPr>
          <w:rFonts w:hint="default" w:ascii="Times New Roman" w:hAnsi="Times New Roman" w:cs="Times New Roman"/>
          <w:spacing w:val="23"/>
          <w:w w:val="105"/>
        </w:rPr>
        <w:t xml:space="preserve"> </w:t>
      </w:r>
      <w:r>
        <w:rPr>
          <w:rFonts w:hint="default" w:ascii="Times New Roman" w:hAnsi="Times New Roman" w:cs="Times New Roman"/>
          <w:w w:val="105"/>
        </w:rPr>
        <w:t>allowing</w:t>
      </w:r>
      <w:r>
        <w:rPr>
          <w:rFonts w:hint="default" w:ascii="Times New Roman" w:hAnsi="Times New Roman" w:cs="Times New Roman"/>
          <w:spacing w:val="24"/>
          <w:w w:val="105"/>
        </w:rPr>
        <w:t xml:space="preserve"> </w:t>
      </w:r>
      <w:r>
        <w:rPr>
          <w:rFonts w:hint="default" w:ascii="Times New Roman" w:hAnsi="Times New Roman" w:cs="Times New Roman"/>
          <w:w w:val="105"/>
        </w:rPr>
        <w:t>slings</w:t>
      </w:r>
      <w:r>
        <w:rPr>
          <w:rFonts w:hint="default" w:ascii="Times New Roman" w:hAnsi="Times New Roman" w:cs="Times New Roman"/>
          <w:spacing w:val="24"/>
          <w:w w:val="105"/>
        </w:rPr>
        <w:t xml:space="preserve"> </w:t>
      </w:r>
      <w:r>
        <w:rPr>
          <w:rFonts w:hint="default" w:ascii="Times New Roman" w:hAnsi="Times New Roman" w:cs="Times New Roman"/>
          <w:w w:val="105"/>
        </w:rPr>
        <w:t>and</w:t>
      </w:r>
      <w:r>
        <w:rPr>
          <w:rFonts w:hint="default" w:ascii="Times New Roman" w:hAnsi="Times New Roman" w:cs="Times New Roman"/>
          <w:spacing w:val="23"/>
          <w:w w:val="105"/>
        </w:rPr>
        <w:t xml:space="preserve"> </w:t>
      </w:r>
      <w:r>
        <w:rPr>
          <w:rFonts w:hint="default" w:ascii="Times New Roman" w:hAnsi="Times New Roman" w:cs="Times New Roman"/>
          <w:w w:val="105"/>
        </w:rPr>
        <w:t>directed</w:t>
      </w:r>
      <w:r>
        <w:rPr>
          <w:rFonts w:hint="default" w:ascii="Times New Roman" w:hAnsi="Times New Roman" w:cs="Times New Roman"/>
          <w:spacing w:val="24"/>
          <w:w w:val="105"/>
        </w:rPr>
        <w:t xml:space="preserve"> </w:t>
      </w:r>
      <w:r>
        <w:rPr>
          <w:rFonts w:hint="default" w:ascii="Times New Roman" w:hAnsi="Times New Roman" w:cs="Times New Roman"/>
          <w:w w:val="105"/>
        </w:rPr>
        <w:t>edges.</w:t>
      </w:r>
    </w:p>
    <w:p>
      <w:pPr>
        <w:pStyle w:val="5"/>
        <w:spacing w:line="197" w:lineRule="exact"/>
        <w:ind w:left="356"/>
        <w:rPr>
          <w:rFonts w:hint="default" w:ascii="Times New Roman" w:hAnsi="Times New Roman" w:cs="Times New Roman"/>
          <w:i/>
        </w:rPr>
      </w:pPr>
      <w:r>
        <w:rPr>
          <w:rFonts w:hint="default" w:ascii="Times New Roman" w:hAnsi="Times New Roman" w:cs="Times New Roman"/>
          <w:w w:val="105"/>
        </w:rPr>
        <w:t xml:space="preserve">VAGs  contains  a  pair  of  directed  random  graph,  one  reﬂects  the  interaction  between  tag  and  the  adversary  called </w:t>
      </w:r>
      <w:r>
        <w:rPr>
          <w:rFonts w:hint="default" w:ascii="Times New Roman" w:hAnsi="Times New Roman" w:cs="Times New Roman"/>
          <w:spacing w:val="6"/>
          <w:w w:val="105"/>
        </w:rPr>
        <w:t xml:space="preserve"> </w:t>
      </w:r>
      <w:r>
        <w:rPr>
          <w:rFonts w:hint="default" w:ascii="Times New Roman" w:hAnsi="Times New Roman" w:cs="Times New Roman"/>
          <w:i/>
          <w:spacing w:val="-3"/>
          <w:w w:val="105"/>
        </w:rPr>
        <w:t>Tag</w:t>
      </w:r>
    </w:p>
    <w:p>
      <w:pPr>
        <w:pStyle w:val="5"/>
        <w:spacing w:before="14" w:line="216" w:lineRule="auto"/>
        <w:ind w:left="117" w:right="201"/>
        <w:jc w:val="both"/>
        <w:rPr>
          <w:rFonts w:hint="default" w:ascii="Times New Roman" w:hAnsi="Times New Roman" w:cs="Times New Roman"/>
        </w:rPr>
      </w:pPr>
      <w:r>
        <w:rPr>
          <w:rFonts w:hint="default" w:ascii="Times New Roman" w:hAnsi="Times New Roman" w:cs="Times New Roman"/>
        </w:rPr>
        <w:pict>
          <v:shape id="_x0000_s1111" o:spid="_x0000_s1111" o:spt="202" type="#_x0000_t202" style="position:absolute;left:0pt;margin-left:473pt;margin-top:22.25pt;height:15.6pt;width:7.4pt;mso-position-horizontal-relative:page;z-index:-40960;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Verdana"/>
                      <w:i/>
                      <w:sz w:val="18"/>
                    </w:rPr>
                  </w:pPr>
                  <w:r>
                    <w:rPr>
                      <w:rFonts w:ascii="Verdana"/>
                      <w:i/>
                      <w:w w:val="119"/>
                      <w:sz w:val="18"/>
                    </w:rPr>
                    <w:t>A</w:t>
                  </w:r>
                </w:p>
              </w:txbxContent>
            </v:textbox>
          </v:shape>
        </w:pict>
      </w:r>
      <w:r>
        <w:rPr>
          <w:rFonts w:hint="default" w:ascii="Times New Roman" w:hAnsi="Times New Roman" w:cs="Times New Roman"/>
          <w:i/>
          <w:w w:val="105"/>
        </w:rPr>
        <w:t xml:space="preserve">Graph </w:t>
      </w:r>
      <w:r>
        <w:rPr>
          <w:rFonts w:hint="default" w:ascii="Times New Roman" w:hAnsi="Times New Roman" w:cs="Times New Roman"/>
          <w:w w:val="105"/>
        </w:rPr>
        <w:t xml:space="preserve">(TG), while another reﬂects the interaction between reader and the  adversary  called  </w:t>
      </w:r>
      <w:r>
        <w:rPr>
          <w:rFonts w:hint="default" w:ascii="Times New Roman" w:hAnsi="Times New Roman" w:cs="Times New Roman"/>
          <w:i/>
          <w:w w:val="105"/>
        </w:rPr>
        <w:t xml:space="preserve">Reader  Graph  </w:t>
      </w:r>
      <w:r>
        <w:rPr>
          <w:rFonts w:hint="default" w:ascii="Times New Roman" w:hAnsi="Times New Roman" w:cs="Times New Roman"/>
          <w:w w:val="105"/>
        </w:rPr>
        <w:t xml:space="preserve">(RG).  The  two  graphs are constructed according to their state transition models. The vertices in TG and RG denote the states in  </w:t>
      </w:r>
      <w:r>
        <w:rPr>
          <w:rFonts w:hint="default" w:ascii="Times New Roman" w:hAnsi="Times New Roman" w:cs="Times New Roman"/>
          <w:i/>
          <w:spacing w:val="7"/>
          <w:w w:val="105"/>
        </w:rPr>
        <w:t>M</w:t>
      </w:r>
      <w:r>
        <w:rPr>
          <w:rFonts w:hint="default" w:ascii="Times New Roman" w:hAnsi="Times New Roman" w:cs="Times New Roman"/>
          <w:i/>
          <w:spacing w:val="7"/>
          <w:w w:val="105"/>
          <w:vertAlign w:val="subscript"/>
        </w:rPr>
        <w:t>T</w:t>
      </w:r>
      <w:r>
        <w:rPr>
          <w:rFonts w:hint="default" w:ascii="Times New Roman" w:hAnsi="Times New Roman" w:cs="Times New Roman"/>
          <w:i/>
          <w:spacing w:val="7"/>
          <w:w w:val="105"/>
          <w:vertAlign w:val="baseline"/>
        </w:rPr>
        <w:t xml:space="preserve">  </w:t>
      </w:r>
      <w:r>
        <w:rPr>
          <w:rFonts w:hint="default" w:ascii="Times New Roman" w:hAnsi="Times New Roman" w:cs="Times New Roman"/>
          <w:w w:val="105"/>
          <w:vertAlign w:val="baseline"/>
        </w:rPr>
        <w:t xml:space="preserve">and           </w:t>
      </w:r>
      <w:r>
        <w:rPr>
          <w:rFonts w:hint="default" w:ascii="Times New Roman" w:hAnsi="Times New Roman" w:cs="Times New Roman"/>
          <w:spacing w:val="37"/>
          <w:w w:val="105"/>
          <w:vertAlign w:val="baseline"/>
        </w:rPr>
        <w:t xml:space="preserve"> </w:t>
      </w:r>
      <w:r>
        <w:rPr>
          <w:rFonts w:hint="default" w:ascii="Times New Roman" w:hAnsi="Times New Roman" w:cs="Times New Roman"/>
          <w:i/>
          <w:spacing w:val="8"/>
          <w:w w:val="105"/>
          <w:vertAlign w:val="baseline"/>
        </w:rPr>
        <w:t>M</w:t>
      </w:r>
      <w:r>
        <w:rPr>
          <w:rFonts w:hint="default" w:ascii="Times New Roman" w:hAnsi="Times New Roman" w:cs="Times New Roman"/>
          <w:i/>
          <w:spacing w:val="8"/>
          <w:w w:val="105"/>
          <w:vertAlign w:val="subscript"/>
        </w:rPr>
        <w:t>R</w:t>
      </w:r>
      <w:r>
        <w:rPr>
          <w:rFonts w:hint="default" w:ascii="Times New Roman" w:hAnsi="Times New Roman" w:cs="Times New Roman"/>
          <w:i/>
          <w:spacing w:val="-23"/>
          <w:w w:val="105"/>
          <w:vertAlign w:val="baseline"/>
        </w:rPr>
        <w:t xml:space="preserve"> </w:t>
      </w:r>
      <w:r>
        <w:rPr>
          <w:rFonts w:hint="default" w:ascii="Times New Roman" w:hAnsi="Times New Roman" w:cs="Times New Roman"/>
          <w:w w:val="105"/>
          <w:vertAlign w:val="baseline"/>
        </w:rPr>
        <w:t>,</w:t>
      </w:r>
      <w:r>
        <w:rPr>
          <w:rFonts w:hint="default" w:ascii="Times New Roman" w:hAnsi="Times New Roman" w:cs="Times New Roman"/>
          <w:spacing w:val="27"/>
          <w:w w:val="105"/>
          <w:vertAlign w:val="baseline"/>
        </w:rPr>
        <w:t xml:space="preserve"> </w:t>
      </w:r>
      <w:r>
        <w:rPr>
          <w:rFonts w:hint="default" w:ascii="Times New Roman" w:hAnsi="Times New Roman" w:cs="Times New Roman"/>
          <w:w w:val="105"/>
          <w:vertAlign w:val="baseline"/>
        </w:rPr>
        <w:t>respectively.</w:t>
      </w:r>
      <w:r>
        <w:rPr>
          <w:rFonts w:hint="default" w:ascii="Times New Roman" w:hAnsi="Times New Roman" w:cs="Times New Roman"/>
          <w:spacing w:val="28"/>
          <w:w w:val="105"/>
          <w:vertAlign w:val="baseline"/>
        </w:rPr>
        <w:t xml:space="preserve"> </w:t>
      </w:r>
      <w:r>
        <w:rPr>
          <w:rFonts w:hint="default" w:ascii="Times New Roman" w:hAnsi="Times New Roman" w:cs="Times New Roman"/>
          <w:w w:val="105"/>
          <w:vertAlign w:val="baseline"/>
        </w:rPr>
        <w:t>Edges</w:t>
      </w:r>
      <w:r>
        <w:rPr>
          <w:rFonts w:hint="default" w:ascii="Times New Roman" w:hAnsi="Times New Roman" w:cs="Times New Roman"/>
          <w:spacing w:val="26"/>
          <w:w w:val="105"/>
          <w:vertAlign w:val="baseline"/>
        </w:rPr>
        <w:t xml:space="preserve"> </w:t>
      </w:r>
      <w:r>
        <w:rPr>
          <w:rFonts w:hint="default" w:ascii="Times New Roman" w:hAnsi="Times New Roman" w:cs="Times New Roman"/>
          <w:w w:val="105"/>
          <w:vertAlign w:val="baseline"/>
        </w:rPr>
        <w:t>in</w:t>
      </w:r>
      <w:r>
        <w:rPr>
          <w:rFonts w:hint="default" w:ascii="Times New Roman" w:hAnsi="Times New Roman" w:cs="Times New Roman"/>
          <w:spacing w:val="27"/>
          <w:w w:val="105"/>
          <w:vertAlign w:val="baseline"/>
        </w:rPr>
        <w:t xml:space="preserve"> </w:t>
      </w:r>
      <w:r>
        <w:rPr>
          <w:rFonts w:hint="default" w:ascii="Times New Roman" w:hAnsi="Times New Roman" w:cs="Times New Roman"/>
          <w:w w:val="105"/>
          <w:vertAlign w:val="baseline"/>
        </w:rPr>
        <w:t>the</w:t>
      </w:r>
      <w:r>
        <w:rPr>
          <w:rFonts w:hint="default" w:ascii="Times New Roman" w:hAnsi="Times New Roman" w:cs="Times New Roman"/>
          <w:spacing w:val="27"/>
          <w:w w:val="105"/>
          <w:vertAlign w:val="baseline"/>
        </w:rPr>
        <w:t xml:space="preserve"> </w:t>
      </w:r>
      <w:r>
        <w:rPr>
          <w:rFonts w:hint="default" w:ascii="Times New Roman" w:hAnsi="Times New Roman" w:cs="Times New Roman"/>
          <w:w w:val="105"/>
          <w:vertAlign w:val="baseline"/>
        </w:rPr>
        <w:t>graphs</w:t>
      </w:r>
      <w:r>
        <w:rPr>
          <w:rFonts w:hint="default" w:ascii="Times New Roman" w:hAnsi="Times New Roman" w:cs="Times New Roman"/>
          <w:spacing w:val="27"/>
          <w:w w:val="105"/>
          <w:vertAlign w:val="baseline"/>
        </w:rPr>
        <w:t xml:space="preserve"> </w:t>
      </w:r>
      <w:r>
        <w:rPr>
          <w:rFonts w:hint="default" w:ascii="Times New Roman" w:hAnsi="Times New Roman" w:cs="Times New Roman"/>
          <w:w w:val="105"/>
          <w:vertAlign w:val="baseline"/>
        </w:rPr>
        <w:t>represent</w:t>
      </w:r>
      <w:r>
        <w:rPr>
          <w:rFonts w:hint="default" w:ascii="Times New Roman" w:hAnsi="Times New Roman" w:cs="Times New Roman"/>
          <w:spacing w:val="27"/>
          <w:w w:val="105"/>
          <w:vertAlign w:val="baseline"/>
        </w:rPr>
        <w:t xml:space="preserve"> </w:t>
      </w:r>
      <w:r>
        <w:rPr>
          <w:rFonts w:hint="default" w:ascii="Times New Roman" w:hAnsi="Times New Roman" w:cs="Times New Roman"/>
          <w:w w:val="105"/>
          <w:vertAlign w:val="baseline"/>
        </w:rPr>
        <w:t>state</w:t>
      </w:r>
      <w:r>
        <w:rPr>
          <w:rFonts w:hint="default" w:ascii="Times New Roman" w:hAnsi="Times New Roman" w:cs="Times New Roman"/>
          <w:spacing w:val="27"/>
          <w:w w:val="105"/>
          <w:vertAlign w:val="baseline"/>
        </w:rPr>
        <w:t xml:space="preserve"> </w:t>
      </w:r>
      <w:r>
        <w:rPr>
          <w:rFonts w:hint="default" w:ascii="Times New Roman" w:hAnsi="Times New Roman" w:cs="Times New Roman"/>
          <w:w w:val="105"/>
          <w:vertAlign w:val="baseline"/>
        </w:rPr>
        <w:t>transitions</w:t>
      </w:r>
      <w:r>
        <w:rPr>
          <w:rFonts w:hint="default" w:ascii="Times New Roman" w:hAnsi="Times New Roman" w:cs="Times New Roman"/>
          <w:spacing w:val="27"/>
          <w:w w:val="105"/>
          <w:vertAlign w:val="baseline"/>
        </w:rPr>
        <w:t xml:space="preserve"> </w:t>
      </w:r>
      <w:r>
        <w:rPr>
          <w:rFonts w:hint="default" w:ascii="Times New Roman" w:hAnsi="Times New Roman" w:cs="Times New Roman"/>
          <w:w w:val="105"/>
          <w:vertAlign w:val="baseline"/>
        </w:rPr>
        <w:t>caused</w:t>
      </w:r>
      <w:r>
        <w:rPr>
          <w:rFonts w:hint="default" w:ascii="Times New Roman" w:hAnsi="Times New Roman" w:cs="Times New Roman"/>
          <w:spacing w:val="26"/>
          <w:w w:val="105"/>
          <w:vertAlign w:val="baseline"/>
        </w:rPr>
        <w:t xml:space="preserve"> </w:t>
      </w:r>
      <w:r>
        <w:rPr>
          <w:rFonts w:hint="default" w:ascii="Times New Roman" w:hAnsi="Times New Roman" w:cs="Times New Roman"/>
          <w:w w:val="105"/>
          <w:vertAlign w:val="baseline"/>
        </w:rPr>
        <w:t>by</w:t>
      </w:r>
      <w:r>
        <w:rPr>
          <w:rFonts w:hint="default" w:ascii="Times New Roman" w:hAnsi="Times New Roman" w:cs="Times New Roman"/>
          <w:spacing w:val="28"/>
          <w:w w:val="105"/>
          <w:vertAlign w:val="baseline"/>
        </w:rPr>
        <w:t xml:space="preserve"> </w:t>
      </w:r>
      <w:r>
        <w:rPr>
          <w:rFonts w:hint="default" w:ascii="Times New Roman" w:hAnsi="Times New Roman" w:cs="Times New Roman"/>
          <w:b/>
          <w:w w:val="105"/>
          <w:vertAlign w:val="baseline"/>
        </w:rPr>
        <w:t>SendTo</w:t>
      </w:r>
      <w:r>
        <w:rPr>
          <w:rFonts w:hint="default" w:ascii="Times New Roman" w:hAnsi="Times New Roman" w:cs="Times New Roman"/>
          <w:w w:val="105"/>
          <w:position w:val="6"/>
          <w:sz w:val="13"/>
          <w:vertAlign w:val="baseline"/>
        </w:rPr>
        <w:t>∗</w:t>
      </w:r>
      <w:r>
        <w:rPr>
          <w:rFonts w:hint="default" w:ascii="Times New Roman" w:hAnsi="Times New Roman" w:cs="Times New Roman"/>
          <w:spacing w:val="30"/>
          <w:w w:val="105"/>
          <w:position w:val="6"/>
          <w:sz w:val="13"/>
          <w:vertAlign w:val="baseline"/>
        </w:rPr>
        <w:t xml:space="preserve"> </w:t>
      </w:r>
      <w:r>
        <w:rPr>
          <w:rFonts w:hint="default" w:ascii="Times New Roman" w:hAnsi="Times New Roman" w:cs="Times New Roman"/>
          <w:w w:val="105"/>
          <w:vertAlign w:val="baseline"/>
        </w:rPr>
        <w:t>or</w:t>
      </w:r>
      <w:r>
        <w:rPr>
          <w:rFonts w:hint="default" w:ascii="Times New Roman" w:hAnsi="Times New Roman" w:cs="Times New Roman"/>
          <w:spacing w:val="27"/>
          <w:w w:val="105"/>
          <w:vertAlign w:val="baseline"/>
        </w:rPr>
        <w:t xml:space="preserve"> </w:t>
      </w:r>
      <w:r>
        <w:rPr>
          <w:rFonts w:hint="default" w:ascii="Times New Roman" w:hAnsi="Times New Roman" w:cs="Times New Roman"/>
          <w:b/>
          <w:w w:val="105"/>
          <w:vertAlign w:val="baseline"/>
        </w:rPr>
        <w:t>Corrupt</w:t>
      </w:r>
      <w:r>
        <w:rPr>
          <w:rFonts w:hint="default" w:ascii="Times New Roman" w:hAnsi="Times New Roman" w:cs="Times New Roman"/>
          <w:b/>
          <w:spacing w:val="26"/>
          <w:w w:val="105"/>
          <w:vertAlign w:val="baseline"/>
        </w:rPr>
        <w:t xml:space="preserve"> </w:t>
      </w:r>
      <w:r>
        <w:rPr>
          <w:rFonts w:hint="default" w:ascii="Times New Roman" w:hAnsi="Times New Roman" w:cs="Times New Roman"/>
          <w:w w:val="105"/>
          <w:vertAlign w:val="baseline"/>
        </w:rPr>
        <w:t>actions</w:t>
      </w:r>
      <w:r>
        <w:rPr>
          <w:rFonts w:hint="default" w:ascii="Times New Roman" w:hAnsi="Times New Roman" w:cs="Times New Roman"/>
          <w:spacing w:val="28"/>
          <w:w w:val="105"/>
          <w:vertAlign w:val="baseline"/>
        </w:rPr>
        <w:t xml:space="preserve"> </w:t>
      </w:r>
      <w:r>
        <w:rPr>
          <w:rFonts w:hint="default" w:ascii="Times New Roman" w:hAnsi="Times New Roman" w:cs="Times New Roman"/>
          <w:w w:val="105"/>
          <w:vertAlign w:val="baseline"/>
        </w:rPr>
        <w:t>taken</w:t>
      </w:r>
      <w:r>
        <w:rPr>
          <w:rFonts w:hint="default" w:ascii="Times New Roman" w:hAnsi="Times New Roman" w:cs="Times New Roman"/>
          <w:spacing w:val="27"/>
          <w:w w:val="105"/>
          <w:vertAlign w:val="baseline"/>
        </w:rPr>
        <w:t xml:space="preserve"> </w:t>
      </w:r>
      <w:r>
        <w:rPr>
          <w:rFonts w:hint="default" w:ascii="Times New Roman" w:hAnsi="Times New Roman" w:cs="Times New Roman"/>
          <w:w w:val="105"/>
          <w:vertAlign w:val="baseline"/>
        </w:rPr>
        <w:t xml:space="preserve">by    </w:t>
      </w:r>
      <w:r>
        <w:rPr>
          <w:rFonts w:hint="default" w:ascii="Times New Roman" w:hAnsi="Times New Roman" w:cs="Times New Roman"/>
          <w:spacing w:val="17"/>
          <w:w w:val="105"/>
          <w:vertAlign w:val="baseline"/>
        </w:rPr>
        <w:t xml:space="preserve"> </w:t>
      </w:r>
      <w:r>
        <w:rPr>
          <w:rFonts w:hint="default" w:ascii="Times New Roman" w:hAnsi="Times New Roman" w:cs="Times New Roman"/>
          <w:w w:val="105"/>
          <w:vertAlign w:val="baseline"/>
        </w:rPr>
        <w:t>.</w:t>
      </w:r>
      <w:r>
        <w:rPr>
          <w:rFonts w:hint="default" w:ascii="Times New Roman" w:hAnsi="Times New Roman" w:cs="Times New Roman"/>
          <w:spacing w:val="28"/>
          <w:w w:val="105"/>
          <w:vertAlign w:val="baseline"/>
        </w:rPr>
        <w:t xml:space="preserve"> </w:t>
      </w:r>
      <w:r>
        <w:rPr>
          <w:rFonts w:hint="default" w:ascii="Times New Roman" w:hAnsi="Times New Roman" w:cs="Times New Roman"/>
          <w:w w:val="105"/>
          <w:vertAlign w:val="baseline"/>
        </w:rPr>
        <w:t>Each</w:t>
      </w:r>
    </w:p>
    <w:p>
      <w:pPr>
        <w:pStyle w:val="5"/>
        <w:spacing w:before="11" w:line="249" w:lineRule="auto"/>
        <w:ind w:left="117" w:right="203"/>
        <w:jc w:val="both"/>
        <w:rPr>
          <w:rFonts w:hint="default" w:ascii="Times New Roman" w:hAnsi="Times New Roman" w:cs="Times New Roman"/>
        </w:rPr>
      </w:pPr>
      <w:r>
        <w:rPr>
          <w:rFonts w:hint="default" w:ascii="Times New Roman" w:hAnsi="Times New Roman" w:cs="Times New Roman"/>
          <w:w w:val="105"/>
        </w:rPr>
        <w:t xml:space="preserve">possible edge occurs in a random graph with a certain probability. Each graph has a starting vertex without predecessor, representing the initial state </w:t>
      </w:r>
      <w:r>
        <w:rPr>
          <w:rFonts w:hint="default" w:ascii="Times New Roman" w:hAnsi="Times New Roman" w:cs="Times New Roman"/>
          <w:i/>
          <w:w w:val="105"/>
        </w:rPr>
        <w:t xml:space="preserve">I </w:t>
      </w:r>
      <w:r>
        <w:rPr>
          <w:rFonts w:hint="default" w:ascii="Times New Roman" w:hAnsi="Times New Roman" w:cs="Times New Roman"/>
          <w:w w:val="105"/>
        </w:rPr>
        <w:t>.</w:t>
      </w:r>
    </w:p>
    <w:p>
      <w:pPr>
        <w:spacing w:before="0" w:line="222" w:lineRule="exact"/>
        <w:ind w:left="356" w:right="0" w:firstLine="0"/>
        <w:jc w:val="left"/>
        <w:rPr>
          <w:rFonts w:hint="default" w:ascii="Times New Roman" w:hAnsi="Times New Roman" w:cs="Times New Roman"/>
          <w:sz w:val="16"/>
        </w:rPr>
      </w:pPr>
      <w:r>
        <w:rPr>
          <w:rFonts w:hint="default" w:ascii="Times New Roman" w:hAnsi="Times New Roman" w:cs="Times New Roman"/>
        </w:rPr>
        <w:pict>
          <v:shape id="_x0000_s1112" o:spid="_x0000_s1112" o:spt="202" type="#_x0000_t202" style="position:absolute;left:0pt;margin-left:226.25pt;margin-top:4.75pt;height:7.3pt;width:1.75pt;mso-position-horizontal-relative:page;z-index:-39936;mso-width-relative:page;mso-height-relative:page;" filled="f" stroked="f" coordsize="21600,21600">
            <v:path/>
            <v:fill on="f" focussize="0,0"/>
            <v:stroke on="f" joinstyle="miter"/>
            <v:imagedata o:title=""/>
            <o:lock v:ext="edit"/>
            <v:textbox inset="0mm,0mm,0mm,0mm">
              <w:txbxContent>
                <w:p>
                  <w:pPr>
                    <w:spacing w:before="0" w:line="146" w:lineRule="exact"/>
                    <w:ind w:left="0" w:right="0" w:firstLine="0"/>
                    <w:jc w:val="left"/>
                    <w:rPr>
                      <w:rFonts w:ascii="Palatino Linotype"/>
                      <w:i/>
                      <w:sz w:val="12"/>
                    </w:rPr>
                  </w:pPr>
                  <w:r>
                    <w:rPr>
                      <w:rFonts w:ascii="Palatino Linotype"/>
                      <w:i/>
                      <w:w w:val="103"/>
                      <w:sz w:val="12"/>
                    </w:rPr>
                    <w:t>i</w:t>
                  </w:r>
                </w:p>
              </w:txbxContent>
            </v:textbox>
          </v:shape>
        </w:pict>
      </w:r>
      <w:r>
        <w:rPr>
          <w:rFonts w:hint="default" w:ascii="Times New Roman" w:hAnsi="Times New Roman" w:cs="Times New Roman"/>
        </w:rPr>
        <w:pict>
          <v:shape id="_x0000_s1113" o:spid="_x0000_s1113" o:spt="202" type="#_x0000_t202" style="position:absolute;left:0pt;margin-left:400.45pt;margin-top:4.75pt;height:7.3pt;width:1.75pt;mso-position-horizontal-relative:page;z-index:-39936;mso-width-relative:page;mso-height-relative:page;" filled="f" stroked="f" coordsize="21600,21600">
            <v:path/>
            <v:fill on="f" focussize="0,0"/>
            <v:stroke on="f" joinstyle="miter"/>
            <v:imagedata o:title=""/>
            <o:lock v:ext="edit"/>
            <v:textbox inset="0mm,0mm,0mm,0mm">
              <w:txbxContent>
                <w:p>
                  <w:pPr>
                    <w:spacing w:before="0" w:line="146" w:lineRule="exact"/>
                    <w:ind w:left="0" w:right="0" w:firstLine="0"/>
                    <w:jc w:val="left"/>
                    <w:rPr>
                      <w:rFonts w:ascii="Palatino Linotype"/>
                      <w:i/>
                      <w:sz w:val="12"/>
                    </w:rPr>
                  </w:pPr>
                  <w:r>
                    <w:rPr>
                      <w:rFonts w:ascii="Palatino Linotype"/>
                      <w:i/>
                      <w:w w:val="103"/>
                      <w:sz w:val="12"/>
                    </w:rPr>
                    <w:t>i</w:t>
                  </w:r>
                </w:p>
              </w:txbxContent>
            </v:textbox>
          </v:shape>
        </w:pict>
      </w:r>
      <w:r>
        <w:rPr>
          <w:rFonts w:hint="default" w:ascii="Times New Roman" w:hAnsi="Times New Roman" w:cs="Times New Roman"/>
        </w:rPr>
        <w:pict>
          <v:shape id="_x0000_s1114" o:spid="_x0000_s1114" o:spt="202" type="#_x0000_t202" style="position:absolute;left:0pt;margin-left:412pt;margin-top:4.75pt;height:7.3pt;width:1.8pt;mso-position-horizontal-relative:page;z-index:-39936;mso-width-relative:page;mso-height-relative:page;" filled="f" stroked="f" coordsize="21600,21600">
            <v:path/>
            <v:fill on="f" focussize="0,0"/>
            <v:stroke on="f" joinstyle="miter"/>
            <v:imagedata o:title=""/>
            <o:lock v:ext="edit"/>
            <v:textbox inset="0mm,0mm,0mm,0mm">
              <w:txbxContent>
                <w:p>
                  <w:pPr>
                    <w:spacing w:before="0" w:line="146" w:lineRule="exact"/>
                    <w:ind w:left="0" w:right="0" w:firstLine="0"/>
                    <w:jc w:val="left"/>
                    <w:rPr>
                      <w:rFonts w:ascii="Palatino Linotype"/>
                      <w:i/>
                      <w:sz w:val="12"/>
                    </w:rPr>
                  </w:pPr>
                  <w:r>
                    <w:rPr>
                      <w:rFonts w:ascii="Palatino Linotype"/>
                      <w:i/>
                      <w:w w:val="105"/>
                      <w:sz w:val="12"/>
                    </w:rPr>
                    <w:t>j</w:t>
                  </w:r>
                </w:p>
              </w:txbxContent>
            </v:textbox>
          </v:shape>
        </w:pict>
      </w:r>
      <w:r>
        <w:rPr>
          <w:rFonts w:hint="default" w:ascii="Times New Roman" w:hAnsi="Times New Roman" w:cs="Times New Roman"/>
          <w:w w:val="105"/>
          <w:sz w:val="16"/>
        </w:rPr>
        <w:t xml:space="preserve">Speciﬁcally, for </w:t>
      </w:r>
      <w:r>
        <w:rPr>
          <w:rFonts w:hint="default" w:ascii="Times New Roman" w:hAnsi="Times New Roman" w:cs="Times New Roman"/>
          <w:i/>
          <w:w w:val="105"/>
          <w:sz w:val="16"/>
        </w:rPr>
        <w:t>M</w:t>
      </w:r>
      <w:r>
        <w:rPr>
          <w:rFonts w:hint="default" w:ascii="Times New Roman" w:hAnsi="Times New Roman" w:cs="Times New Roman"/>
          <w:i/>
          <w:w w:val="105"/>
          <w:sz w:val="16"/>
          <w:vertAlign w:val="subscript"/>
        </w:rPr>
        <w:t>T</w:t>
      </w:r>
      <w:r>
        <w:rPr>
          <w:rFonts w:hint="default" w:ascii="Times New Roman" w:hAnsi="Times New Roman" w:cs="Times New Roman"/>
          <w:i/>
          <w:w w:val="105"/>
          <w:sz w:val="16"/>
          <w:vertAlign w:val="baseline"/>
        </w:rPr>
        <w:t xml:space="preserve"> </w:t>
      </w:r>
      <w:r>
        <w:rPr>
          <w:rFonts w:hint="default" w:ascii="Times New Roman" w:hAnsi="Times New Roman" w:cs="Times New Roman"/>
          <w:w w:val="105"/>
          <w:sz w:val="17"/>
          <w:vertAlign w:val="baseline"/>
        </w:rPr>
        <w:t xml:space="preserve">= </w:t>
      </w:r>
      <w:r>
        <w:rPr>
          <w:rFonts w:hint="default" w:ascii="Times New Roman" w:hAnsi="Times New Roman" w:cs="Times New Roman"/>
          <w:i/>
          <w:w w:val="105"/>
          <w:sz w:val="17"/>
          <w:vertAlign w:val="baseline"/>
        </w:rPr>
        <w:t>(</w:t>
      </w:r>
      <w:r>
        <w:rPr>
          <w:rFonts w:hint="default" w:ascii="Times New Roman" w:hAnsi="Times New Roman" w:cs="Times New Roman"/>
          <w:i/>
          <w:w w:val="105"/>
          <w:sz w:val="16"/>
          <w:vertAlign w:val="baseline"/>
        </w:rPr>
        <w:t>S</w:t>
      </w:r>
      <w:r>
        <w:rPr>
          <w:rFonts w:hint="default" w:ascii="Times New Roman" w:hAnsi="Times New Roman" w:cs="Times New Roman"/>
          <w:i/>
          <w:w w:val="105"/>
          <w:sz w:val="16"/>
          <w:vertAlign w:val="subscript"/>
        </w:rPr>
        <w:t>T</w:t>
      </w:r>
      <w:r>
        <w:rPr>
          <w:rFonts w:hint="default" w:ascii="Times New Roman" w:hAnsi="Times New Roman" w:cs="Times New Roman"/>
          <w:i/>
          <w:w w:val="105"/>
          <w:sz w:val="16"/>
          <w:vertAlign w:val="baseline"/>
        </w:rPr>
        <w:t xml:space="preserve"> </w:t>
      </w:r>
      <w:r>
        <w:rPr>
          <w:rFonts w:hint="default" w:ascii="Times New Roman" w:hAnsi="Times New Roman" w:cs="Times New Roman"/>
          <w:i/>
          <w:w w:val="110"/>
          <w:sz w:val="17"/>
          <w:vertAlign w:val="baseline"/>
        </w:rPr>
        <w:t xml:space="preserve">, </w:t>
      </w:r>
      <w:r>
        <w:rPr>
          <w:rFonts w:hint="default" w:ascii="Times New Roman" w:hAnsi="Times New Roman" w:cs="Times New Roman"/>
          <w:i/>
          <w:w w:val="105"/>
          <w:sz w:val="16"/>
          <w:vertAlign w:val="baseline"/>
        </w:rPr>
        <w:t>I</w:t>
      </w:r>
      <w:r>
        <w:rPr>
          <w:rFonts w:hint="default" w:ascii="Times New Roman" w:hAnsi="Times New Roman" w:cs="Times New Roman"/>
          <w:i/>
          <w:w w:val="105"/>
          <w:sz w:val="16"/>
          <w:vertAlign w:val="subscript"/>
        </w:rPr>
        <w:t>T</w:t>
      </w:r>
      <w:r>
        <w:rPr>
          <w:rFonts w:hint="default" w:ascii="Times New Roman" w:hAnsi="Times New Roman" w:cs="Times New Roman"/>
          <w:i/>
          <w:w w:val="105"/>
          <w:sz w:val="16"/>
          <w:vertAlign w:val="baseline"/>
        </w:rPr>
        <w:t xml:space="preserve"> </w:t>
      </w:r>
      <w:r>
        <w:rPr>
          <w:rFonts w:hint="default" w:ascii="Times New Roman" w:hAnsi="Times New Roman" w:cs="Times New Roman"/>
          <w:i/>
          <w:w w:val="110"/>
          <w:sz w:val="17"/>
          <w:vertAlign w:val="baseline"/>
        </w:rPr>
        <w:t xml:space="preserve">, </w:t>
      </w:r>
      <w:r>
        <w:rPr>
          <w:rFonts w:hint="default" w:ascii="Times New Roman" w:hAnsi="Times New Roman" w:cs="Times New Roman"/>
          <w:i/>
          <w:w w:val="105"/>
          <w:sz w:val="16"/>
          <w:vertAlign w:val="baseline"/>
        </w:rPr>
        <w:t>R</w:t>
      </w:r>
      <w:r>
        <w:rPr>
          <w:rFonts w:hint="default" w:ascii="Times New Roman" w:hAnsi="Times New Roman" w:cs="Times New Roman"/>
          <w:i/>
          <w:w w:val="105"/>
          <w:sz w:val="16"/>
          <w:vertAlign w:val="subscript"/>
        </w:rPr>
        <w:t>T</w:t>
      </w:r>
      <w:r>
        <w:rPr>
          <w:rFonts w:hint="default" w:ascii="Times New Roman" w:hAnsi="Times New Roman" w:cs="Times New Roman"/>
          <w:i/>
          <w:w w:val="105"/>
          <w:sz w:val="16"/>
          <w:vertAlign w:val="baseline"/>
        </w:rPr>
        <w:t xml:space="preserve"> </w:t>
      </w:r>
      <w:r>
        <w:rPr>
          <w:rFonts w:hint="default" w:ascii="Times New Roman" w:hAnsi="Times New Roman" w:cs="Times New Roman"/>
          <w:i/>
          <w:w w:val="110"/>
          <w:sz w:val="17"/>
          <w:vertAlign w:val="baseline"/>
        </w:rPr>
        <w:t xml:space="preserve">, </w:t>
      </w:r>
      <w:r>
        <w:rPr>
          <w:rFonts w:hint="default" w:ascii="Times New Roman" w:hAnsi="Times New Roman" w:cs="Times New Roman"/>
          <w:i/>
          <w:w w:val="105"/>
          <w:sz w:val="16"/>
          <w:vertAlign w:val="baseline"/>
        </w:rPr>
        <w:t>E</w:t>
      </w:r>
      <w:r>
        <w:rPr>
          <w:rFonts w:hint="default" w:ascii="Times New Roman" w:hAnsi="Times New Roman" w:cs="Times New Roman"/>
          <w:i/>
          <w:w w:val="105"/>
          <w:sz w:val="16"/>
          <w:vertAlign w:val="subscript"/>
        </w:rPr>
        <w:t>T</w:t>
      </w:r>
      <w:r>
        <w:rPr>
          <w:rFonts w:hint="default" w:ascii="Times New Roman" w:hAnsi="Times New Roman" w:cs="Times New Roman"/>
          <w:i/>
          <w:w w:val="105"/>
          <w:sz w:val="16"/>
          <w:vertAlign w:val="baseline"/>
        </w:rPr>
        <w:t xml:space="preserve"> </w:t>
      </w:r>
      <w:r>
        <w:rPr>
          <w:rFonts w:hint="default" w:ascii="Times New Roman" w:hAnsi="Times New Roman" w:cs="Times New Roman"/>
          <w:i/>
          <w:w w:val="105"/>
          <w:sz w:val="17"/>
          <w:vertAlign w:val="baseline"/>
        </w:rPr>
        <w:t>)</w:t>
      </w:r>
      <w:r>
        <w:rPr>
          <w:rFonts w:hint="default" w:ascii="Times New Roman" w:hAnsi="Times New Roman" w:cs="Times New Roman"/>
          <w:w w:val="105"/>
          <w:sz w:val="16"/>
          <w:vertAlign w:val="baseline"/>
        </w:rPr>
        <w:t xml:space="preserve">, each </w:t>
      </w:r>
      <w:r>
        <w:rPr>
          <w:rFonts w:hint="default" w:ascii="Times New Roman" w:hAnsi="Times New Roman" w:cs="Times New Roman"/>
          <w:i/>
          <w:w w:val="105"/>
          <w:sz w:val="16"/>
          <w:vertAlign w:val="baseline"/>
        </w:rPr>
        <w:t>s</w:t>
      </w:r>
      <w:r>
        <w:rPr>
          <w:rFonts w:hint="default" w:ascii="Times New Roman" w:hAnsi="Times New Roman" w:cs="Times New Roman"/>
          <w:i/>
          <w:w w:val="105"/>
          <w:position w:val="7"/>
          <w:sz w:val="12"/>
          <w:vertAlign w:val="baseline"/>
        </w:rPr>
        <w:t xml:space="preserve">t </w:t>
      </w:r>
      <w:r>
        <w:rPr>
          <w:rFonts w:hint="default" w:ascii="Times New Roman" w:hAnsi="Times New Roman" w:cs="Times New Roman"/>
          <w:w w:val="105"/>
          <w:sz w:val="17"/>
          <w:vertAlign w:val="baseline"/>
        </w:rPr>
        <w:t xml:space="preserve">∈ </w:t>
      </w:r>
      <w:r>
        <w:rPr>
          <w:rFonts w:hint="default" w:ascii="Times New Roman" w:hAnsi="Times New Roman" w:cs="Times New Roman"/>
          <w:i/>
          <w:w w:val="105"/>
          <w:sz w:val="16"/>
          <w:vertAlign w:val="baseline"/>
        </w:rPr>
        <w:t>S</w:t>
      </w:r>
      <w:r>
        <w:rPr>
          <w:rFonts w:hint="default" w:ascii="Times New Roman" w:hAnsi="Times New Roman" w:cs="Times New Roman"/>
          <w:i/>
          <w:w w:val="105"/>
          <w:sz w:val="16"/>
          <w:vertAlign w:val="subscript"/>
        </w:rPr>
        <w:t>T</w:t>
      </w:r>
      <w:r>
        <w:rPr>
          <w:rFonts w:hint="default" w:ascii="Times New Roman" w:hAnsi="Times New Roman" w:cs="Times New Roman"/>
          <w:i/>
          <w:w w:val="105"/>
          <w:sz w:val="16"/>
          <w:vertAlign w:val="baseline"/>
        </w:rPr>
        <w:t xml:space="preserve"> </w:t>
      </w:r>
      <w:r>
        <w:rPr>
          <w:rFonts w:hint="default" w:ascii="Times New Roman" w:hAnsi="Times New Roman" w:cs="Times New Roman"/>
          <w:w w:val="105"/>
          <w:sz w:val="16"/>
          <w:vertAlign w:val="baseline"/>
        </w:rPr>
        <w:t xml:space="preserve">corresponds to a vertex on TG. </w:t>
      </w:r>
      <w:r>
        <w:rPr>
          <w:rFonts w:hint="default" w:ascii="Times New Roman" w:hAnsi="Times New Roman" w:cs="Times New Roman"/>
          <w:i/>
          <w:w w:val="105"/>
          <w:sz w:val="16"/>
          <w:vertAlign w:val="baseline"/>
        </w:rPr>
        <w:t>R</w:t>
      </w:r>
      <w:r>
        <w:rPr>
          <w:rFonts w:hint="default" w:ascii="Times New Roman" w:hAnsi="Times New Roman" w:cs="Times New Roman"/>
          <w:i/>
          <w:w w:val="105"/>
          <w:sz w:val="16"/>
          <w:vertAlign w:val="subscript"/>
        </w:rPr>
        <w:t>T</w:t>
      </w:r>
      <w:r>
        <w:rPr>
          <w:rFonts w:hint="default" w:ascii="Times New Roman" w:hAnsi="Times New Roman" w:cs="Times New Roman"/>
          <w:i/>
          <w:w w:val="105"/>
          <w:sz w:val="16"/>
          <w:vertAlign w:val="baseline"/>
        </w:rPr>
        <w:t xml:space="preserve"> </w:t>
      </w:r>
      <w:r>
        <w:rPr>
          <w:rFonts w:hint="default" w:ascii="Times New Roman" w:hAnsi="Times New Roman" w:cs="Times New Roman"/>
          <w:i/>
          <w:w w:val="105"/>
          <w:sz w:val="17"/>
          <w:vertAlign w:val="baseline"/>
        </w:rPr>
        <w:t>(</w:t>
      </w:r>
      <w:r>
        <w:rPr>
          <w:rFonts w:hint="default" w:ascii="Times New Roman" w:hAnsi="Times New Roman" w:cs="Times New Roman"/>
          <w:i/>
          <w:w w:val="105"/>
          <w:sz w:val="16"/>
          <w:vertAlign w:val="baseline"/>
        </w:rPr>
        <w:t>s</w:t>
      </w:r>
      <w:r>
        <w:rPr>
          <w:rFonts w:hint="default" w:ascii="Times New Roman" w:hAnsi="Times New Roman" w:cs="Times New Roman"/>
          <w:i/>
          <w:w w:val="105"/>
          <w:position w:val="7"/>
          <w:sz w:val="12"/>
          <w:vertAlign w:val="baseline"/>
        </w:rPr>
        <w:t>t</w:t>
      </w:r>
      <w:r>
        <w:rPr>
          <w:rFonts w:hint="default" w:ascii="Times New Roman" w:hAnsi="Times New Roman" w:cs="Times New Roman"/>
          <w:i/>
          <w:w w:val="105"/>
          <w:sz w:val="17"/>
          <w:vertAlign w:val="baseline"/>
        </w:rPr>
        <w:t xml:space="preserve">, </w:t>
      </w:r>
      <w:r>
        <w:rPr>
          <w:rFonts w:hint="default" w:ascii="Times New Roman" w:hAnsi="Times New Roman" w:cs="Times New Roman"/>
          <w:i/>
          <w:w w:val="105"/>
          <w:sz w:val="16"/>
          <w:vertAlign w:val="baseline"/>
        </w:rPr>
        <w:t>s</w:t>
      </w:r>
      <w:r>
        <w:rPr>
          <w:rFonts w:hint="default" w:ascii="Times New Roman" w:hAnsi="Times New Roman" w:cs="Times New Roman"/>
          <w:i/>
          <w:w w:val="105"/>
          <w:position w:val="7"/>
          <w:sz w:val="12"/>
          <w:vertAlign w:val="baseline"/>
        </w:rPr>
        <w:t xml:space="preserve">t </w:t>
      </w:r>
      <w:r>
        <w:rPr>
          <w:rFonts w:hint="default" w:ascii="Times New Roman" w:hAnsi="Times New Roman" w:cs="Times New Roman"/>
          <w:i/>
          <w:w w:val="105"/>
          <w:sz w:val="17"/>
          <w:vertAlign w:val="baseline"/>
        </w:rPr>
        <w:t xml:space="preserve">) </w:t>
      </w:r>
      <w:r>
        <w:rPr>
          <w:rFonts w:hint="default" w:ascii="Times New Roman" w:hAnsi="Times New Roman" w:cs="Times New Roman"/>
          <w:w w:val="105"/>
          <w:sz w:val="16"/>
          <w:vertAlign w:val="baseline"/>
        </w:rPr>
        <w:t>corresponds to a di-</w:t>
      </w:r>
    </w:p>
    <w:p>
      <w:pPr>
        <w:pStyle w:val="5"/>
        <w:spacing w:line="240" w:lineRule="exact"/>
        <w:ind w:left="117"/>
        <w:rPr>
          <w:rFonts w:hint="default" w:ascii="Times New Roman" w:hAnsi="Times New Roman" w:cs="Times New Roman"/>
        </w:rPr>
      </w:pPr>
      <w:r>
        <w:rPr>
          <w:rFonts w:hint="default" w:ascii="Times New Roman" w:hAnsi="Times New Roman" w:cs="Times New Roman"/>
        </w:rPr>
        <w:pict>
          <v:shape id="_x0000_s1115" o:spid="_x0000_s1115" o:spt="202" type="#_x0000_t202" style="position:absolute;left:0pt;margin-left:197.75pt;margin-top:6.35pt;height:7.3pt;width:1.75pt;mso-position-horizontal-relative:page;z-index:-40960;mso-width-relative:page;mso-height-relative:page;" filled="f" stroked="f" coordsize="21600,21600">
            <v:path/>
            <v:fill on="f" focussize="0,0"/>
            <v:stroke on="f" joinstyle="miter"/>
            <v:imagedata o:title=""/>
            <o:lock v:ext="edit"/>
            <v:textbox inset="0mm,0mm,0mm,0mm">
              <w:txbxContent>
                <w:p>
                  <w:pPr>
                    <w:spacing w:before="0" w:line="146" w:lineRule="exact"/>
                    <w:ind w:left="0" w:right="0" w:firstLine="0"/>
                    <w:jc w:val="left"/>
                    <w:rPr>
                      <w:rFonts w:ascii="Palatino Linotype"/>
                      <w:i/>
                      <w:sz w:val="12"/>
                    </w:rPr>
                  </w:pPr>
                  <w:r>
                    <w:rPr>
                      <w:rFonts w:ascii="Palatino Linotype"/>
                      <w:i/>
                      <w:w w:val="103"/>
                      <w:sz w:val="12"/>
                    </w:rPr>
                    <w:t>i</w:t>
                  </w:r>
                </w:p>
              </w:txbxContent>
            </v:textbox>
          </v:shape>
        </w:pict>
      </w:r>
      <w:r>
        <w:rPr>
          <w:rFonts w:hint="default" w:ascii="Times New Roman" w:hAnsi="Times New Roman" w:cs="Times New Roman"/>
        </w:rPr>
        <w:pict>
          <v:shape id="_x0000_s1116" o:spid="_x0000_s1116" o:spt="202" type="#_x0000_t202" style="position:absolute;left:0pt;margin-left:261.8pt;margin-top:6.35pt;height:7.3pt;width:1.8pt;mso-position-horizontal-relative:page;z-index:-40960;mso-width-relative:page;mso-height-relative:page;" filled="f" stroked="f" coordsize="21600,21600">
            <v:path/>
            <v:fill on="f" focussize="0,0"/>
            <v:stroke on="f" joinstyle="miter"/>
            <v:imagedata o:title=""/>
            <o:lock v:ext="edit"/>
            <v:textbox inset="0mm,0mm,0mm,0mm">
              <w:txbxContent>
                <w:p>
                  <w:pPr>
                    <w:spacing w:before="0" w:line="146" w:lineRule="exact"/>
                    <w:ind w:left="0" w:right="0" w:firstLine="0"/>
                    <w:jc w:val="left"/>
                    <w:rPr>
                      <w:rFonts w:ascii="Palatino Linotype"/>
                      <w:i/>
                      <w:sz w:val="12"/>
                    </w:rPr>
                  </w:pPr>
                  <w:r>
                    <w:rPr>
                      <w:rFonts w:ascii="Palatino Linotype"/>
                      <w:i/>
                      <w:w w:val="105"/>
                      <w:sz w:val="12"/>
                    </w:rPr>
                    <w:t>j</w:t>
                  </w:r>
                </w:p>
              </w:txbxContent>
            </v:textbox>
          </v:shape>
        </w:pict>
      </w:r>
      <w:r>
        <w:rPr>
          <w:rFonts w:hint="default" w:ascii="Times New Roman" w:hAnsi="Times New Roman" w:cs="Times New Roman"/>
          <w:w w:val="105"/>
        </w:rPr>
        <w:t xml:space="preserve">rected edge which starts from vertices </w:t>
      </w:r>
      <w:r>
        <w:rPr>
          <w:rFonts w:hint="default" w:ascii="Times New Roman" w:hAnsi="Times New Roman" w:cs="Times New Roman"/>
          <w:i/>
          <w:w w:val="105"/>
        </w:rPr>
        <w:t>s</w:t>
      </w:r>
      <w:r>
        <w:rPr>
          <w:rFonts w:hint="default" w:ascii="Times New Roman" w:hAnsi="Times New Roman" w:cs="Times New Roman"/>
          <w:i/>
          <w:w w:val="105"/>
          <w:position w:val="7"/>
          <w:sz w:val="12"/>
        </w:rPr>
        <w:t xml:space="preserve">t </w:t>
      </w:r>
      <w:r>
        <w:rPr>
          <w:rFonts w:hint="default" w:ascii="Times New Roman" w:hAnsi="Times New Roman" w:cs="Times New Roman"/>
          <w:w w:val="105"/>
        </w:rPr>
        <w:t xml:space="preserve">and ends at </w:t>
      </w:r>
      <w:r>
        <w:rPr>
          <w:rFonts w:hint="default" w:ascii="Times New Roman" w:hAnsi="Times New Roman" w:cs="Times New Roman"/>
          <w:i/>
          <w:w w:val="105"/>
        </w:rPr>
        <w:t>s</w:t>
      </w:r>
      <w:r>
        <w:rPr>
          <w:rFonts w:hint="default" w:ascii="Times New Roman" w:hAnsi="Times New Roman" w:cs="Times New Roman"/>
          <w:i/>
          <w:w w:val="105"/>
          <w:position w:val="7"/>
          <w:sz w:val="12"/>
        </w:rPr>
        <w:t xml:space="preserve">t </w:t>
      </w:r>
      <w:r>
        <w:rPr>
          <w:rFonts w:hint="default" w:ascii="Times New Roman" w:hAnsi="Times New Roman" w:cs="Times New Roman"/>
          <w:i/>
          <w:w w:val="105"/>
          <w:sz w:val="17"/>
        </w:rPr>
        <w:t>.</w:t>
      </w:r>
      <w:r>
        <w:rPr>
          <w:rFonts w:hint="default" w:ascii="Times New Roman" w:hAnsi="Times New Roman" w:cs="Times New Roman"/>
          <w:i/>
          <w:w w:val="105"/>
        </w:rPr>
        <w:t>e</w:t>
      </w:r>
      <w:r>
        <w:rPr>
          <w:rFonts w:hint="default" w:ascii="Times New Roman" w:hAnsi="Times New Roman" w:cs="Times New Roman"/>
          <w:i/>
          <w:w w:val="105"/>
          <w:vertAlign w:val="subscript"/>
        </w:rPr>
        <w:t>t</w:t>
      </w:r>
      <w:r>
        <w:rPr>
          <w:rFonts w:hint="default" w:ascii="Times New Roman" w:hAnsi="Times New Roman" w:cs="Times New Roman"/>
          <w:i/>
          <w:w w:val="105"/>
          <w:vertAlign w:val="baseline"/>
        </w:rPr>
        <w:t xml:space="preserve"> </w:t>
      </w:r>
      <w:r>
        <w:rPr>
          <w:rFonts w:hint="default" w:ascii="Times New Roman" w:hAnsi="Times New Roman" w:cs="Times New Roman"/>
          <w:w w:val="105"/>
          <w:sz w:val="17"/>
          <w:vertAlign w:val="baseline"/>
        </w:rPr>
        <w:t xml:space="preserve">∈ </w:t>
      </w:r>
      <w:r>
        <w:rPr>
          <w:rFonts w:hint="default" w:ascii="Times New Roman" w:hAnsi="Times New Roman" w:cs="Times New Roman"/>
          <w:i/>
          <w:w w:val="105"/>
          <w:vertAlign w:val="baseline"/>
        </w:rPr>
        <w:t>E</w:t>
      </w:r>
      <w:r>
        <w:rPr>
          <w:rFonts w:hint="default" w:ascii="Times New Roman" w:hAnsi="Times New Roman" w:cs="Times New Roman"/>
          <w:i/>
          <w:w w:val="105"/>
          <w:vertAlign w:val="subscript"/>
        </w:rPr>
        <w:t>T</w:t>
      </w:r>
      <w:r>
        <w:rPr>
          <w:rFonts w:hint="default" w:ascii="Times New Roman" w:hAnsi="Times New Roman" w:cs="Times New Roman"/>
          <w:i/>
          <w:w w:val="105"/>
          <w:vertAlign w:val="baseline"/>
        </w:rPr>
        <w:t xml:space="preserve"> </w:t>
      </w:r>
      <w:r>
        <w:rPr>
          <w:rFonts w:hint="default" w:ascii="Times New Roman" w:hAnsi="Times New Roman" w:cs="Times New Roman"/>
          <w:w w:val="105"/>
          <w:vertAlign w:val="baseline"/>
        </w:rPr>
        <w:t>is a vertex without an edge beginning from it. For</w:t>
      </w:r>
    </w:p>
    <w:p>
      <w:pPr>
        <w:spacing w:before="0" w:line="126" w:lineRule="exact"/>
        <w:ind w:left="124" w:right="0" w:firstLine="0"/>
        <w:jc w:val="left"/>
        <w:rPr>
          <w:rFonts w:hint="default" w:ascii="Times New Roman" w:hAnsi="Times New Roman" w:cs="Times New Roman"/>
          <w:sz w:val="16"/>
        </w:rPr>
      </w:pPr>
      <w:r>
        <w:rPr>
          <w:rFonts w:hint="default" w:ascii="Times New Roman" w:hAnsi="Times New Roman" w:cs="Times New Roman"/>
          <w:i/>
          <w:sz w:val="16"/>
        </w:rPr>
        <w:t>M</w:t>
      </w:r>
      <w:r>
        <w:rPr>
          <w:rFonts w:hint="default" w:ascii="Times New Roman" w:hAnsi="Times New Roman" w:cs="Times New Roman"/>
          <w:i/>
          <w:sz w:val="16"/>
          <w:vertAlign w:val="subscript"/>
        </w:rPr>
        <w:t>R</w:t>
      </w:r>
      <w:r>
        <w:rPr>
          <w:rFonts w:hint="default" w:ascii="Times New Roman" w:hAnsi="Times New Roman" w:cs="Times New Roman"/>
          <w:i/>
          <w:sz w:val="16"/>
          <w:vertAlign w:val="baseline"/>
        </w:rPr>
        <w:t xml:space="preserve"> </w:t>
      </w:r>
      <w:r>
        <w:rPr>
          <w:rFonts w:hint="default" w:ascii="Times New Roman" w:hAnsi="Times New Roman" w:cs="Times New Roman"/>
          <w:w w:val="110"/>
          <w:sz w:val="17"/>
          <w:vertAlign w:val="baseline"/>
        </w:rPr>
        <w:t xml:space="preserve">= </w:t>
      </w:r>
      <w:r>
        <w:rPr>
          <w:rFonts w:hint="default" w:ascii="Times New Roman" w:hAnsi="Times New Roman" w:cs="Times New Roman"/>
          <w:sz w:val="17"/>
          <w:vertAlign w:val="baseline"/>
        </w:rPr>
        <w:t>{</w:t>
      </w:r>
      <w:r>
        <w:rPr>
          <w:rFonts w:hint="default" w:ascii="Times New Roman" w:hAnsi="Times New Roman" w:cs="Times New Roman"/>
          <w:i/>
          <w:sz w:val="16"/>
          <w:vertAlign w:val="baseline"/>
        </w:rPr>
        <w:t>S</w:t>
      </w:r>
      <w:r>
        <w:rPr>
          <w:rFonts w:hint="default" w:ascii="Times New Roman" w:hAnsi="Times New Roman" w:cs="Times New Roman"/>
          <w:i/>
          <w:sz w:val="16"/>
          <w:vertAlign w:val="subscript"/>
        </w:rPr>
        <w:t>R</w:t>
      </w:r>
      <w:r>
        <w:rPr>
          <w:rFonts w:hint="default" w:ascii="Times New Roman" w:hAnsi="Times New Roman" w:cs="Times New Roman"/>
          <w:i/>
          <w:sz w:val="16"/>
          <w:vertAlign w:val="baseline"/>
        </w:rPr>
        <w:t xml:space="preserve"> </w:t>
      </w:r>
      <w:r>
        <w:rPr>
          <w:rFonts w:hint="default" w:ascii="Times New Roman" w:hAnsi="Times New Roman" w:cs="Times New Roman"/>
          <w:i/>
          <w:w w:val="110"/>
          <w:sz w:val="17"/>
          <w:vertAlign w:val="baseline"/>
        </w:rPr>
        <w:t xml:space="preserve">, </w:t>
      </w:r>
      <w:r>
        <w:rPr>
          <w:rFonts w:hint="default" w:ascii="Times New Roman" w:hAnsi="Times New Roman" w:cs="Times New Roman"/>
          <w:i/>
          <w:sz w:val="16"/>
          <w:vertAlign w:val="baseline"/>
        </w:rPr>
        <w:t xml:space="preserve">I </w:t>
      </w:r>
      <w:r>
        <w:rPr>
          <w:rFonts w:hint="default" w:ascii="Times New Roman" w:hAnsi="Times New Roman" w:cs="Times New Roman"/>
          <w:i/>
          <w:sz w:val="16"/>
          <w:vertAlign w:val="subscript"/>
        </w:rPr>
        <w:t>R</w:t>
      </w:r>
      <w:r>
        <w:rPr>
          <w:rFonts w:hint="default" w:ascii="Times New Roman" w:hAnsi="Times New Roman" w:cs="Times New Roman"/>
          <w:i/>
          <w:sz w:val="16"/>
          <w:vertAlign w:val="baseline"/>
        </w:rPr>
        <w:t xml:space="preserve"> </w:t>
      </w:r>
      <w:r>
        <w:rPr>
          <w:rFonts w:hint="default" w:ascii="Times New Roman" w:hAnsi="Times New Roman" w:cs="Times New Roman"/>
          <w:i/>
          <w:w w:val="110"/>
          <w:sz w:val="17"/>
          <w:vertAlign w:val="baseline"/>
        </w:rPr>
        <w:t xml:space="preserve">, </w:t>
      </w:r>
      <w:r>
        <w:rPr>
          <w:rFonts w:hint="default" w:ascii="Times New Roman" w:hAnsi="Times New Roman" w:cs="Times New Roman"/>
          <w:i/>
          <w:sz w:val="16"/>
          <w:vertAlign w:val="baseline"/>
        </w:rPr>
        <w:t>R</w:t>
      </w:r>
      <w:r>
        <w:rPr>
          <w:rFonts w:hint="default" w:ascii="Times New Roman" w:hAnsi="Times New Roman" w:cs="Times New Roman"/>
          <w:i/>
          <w:sz w:val="16"/>
          <w:vertAlign w:val="subscript"/>
        </w:rPr>
        <w:t>R</w:t>
      </w:r>
      <w:r>
        <w:rPr>
          <w:rFonts w:hint="default" w:ascii="Times New Roman" w:hAnsi="Times New Roman" w:cs="Times New Roman"/>
          <w:i/>
          <w:sz w:val="16"/>
          <w:vertAlign w:val="baseline"/>
        </w:rPr>
        <w:t xml:space="preserve"> </w:t>
      </w:r>
      <w:r>
        <w:rPr>
          <w:rFonts w:hint="default" w:ascii="Times New Roman" w:hAnsi="Times New Roman" w:cs="Times New Roman"/>
          <w:i/>
          <w:w w:val="110"/>
          <w:sz w:val="17"/>
          <w:vertAlign w:val="baseline"/>
        </w:rPr>
        <w:t xml:space="preserve">, </w:t>
      </w:r>
      <w:r>
        <w:rPr>
          <w:rFonts w:hint="default" w:ascii="Times New Roman" w:hAnsi="Times New Roman" w:cs="Times New Roman"/>
          <w:sz w:val="17"/>
          <w:vertAlign w:val="baseline"/>
        </w:rPr>
        <w:t>∅}</w:t>
      </w:r>
      <w:r>
        <w:rPr>
          <w:rFonts w:hint="default" w:ascii="Times New Roman" w:hAnsi="Times New Roman" w:cs="Times New Roman"/>
          <w:sz w:val="16"/>
          <w:vertAlign w:val="baseline"/>
        </w:rPr>
        <w:t xml:space="preserve">, </w:t>
      </w:r>
      <w:r>
        <w:rPr>
          <w:rFonts w:hint="default" w:ascii="Times New Roman" w:hAnsi="Times New Roman" w:cs="Times New Roman"/>
          <w:w w:val="110"/>
          <w:sz w:val="16"/>
          <w:vertAlign w:val="baseline"/>
        </w:rPr>
        <w:t xml:space="preserve">each </w:t>
      </w:r>
      <w:r>
        <w:rPr>
          <w:rFonts w:hint="default" w:ascii="Times New Roman" w:hAnsi="Times New Roman" w:cs="Times New Roman"/>
          <w:i/>
          <w:w w:val="110"/>
          <w:sz w:val="16"/>
          <w:vertAlign w:val="baseline"/>
        </w:rPr>
        <w:t>s</w:t>
      </w:r>
      <w:r>
        <w:rPr>
          <w:rFonts w:hint="default" w:ascii="Times New Roman" w:hAnsi="Times New Roman" w:cs="Times New Roman"/>
          <w:i/>
          <w:w w:val="110"/>
          <w:position w:val="7"/>
          <w:sz w:val="12"/>
          <w:vertAlign w:val="baseline"/>
        </w:rPr>
        <w:t xml:space="preserve">r </w:t>
      </w:r>
      <w:r>
        <w:rPr>
          <w:rFonts w:hint="default" w:ascii="Times New Roman" w:hAnsi="Times New Roman" w:cs="Times New Roman"/>
          <w:sz w:val="17"/>
          <w:vertAlign w:val="baseline"/>
        </w:rPr>
        <w:t xml:space="preserve">∈ </w:t>
      </w:r>
      <w:r>
        <w:rPr>
          <w:rFonts w:hint="default" w:ascii="Times New Roman" w:hAnsi="Times New Roman" w:cs="Times New Roman"/>
          <w:i/>
          <w:sz w:val="16"/>
          <w:vertAlign w:val="baseline"/>
        </w:rPr>
        <w:t>S</w:t>
      </w:r>
      <w:r>
        <w:rPr>
          <w:rFonts w:hint="default" w:ascii="Times New Roman" w:hAnsi="Times New Roman" w:cs="Times New Roman"/>
          <w:i/>
          <w:sz w:val="16"/>
          <w:vertAlign w:val="subscript"/>
        </w:rPr>
        <w:t>R</w:t>
      </w:r>
      <w:r>
        <w:rPr>
          <w:rFonts w:hint="default" w:ascii="Times New Roman" w:hAnsi="Times New Roman" w:cs="Times New Roman"/>
          <w:i/>
          <w:sz w:val="16"/>
          <w:vertAlign w:val="baseline"/>
        </w:rPr>
        <w:t xml:space="preserve"> </w:t>
      </w:r>
      <w:r>
        <w:rPr>
          <w:rFonts w:hint="default" w:ascii="Times New Roman" w:hAnsi="Times New Roman" w:cs="Times New Roman"/>
          <w:w w:val="110"/>
          <w:sz w:val="16"/>
          <w:vertAlign w:val="baseline"/>
        </w:rPr>
        <w:t xml:space="preserve">corresponds to a vertex on RG, </w:t>
      </w:r>
      <w:r>
        <w:rPr>
          <w:rFonts w:hint="default" w:ascii="Times New Roman" w:hAnsi="Times New Roman" w:cs="Times New Roman"/>
          <w:i/>
          <w:sz w:val="16"/>
          <w:vertAlign w:val="baseline"/>
        </w:rPr>
        <w:t>R</w:t>
      </w:r>
      <w:r>
        <w:rPr>
          <w:rFonts w:hint="default" w:ascii="Times New Roman" w:hAnsi="Times New Roman" w:cs="Times New Roman"/>
          <w:i/>
          <w:sz w:val="16"/>
          <w:vertAlign w:val="subscript"/>
        </w:rPr>
        <w:t>R</w:t>
      </w:r>
      <w:r>
        <w:rPr>
          <w:rFonts w:hint="default" w:ascii="Times New Roman" w:hAnsi="Times New Roman" w:cs="Times New Roman"/>
          <w:i/>
          <w:sz w:val="16"/>
          <w:vertAlign w:val="baseline"/>
        </w:rPr>
        <w:t xml:space="preserve"> </w:t>
      </w:r>
      <w:r>
        <w:rPr>
          <w:rFonts w:hint="default" w:ascii="Times New Roman" w:hAnsi="Times New Roman" w:cs="Times New Roman"/>
          <w:i/>
          <w:w w:val="110"/>
          <w:sz w:val="17"/>
          <w:vertAlign w:val="baseline"/>
        </w:rPr>
        <w:t>(</w:t>
      </w:r>
      <w:r>
        <w:rPr>
          <w:rFonts w:hint="default" w:ascii="Times New Roman" w:hAnsi="Times New Roman" w:cs="Times New Roman"/>
          <w:i/>
          <w:w w:val="110"/>
          <w:sz w:val="16"/>
          <w:vertAlign w:val="baseline"/>
        </w:rPr>
        <w:t>s</w:t>
      </w:r>
      <w:r>
        <w:rPr>
          <w:rFonts w:hint="default" w:ascii="Times New Roman" w:hAnsi="Times New Roman" w:cs="Times New Roman"/>
          <w:i/>
          <w:w w:val="110"/>
          <w:position w:val="7"/>
          <w:sz w:val="12"/>
          <w:vertAlign w:val="baseline"/>
        </w:rPr>
        <w:t>r</w:t>
      </w:r>
      <w:r>
        <w:rPr>
          <w:rFonts w:hint="default" w:ascii="Times New Roman" w:hAnsi="Times New Roman" w:cs="Times New Roman"/>
          <w:i/>
          <w:w w:val="110"/>
          <w:sz w:val="17"/>
          <w:vertAlign w:val="baseline"/>
        </w:rPr>
        <w:t xml:space="preserve">, </w:t>
      </w:r>
      <w:r>
        <w:rPr>
          <w:rFonts w:hint="default" w:ascii="Times New Roman" w:hAnsi="Times New Roman" w:cs="Times New Roman"/>
          <w:i/>
          <w:w w:val="110"/>
          <w:sz w:val="16"/>
          <w:vertAlign w:val="baseline"/>
        </w:rPr>
        <w:t>s</w:t>
      </w:r>
      <w:r>
        <w:rPr>
          <w:rFonts w:hint="default" w:ascii="Times New Roman" w:hAnsi="Times New Roman" w:cs="Times New Roman"/>
          <w:i/>
          <w:w w:val="110"/>
          <w:position w:val="7"/>
          <w:sz w:val="12"/>
          <w:vertAlign w:val="baseline"/>
        </w:rPr>
        <w:t xml:space="preserve">r </w:t>
      </w:r>
      <w:r>
        <w:rPr>
          <w:rFonts w:hint="default" w:ascii="Times New Roman" w:hAnsi="Times New Roman" w:cs="Times New Roman"/>
          <w:i/>
          <w:w w:val="110"/>
          <w:sz w:val="17"/>
          <w:vertAlign w:val="baseline"/>
        </w:rPr>
        <w:t xml:space="preserve">) </w:t>
      </w:r>
      <w:r>
        <w:rPr>
          <w:rFonts w:hint="default" w:ascii="Times New Roman" w:hAnsi="Times New Roman" w:cs="Times New Roman"/>
          <w:w w:val="110"/>
          <w:sz w:val="16"/>
          <w:vertAlign w:val="baseline"/>
        </w:rPr>
        <w:t>corresponds to a directed edge which starts</w:t>
      </w:r>
    </w:p>
    <w:p>
      <w:pPr>
        <w:tabs>
          <w:tab w:val="left" w:pos="5623"/>
          <w:tab w:val="left" w:pos="5860"/>
        </w:tabs>
        <w:spacing w:before="0" w:line="132" w:lineRule="exact"/>
        <w:ind w:left="2262" w:right="0" w:firstLine="0"/>
        <w:jc w:val="left"/>
        <w:rPr>
          <w:rFonts w:hint="default" w:ascii="Times New Roman" w:hAnsi="Times New Roman" w:cs="Times New Roman"/>
          <w:i/>
          <w:sz w:val="12"/>
        </w:rPr>
      </w:pPr>
      <w:r>
        <w:rPr>
          <w:rFonts w:hint="default" w:ascii="Times New Roman" w:hAnsi="Times New Roman" w:cs="Times New Roman"/>
          <w:i/>
          <w:w w:val="105"/>
          <w:sz w:val="12"/>
        </w:rPr>
        <w:t>i</w:t>
      </w:r>
      <w:r>
        <w:rPr>
          <w:rFonts w:hint="default" w:ascii="Times New Roman" w:hAnsi="Times New Roman" w:cs="Times New Roman"/>
          <w:i/>
          <w:w w:val="105"/>
          <w:sz w:val="12"/>
        </w:rPr>
        <w:tab/>
      </w:r>
      <w:r>
        <w:rPr>
          <w:rFonts w:hint="default" w:ascii="Times New Roman" w:hAnsi="Times New Roman" w:cs="Times New Roman"/>
          <w:i/>
          <w:w w:val="105"/>
          <w:sz w:val="12"/>
        </w:rPr>
        <w:t>i</w:t>
      </w:r>
      <w:r>
        <w:rPr>
          <w:rFonts w:hint="default" w:ascii="Times New Roman" w:hAnsi="Times New Roman" w:cs="Times New Roman"/>
          <w:i/>
          <w:w w:val="105"/>
          <w:sz w:val="12"/>
        </w:rPr>
        <w:tab/>
      </w:r>
      <w:r>
        <w:rPr>
          <w:rFonts w:hint="default" w:ascii="Times New Roman" w:hAnsi="Times New Roman" w:cs="Times New Roman"/>
          <w:i/>
          <w:w w:val="105"/>
          <w:sz w:val="12"/>
        </w:rPr>
        <w:t>j</w:t>
      </w:r>
    </w:p>
    <w:p>
      <w:pPr>
        <w:pStyle w:val="5"/>
        <w:spacing w:line="107" w:lineRule="exact"/>
        <w:ind w:left="117"/>
        <w:rPr>
          <w:rFonts w:hint="default" w:ascii="Times New Roman" w:hAnsi="Times New Roman" w:cs="Times New Roman"/>
        </w:rPr>
      </w:pPr>
      <w:r>
        <w:rPr>
          <w:rFonts w:hint="default" w:ascii="Times New Roman" w:hAnsi="Times New Roman" w:cs="Times New Roman"/>
          <w:w w:val="105"/>
        </w:rPr>
        <w:t xml:space="preserve">from  vertices  </w:t>
      </w:r>
      <w:r>
        <w:rPr>
          <w:rFonts w:hint="default" w:ascii="Times New Roman" w:hAnsi="Times New Roman" w:cs="Times New Roman"/>
          <w:i/>
          <w:w w:val="105"/>
        </w:rPr>
        <w:t>s</w:t>
      </w:r>
      <w:r>
        <w:rPr>
          <w:rFonts w:hint="default" w:ascii="Times New Roman" w:hAnsi="Times New Roman" w:cs="Times New Roman"/>
          <w:i/>
          <w:w w:val="105"/>
          <w:position w:val="6"/>
          <w:sz w:val="12"/>
        </w:rPr>
        <w:t xml:space="preserve">r  </w:t>
      </w:r>
      <w:r>
        <w:rPr>
          <w:rFonts w:hint="default" w:ascii="Times New Roman" w:hAnsi="Times New Roman" w:cs="Times New Roman"/>
          <w:w w:val="105"/>
        </w:rPr>
        <w:t>and  ends  with</w:t>
      </w:r>
      <w:r>
        <w:rPr>
          <w:rFonts w:hint="default" w:ascii="Times New Roman" w:hAnsi="Times New Roman" w:cs="Times New Roman"/>
          <w:spacing w:val="8"/>
          <w:w w:val="105"/>
        </w:rPr>
        <w:t xml:space="preserve"> </w:t>
      </w:r>
      <w:r>
        <w:rPr>
          <w:rFonts w:hint="default" w:ascii="Times New Roman" w:hAnsi="Times New Roman" w:cs="Times New Roman"/>
          <w:i/>
          <w:w w:val="105"/>
        </w:rPr>
        <w:t>s</w:t>
      </w:r>
      <w:r>
        <w:rPr>
          <w:rFonts w:hint="default" w:ascii="Times New Roman" w:hAnsi="Times New Roman" w:cs="Times New Roman"/>
          <w:i/>
          <w:w w:val="105"/>
          <w:position w:val="6"/>
          <w:sz w:val="12"/>
        </w:rPr>
        <w:t xml:space="preserve">r </w:t>
      </w:r>
      <w:r>
        <w:rPr>
          <w:rFonts w:hint="default" w:ascii="Times New Roman" w:hAnsi="Times New Roman" w:cs="Times New Roman"/>
          <w:w w:val="105"/>
        </w:rPr>
        <w:t>.</w:t>
      </w:r>
    </w:p>
    <w:p>
      <w:pPr>
        <w:tabs>
          <w:tab w:val="left" w:pos="2595"/>
        </w:tabs>
        <w:spacing w:before="0" w:line="132" w:lineRule="exact"/>
        <w:ind w:left="1237" w:right="0" w:firstLine="0"/>
        <w:jc w:val="left"/>
        <w:rPr>
          <w:rFonts w:hint="default" w:ascii="Times New Roman" w:hAnsi="Times New Roman" w:cs="Times New Roman"/>
          <w:i/>
          <w:sz w:val="12"/>
        </w:rPr>
      </w:pPr>
      <w:r>
        <w:rPr>
          <w:rFonts w:hint="default" w:ascii="Times New Roman" w:hAnsi="Times New Roman" w:cs="Times New Roman"/>
          <w:i/>
          <w:w w:val="105"/>
          <w:sz w:val="12"/>
        </w:rPr>
        <w:t>i</w:t>
      </w:r>
      <w:r>
        <w:rPr>
          <w:rFonts w:hint="default" w:ascii="Times New Roman" w:hAnsi="Times New Roman" w:cs="Times New Roman"/>
          <w:i/>
          <w:w w:val="105"/>
          <w:sz w:val="12"/>
        </w:rPr>
        <w:tab/>
      </w:r>
      <w:r>
        <w:rPr>
          <w:rFonts w:hint="default" w:ascii="Times New Roman" w:hAnsi="Times New Roman" w:cs="Times New Roman"/>
          <w:i/>
          <w:w w:val="105"/>
          <w:sz w:val="12"/>
        </w:rPr>
        <w:t>j</w:t>
      </w:r>
    </w:p>
    <w:p>
      <w:pPr>
        <w:pStyle w:val="5"/>
        <w:spacing w:line="202" w:lineRule="exact"/>
        <w:ind w:left="117" w:firstLine="247"/>
        <w:rPr>
          <w:rFonts w:hint="default" w:ascii="Times New Roman" w:hAnsi="Times New Roman" w:cs="Times New Roman"/>
        </w:rPr>
      </w:pPr>
      <w:r>
        <w:rPr>
          <w:rFonts w:hint="default" w:ascii="Times New Roman" w:hAnsi="Times New Roman" w:cs="Times New Roman"/>
          <w:i/>
          <w:w w:val="105"/>
        </w:rPr>
        <w:t>M</w:t>
      </w:r>
      <w:r>
        <w:rPr>
          <w:rFonts w:hint="default" w:ascii="Times New Roman" w:hAnsi="Times New Roman" w:cs="Times New Roman"/>
          <w:i/>
          <w:w w:val="105"/>
          <w:vertAlign w:val="subscript"/>
        </w:rPr>
        <w:t>T</w:t>
      </w:r>
      <w:r>
        <w:rPr>
          <w:rFonts w:hint="default" w:ascii="Times New Roman" w:hAnsi="Times New Roman" w:cs="Times New Roman"/>
          <w:i/>
          <w:w w:val="105"/>
          <w:vertAlign w:val="baseline"/>
        </w:rPr>
        <w:t xml:space="preserve"> </w:t>
      </w:r>
      <w:r>
        <w:rPr>
          <w:rFonts w:hint="default" w:ascii="Times New Roman" w:hAnsi="Times New Roman" w:cs="Times New Roman"/>
          <w:w w:val="105"/>
          <w:vertAlign w:val="baseline"/>
        </w:rPr>
        <w:t xml:space="preserve">and </w:t>
      </w:r>
      <w:r>
        <w:rPr>
          <w:rFonts w:hint="default" w:ascii="Times New Roman" w:hAnsi="Times New Roman" w:cs="Times New Roman"/>
          <w:i/>
          <w:w w:val="105"/>
          <w:vertAlign w:val="baseline"/>
        </w:rPr>
        <w:t>M</w:t>
      </w:r>
      <w:r>
        <w:rPr>
          <w:rFonts w:hint="default" w:ascii="Times New Roman" w:hAnsi="Times New Roman" w:cs="Times New Roman"/>
          <w:i/>
          <w:w w:val="105"/>
          <w:vertAlign w:val="subscript"/>
        </w:rPr>
        <w:t>R</w:t>
      </w:r>
      <w:r>
        <w:rPr>
          <w:rFonts w:hint="default" w:ascii="Times New Roman" w:hAnsi="Times New Roman" w:cs="Times New Roman"/>
          <w:i/>
          <w:w w:val="105"/>
          <w:vertAlign w:val="baseline"/>
        </w:rPr>
        <w:t xml:space="preserve"> </w:t>
      </w:r>
      <w:r>
        <w:rPr>
          <w:rFonts w:hint="default" w:ascii="Times New Roman" w:hAnsi="Times New Roman" w:cs="Times New Roman"/>
          <w:w w:val="105"/>
          <w:vertAlign w:val="baseline"/>
        </w:rPr>
        <w:t>can be constructed as discrete time step models to create TG and RG, respectively. The formation of VAGs is</w:t>
      </w:r>
    </w:p>
    <w:p>
      <w:pPr>
        <w:pStyle w:val="5"/>
        <w:spacing w:line="242" w:lineRule="auto"/>
        <w:ind w:left="117" w:right="202"/>
        <w:jc w:val="both"/>
        <w:rPr>
          <w:rFonts w:hint="default" w:ascii="Times New Roman" w:hAnsi="Times New Roman" w:cs="Times New Roman"/>
        </w:rPr>
      </w:pPr>
      <w:r>
        <w:rPr>
          <w:rFonts w:hint="default" w:ascii="Times New Roman" w:hAnsi="Times New Roman" w:cs="Times New Roman"/>
        </w:rPr>
        <w:pict>
          <v:shape id="_x0000_s1117" o:spid="_x0000_s1117" o:spt="202" type="#_x0000_t202" style="position:absolute;left:0pt;margin-left:293.95pt;margin-top:21.4pt;height:16.4pt;width:114.35pt;mso-position-horizontal-relative:page;z-index:-39936;mso-width-relative:page;mso-height-relative:page;" filled="f" stroked="f" coordsize="21600,21600">
            <v:path/>
            <v:fill on="f" focussize="0,0"/>
            <v:stroke on="f" joinstyle="miter"/>
            <v:imagedata o:title=""/>
            <o:lock v:ext="edit"/>
            <v:textbox inset="0mm,0mm,0mm,0mm">
              <w:txbxContent>
                <w:p>
                  <w:pPr>
                    <w:tabs>
                      <w:tab w:val="left" w:pos="2221"/>
                    </w:tabs>
                    <w:spacing w:before="0" w:line="234" w:lineRule="exact"/>
                    <w:ind w:left="0" w:right="0" w:firstLine="0"/>
                    <w:jc w:val="left"/>
                    <w:rPr>
                      <w:rFonts w:ascii="Lucida Sans Unicode"/>
                      <w:sz w:val="17"/>
                    </w:rPr>
                  </w:pPr>
                  <w:r>
                    <w:rPr>
                      <w:rFonts w:ascii="Lucida Sans Unicode"/>
                      <w:w w:val="115"/>
                      <w:sz w:val="17"/>
                    </w:rPr>
                    <w:t>(</w:t>
                  </w:r>
                  <w:r>
                    <w:rPr>
                      <w:rFonts w:ascii="Lucida Sans Unicode"/>
                      <w:w w:val="115"/>
                      <w:sz w:val="17"/>
                    </w:rPr>
                    <w:tab/>
                  </w:r>
                  <w:r>
                    <w:rPr>
                      <w:rFonts w:ascii="Lucida Sans Unicode"/>
                      <w:spacing w:val="-20"/>
                      <w:w w:val="115"/>
                      <w:sz w:val="17"/>
                    </w:rPr>
                    <w:t>)</w:t>
                  </w:r>
                </w:p>
              </w:txbxContent>
            </v:textbox>
          </v:shape>
        </w:pict>
      </w:r>
      <w:r>
        <w:rPr>
          <w:rFonts w:hint="default" w:ascii="Times New Roman" w:hAnsi="Times New Roman" w:cs="Times New Roman"/>
          <w:w w:val="105"/>
        </w:rPr>
        <w:t xml:space="preserve">as follows: each graph starts with a starting vertex </w:t>
      </w:r>
      <w:r>
        <w:rPr>
          <w:rFonts w:hint="default" w:ascii="Times New Roman" w:hAnsi="Times New Roman" w:cs="Times New Roman"/>
          <w:spacing w:val="5"/>
          <w:w w:val="105"/>
        </w:rPr>
        <w:t>(</w:t>
      </w:r>
      <w:r>
        <w:rPr>
          <w:rFonts w:hint="default" w:ascii="Times New Roman" w:hAnsi="Times New Roman" w:cs="Times New Roman"/>
          <w:i/>
          <w:spacing w:val="5"/>
          <w:w w:val="105"/>
        </w:rPr>
        <w:t xml:space="preserve">I </w:t>
      </w:r>
      <w:r>
        <w:rPr>
          <w:rFonts w:hint="default" w:ascii="Times New Roman" w:hAnsi="Times New Roman" w:cs="Times New Roman"/>
          <w:w w:val="105"/>
        </w:rPr>
        <w:t xml:space="preserve">). At each time step, all the possible edges starting from the existing     </w:t>
      </w:r>
      <w:r>
        <w:rPr>
          <w:rFonts w:hint="default" w:ascii="Times New Roman" w:hAnsi="Times New Roman" w:cs="Times New Roman"/>
          <w:spacing w:val="37"/>
          <w:w w:val="105"/>
        </w:rPr>
        <w:t xml:space="preserve"> </w:t>
      </w:r>
      <w:r>
        <w:rPr>
          <w:rFonts w:hint="default" w:ascii="Times New Roman" w:hAnsi="Times New Roman" w:cs="Times New Roman"/>
          <w:w w:val="105"/>
        </w:rPr>
        <w:t xml:space="preserve">vertex set are added, and then all the corresponding vertices at the end of the edges that </w:t>
      </w:r>
      <w:r>
        <w:rPr>
          <w:rFonts w:hint="default" w:ascii="Times New Roman" w:hAnsi="Times New Roman" w:cs="Times New Roman"/>
          <w:spacing w:val="-3"/>
          <w:w w:val="105"/>
        </w:rPr>
        <w:t xml:space="preserve">have </w:t>
      </w:r>
      <w:r>
        <w:rPr>
          <w:rFonts w:hint="default" w:ascii="Times New Roman" w:hAnsi="Times New Roman" w:cs="Times New Roman"/>
          <w:w w:val="105"/>
        </w:rPr>
        <w:t xml:space="preserve">not  been  created  </w:t>
      </w:r>
      <w:r>
        <w:rPr>
          <w:rFonts w:hint="default" w:ascii="Times New Roman" w:hAnsi="Times New Roman" w:cs="Times New Roman"/>
          <w:spacing w:val="-2"/>
          <w:w w:val="105"/>
        </w:rPr>
        <w:t xml:space="preserve">yet  </w:t>
      </w:r>
      <w:r>
        <w:rPr>
          <w:rFonts w:hint="default" w:ascii="Times New Roman" w:hAnsi="Times New Roman" w:cs="Times New Roman"/>
          <w:w w:val="105"/>
        </w:rPr>
        <w:t xml:space="preserve">are generated as their successors. These vertices then are labeled with </w:t>
      </w:r>
      <w:r>
        <w:rPr>
          <w:rFonts w:hint="default" w:ascii="Times New Roman" w:hAnsi="Times New Roman" w:cs="Times New Roman"/>
          <w:i/>
          <w:w w:val="105"/>
        </w:rPr>
        <w:t xml:space="preserve">Internal State, External Output </w:t>
      </w:r>
      <w:r>
        <w:rPr>
          <w:rFonts w:hint="default" w:ascii="Times New Roman" w:hAnsi="Times New Roman" w:cs="Times New Roman"/>
          <w:w w:val="105"/>
        </w:rPr>
        <w:t xml:space="preserve">, and added into existing vertices set. The iterations continue until no new edges can be added. Each directed edge between two vertices stands for           </w:t>
      </w:r>
      <w:r>
        <w:rPr>
          <w:rFonts w:hint="default" w:ascii="Times New Roman" w:hAnsi="Times New Roman" w:cs="Times New Roman"/>
          <w:spacing w:val="37"/>
          <w:w w:val="105"/>
        </w:rPr>
        <w:t xml:space="preserve"> </w:t>
      </w:r>
      <w:r>
        <w:rPr>
          <w:rFonts w:hint="default" w:ascii="Times New Roman" w:hAnsi="Times New Roman" w:cs="Times New Roman"/>
          <w:w w:val="105"/>
        </w:rPr>
        <w:t xml:space="preserve">an action taken by  </w:t>
      </w:r>
      <w:r>
        <w:rPr>
          <w:rFonts w:hint="default" w:ascii="Times New Roman" w:hAnsi="Times New Roman" w:cs="Times New Roman"/>
          <w:i/>
          <w:w w:val="105"/>
          <w:sz w:val="18"/>
        </w:rPr>
        <w:t xml:space="preserve">A </w:t>
      </w:r>
      <w:r>
        <w:rPr>
          <w:rFonts w:hint="default" w:ascii="Times New Roman" w:hAnsi="Times New Roman" w:cs="Times New Roman"/>
          <w:w w:val="105"/>
        </w:rPr>
        <w:t xml:space="preserve">to make a state transition. The probability that an edge occurs in the graph equals to the probability        </w:t>
      </w:r>
      <w:r>
        <w:rPr>
          <w:rFonts w:hint="default" w:ascii="Times New Roman" w:hAnsi="Times New Roman" w:cs="Times New Roman"/>
          <w:spacing w:val="37"/>
          <w:w w:val="105"/>
        </w:rPr>
        <w:t xml:space="preserve"> </w:t>
      </w:r>
      <w:r>
        <w:rPr>
          <w:rFonts w:hint="default" w:ascii="Times New Roman" w:hAnsi="Times New Roman" w:cs="Times New Roman"/>
          <w:w w:val="105"/>
        </w:rPr>
        <w:t xml:space="preserve">that </w:t>
      </w:r>
      <w:r>
        <w:rPr>
          <w:rFonts w:hint="default" w:ascii="Times New Roman" w:hAnsi="Times New Roman" w:cs="Times New Roman"/>
          <w:i/>
          <w:w w:val="105"/>
          <w:sz w:val="18"/>
        </w:rPr>
        <w:t xml:space="preserve">A </w:t>
      </w:r>
      <w:r>
        <w:rPr>
          <w:rFonts w:hint="default" w:ascii="Times New Roman" w:hAnsi="Times New Roman" w:cs="Times New Roman"/>
          <w:w w:val="105"/>
        </w:rPr>
        <w:t>can take the corresponding action.</w:t>
      </w:r>
    </w:p>
    <w:p>
      <w:pPr>
        <w:spacing w:before="273" w:line="194" w:lineRule="auto"/>
        <w:ind w:left="117" w:right="201" w:hanging="1"/>
        <w:jc w:val="both"/>
        <w:rPr>
          <w:rFonts w:hint="default" w:ascii="Times New Roman" w:hAnsi="Times New Roman" w:cs="Times New Roman"/>
          <w:sz w:val="16"/>
        </w:rPr>
      </w:pPr>
      <w:r>
        <w:rPr>
          <w:rFonts w:hint="default" w:ascii="Times New Roman" w:hAnsi="Times New Roman" w:cs="Times New Roman"/>
          <w:b/>
          <w:w w:val="105"/>
          <w:sz w:val="16"/>
        </w:rPr>
        <w:t xml:space="preserve">Deﬁnition 6 </w:t>
      </w:r>
      <w:r>
        <w:rPr>
          <w:rFonts w:hint="default" w:ascii="Times New Roman" w:hAnsi="Times New Roman" w:cs="Times New Roman"/>
          <w:i/>
          <w:w w:val="105"/>
          <w:sz w:val="16"/>
        </w:rPr>
        <w:t xml:space="preserve">(Path). </w:t>
      </w:r>
      <w:r>
        <w:rPr>
          <w:rFonts w:hint="default" w:ascii="Times New Roman" w:hAnsi="Times New Roman" w:cs="Times New Roman"/>
          <w:w w:val="105"/>
          <w:sz w:val="16"/>
        </w:rPr>
        <w:t xml:space="preserve">A path </w:t>
      </w:r>
      <w:r>
        <w:rPr>
          <w:rFonts w:hint="default" w:ascii="Times New Roman" w:hAnsi="Times New Roman" w:cs="Times New Roman"/>
          <w:i/>
          <w:w w:val="105"/>
          <w:sz w:val="19"/>
        </w:rPr>
        <w:t xml:space="preserve">π  </w:t>
      </w:r>
      <w:r>
        <w:rPr>
          <w:rFonts w:hint="default" w:ascii="Times New Roman" w:hAnsi="Times New Roman" w:cs="Times New Roman"/>
          <w:w w:val="105"/>
          <w:sz w:val="16"/>
        </w:rPr>
        <w:t xml:space="preserve">in VAGs indicating the transition system  </w:t>
      </w:r>
      <w:r>
        <w:rPr>
          <w:rFonts w:hint="default" w:ascii="Times New Roman" w:hAnsi="Times New Roman" w:cs="Times New Roman"/>
          <w:i/>
          <w:w w:val="105"/>
          <w:sz w:val="16"/>
        </w:rPr>
        <w:t xml:space="preserve">M </w:t>
      </w:r>
      <w:r>
        <w:rPr>
          <w:rFonts w:hint="default" w:ascii="Times New Roman" w:hAnsi="Times New Roman" w:cs="Times New Roman"/>
          <w:w w:val="105"/>
          <w:sz w:val="17"/>
        </w:rPr>
        <w:t xml:space="preserve">= </w:t>
      </w:r>
      <w:r>
        <w:rPr>
          <w:rFonts w:hint="default" w:ascii="Times New Roman" w:hAnsi="Times New Roman" w:cs="Times New Roman"/>
          <w:i/>
          <w:spacing w:val="7"/>
          <w:w w:val="105"/>
          <w:sz w:val="17"/>
        </w:rPr>
        <w:t>(</w:t>
      </w:r>
      <w:r>
        <w:rPr>
          <w:rFonts w:hint="default" w:ascii="Times New Roman" w:hAnsi="Times New Roman" w:cs="Times New Roman"/>
          <w:i/>
          <w:spacing w:val="7"/>
          <w:w w:val="105"/>
          <w:sz w:val="16"/>
        </w:rPr>
        <w:t>S</w:t>
      </w:r>
      <w:r>
        <w:rPr>
          <w:rFonts w:hint="default" w:ascii="Times New Roman" w:hAnsi="Times New Roman" w:cs="Times New Roman"/>
          <w:i/>
          <w:spacing w:val="7"/>
          <w:w w:val="105"/>
          <w:sz w:val="17"/>
        </w:rPr>
        <w:t xml:space="preserve">, </w:t>
      </w:r>
      <w:r>
        <w:rPr>
          <w:rFonts w:hint="default" w:ascii="Times New Roman" w:hAnsi="Times New Roman" w:cs="Times New Roman"/>
          <w:i/>
          <w:spacing w:val="6"/>
          <w:w w:val="105"/>
          <w:sz w:val="16"/>
        </w:rPr>
        <w:t>I</w:t>
      </w:r>
      <w:r>
        <w:rPr>
          <w:rFonts w:hint="default" w:ascii="Times New Roman" w:hAnsi="Times New Roman" w:cs="Times New Roman"/>
          <w:i/>
          <w:spacing w:val="6"/>
          <w:w w:val="105"/>
          <w:sz w:val="17"/>
        </w:rPr>
        <w:t xml:space="preserve">, </w:t>
      </w:r>
      <w:r>
        <w:rPr>
          <w:rFonts w:hint="default" w:ascii="Times New Roman" w:hAnsi="Times New Roman" w:cs="Times New Roman"/>
          <w:i/>
          <w:spacing w:val="5"/>
          <w:w w:val="105"/>
          <w:sz w:val="16"/>
        </w:rPr>
        <w:t>R</w:t>
      </w:r>
      <w:r>
        <w:rPr>
          <w:rFonts w:hint="default" w:ascii="Times New Roman" w:hAnsi="Times New Roman" w:cs="Times New Roman"/>
          <w:i/>
          <w:spacing w:val="5"/>
          <w:w w:val="105"/>
          <w:sz w:val="17"/>
        </w:rPr>
        <w:t xml:space="preserve">, </w:t>
      </w:r>
      <w:r>
        <w:rPr>
          <w:rFonts w:hint="default" w:ascii="Times New Roman" w:hAnsi="Times New Roman" w:cs="Times New Roman"/>
          <w:i/>
          <w:spacing w:val="6"/>
          <w:w w:val="105"/>
          <w:sz w:val="16"/>
        </w:rPr>
        <w:t>E</w:t>
      </w:r>
      <w:r>
        <w:rPr>
          <w:rFonts w:hint="default" w:ascii="Times New Roman" w:hAnsi="Times New Roman" w:cs="Times New Roman"/>
          <w:i/>
          <w:spacing w:val="6"/>
          <w:w w:val="105"/>
          <w:sz w:val="17"/>
        </w:rPr>
        <w:t xml:space="preserve">) </w:t>
      </w:r>
      <w:r>
        <w:rPr>
          <w:rFonts w:hint="default" w:ascii="Times New Roman" w:hAnsi="Times New Roman" w:cs="Times New Roman"/>
          <w:w w:val="105"/>
          <w:sz w:val="16"/>
        </w:rPr>
        <w:t xml:space="preserve">is either an inﬁnite or ﬁnite sequence   </w:t>
      </w:r>
      <w:r>
        <w:rPr>
          <w:rFonts w:hint="default" w:ascii="Times New Roman" w:hAnsi="Times New Roman" w:cs="Times New Roman"/>
          <w:spacing w:val="37"/>
          <w:w w:val="105"/>
          <w:sz w:val="16"/>
        </w:rPr>
        <w:t xml:space="preserve"> </w:t>
      </w:r>
      <w:r>
        <w:rPr>
          <w:rFonts w:hint="default" w:ascii="Times New Roman" w:hAnsi="Times New Roman" w:cs="Times New Roman"/>
          <w:w w:val="105"/>
          <w:sz w:val="16"/>
        </w:rPr>
        <w:t xml:space="preserve">of state transitions </w:t>
      </w:r>
      <w:r>
        <w:rPr>
          <w:rFonts w:hint="default" w:ascii="Times New Roman" w:hAnsi="Times New Roman" w:cs="Times New Roman"/>
          <w:i/>
          <w:spacing w:val="4"/>
          <w:w w:val="105"/>
          <w:sz w:val="16"/>
        </w:rPr>
        <w:t>R</w:t>
      </w:r>
      <w:r>
        <w:rPr>
          <w:rFonts w:hint="default" w:ascii="Times New Roman" w:hAnsi="Times New Roman" w:cs="Times New Roman"/>
          <w:i/>
          <w:spacing w:val="4"/>
          <w:w w:val="105"/>
          <w:sz w:val="17"/>
        </w:rPr>
        <w:t>(</w:t>
      </w:r>
      <w:r>
        <w:rPr>
          <w:rFonts w:hint="default" w:ascii="Times New Roman" w:hAnsi="Times New Roman" w:cs="Times New Roman"/>
          <w:i/>
          <w:spacing w:val="4"/>
          <w:w w:val="105"/>
          <w:sz w:val="16"/>
        </w:rPr>
        <w:t>s</w:t>
      </w:r>
      <w:r>
        <w:rPr>
          <w:rFonts w:hint="default" w:ascii="Times New Roman" w:hAnsi="Times New Roman" w:cs="Times New Roman"/>
          <w:i/>
          <w:spacing w:val="4"/>
          <w:w w:val="105"/>
          <w:sz w:val="16"/>
          <w:vertAlign w:val="subscript"/>
        </w:rPr>
        <w:t>i</w:t>
      </w:r>
      <w:r>
        <w:rPr>
          <w:rFonts w:hint="default" w:ascii="Times New Roman" w:hAnsi="Times New Roman" w:cs="Times New Roman"/>
          <w:i/>
          <w:spacing w:val="4"/>
          <w:w w:val="105"/>
          <w:sz w:val="16"/>
          <w:vertAlign w:val="baseline"/>
        </w:rPr>
        <w:t xml:space="preserve"> </w:t>
      </w:r>
      <w:r>
        <w:rPr>
          <w:rFonts w:hint="default" w:ascii="Times New Roman" w:hAnsi="Times New Roman" w:cs="Times New Roman"/>
          <w:i/>
          <w:w w:val="110"/>
          <w:sz w:val="17"/>
          <w:vertAlign w:val="baseline"/>
        </w:rPr>
        <w:t xml:space="preserve">, </w:t>
      </w:r>
      <w:r>
        <w:rPr>
          <w:rFonts w:hint="default" w:ascii="Times New Roman" w:hAnsi="Times New Roman" w:cs="Times New Roman"/>
          <w:i/>
          <w:spacing w:val="3"/>
          <w:w w:val="105"/>
          <w:sz w:val="16"/>
          <w:vertAlign w:val="baseline"/>
        </w:rPr>
        <w:t>s</w:t>
      </w:r>
      <w:r>
        <w:rPr>
          <w:rFonts w:hint="default" w:ascii="Times New Roman" w:hAnsi="Times New Roman" w:cs="Times New Roman"/>
          <w:i/>
          <w:spacing w:val="3"/>
          <w:w w:val="105"/>
          <w:sz w:val="16"/>
          <w:vertAlign w:val="subscript"/>
        </w:rPr>
        <w:t>i</w:t>
      </w:r>
      <w:r>
        <w:rPr>
          <w:rFonts w:hint="default" w:ascii="Times New Roman" w:hAnsi="Times New Roman" w:cs="Times New Roman"/>
          <w:spacing w:val="3"/>
          <w:w w:val="105"/>
          <w:position w:val="-2"/>
          <w:sz w:val="13"/>
          <w:vertAlign w:val="baseline"/>
        </w:rPr>
        <w:t>+</w:t>
      </w:r>
      <w:r>
        <w:rPr>
          <w:rFonts w:hint="default" w:ascii="Times New Roman" w:hAnsi="Times New Roman" w:cs="Times New Roman"/>
          <w:spacing w:val="3"/>
          <w:w w:val="105"/>
          <w:position w:val="-2"/>
          <w:sz w:val="12"/>
          <w:vertAlign w:val="baseline"/>
        </w:rPr>
        <w:t>1</w:t>
      </w:r>
      <w:r>
        <w:rPr>
          <w:rFonts w:hint="default" w:ascii="Times New Roman" w:hAnsi="Times New Roman" w:cs="Times New Roman"/>
          <w:i/>
          <w:spacing w:val="3"/>
          <w:w w:val="105"/>
          <w:sz w:val="17"/>
          <w:vertAlign w:val="baseline"/>
        </w:rPr>
        <w:t xml:space="preserve">) </w:t>
      </w:r>
      <w:r>
        <w:rPr>
          <w:rFonts w:hint="default" w:ascii="Times New Roman" w:hAnsi="Times New Roman" w:cs="Times New Roman"/>
          <w:w w:val="105"/>
          <w:sz w:val="17"/>
          <w:vertAlign w:val="baseline"/>
        </w:rPr>
        <w:t xml:space="preserve">∈ </w:t>
      </w:r>
      <w:r>
        <w:rPr>
          <w:rFonts w:hint="default" w:ascii="Times New Roman" w:hAnsi="Times New Roman" w:cs="Times New Roman"/>
          <w:i/>
          <w:w w:val="105"/>
          <w:sz w:val="16"/>
          <w:vertAlign w:val="baseline"/>
        </w:rPr>
        <w:t xml:space="preserve">R </w:t>
      </w:r>
      <w:r>
        <w:rPr>
          <w:rFonts w:hint="default" w:ascii="Times New Roman" w:hAnsi="Times New Roman" w:cs="Times New Roman"/>
          <w:w w:val="105"/>
          <w:sz w:val="16"/>
          <w:vertAlign w:val="baseline"/>
        </w:rPr>
        <w:t xml:space="preserve">, which connects a sequence of states </w:t>
      </w:r>
      <w:r>
        <w:rPr>
          <w:rFonts w:hint="default" w:ascii="Times New Roman" w:hAnsi="Times New Roman" w:cs="Times New Roman"/>
          <w:spacing w:val="14"/>
          <w:w w:val="105"/>
          <w:sz w:val="17"/>
          <w:vertAlign w:val="baseline"/>
        </w:rPr>
        <w:t>{</w:t>
      </w:r>
      <w:r>
        <w:rPr>
          <w:rFonts w:hint="default" w:ascii="Times New Roman" w:hAnsi="Times New Roman" w:cs="Times New Roman"/>
          <w:i/>
          <w:spacing w:val="14"/>
          <w:w w:val="105"/>
          <w:sz w:val="16"/>
          <w:vertAlign w:val="baseline"/>
        </w:rPr>
        <w:t>s</w:t>
      </w:r>
      <w:r>
        <w:rPr>
          <w:rFonts w:hint="default" w:ascii="Times New Roman" w:hAnsi="Times New Roman" w:cs="Times New Roman"/>
          <w:spacing w:val="14"/>
          <w:w w:val="105"/>
          <w:sz w:val="16"/>
          <w:vertAlign w:val="subscript"/>
        </w:rPr>
        <w:t>0</w:t>
      </w:r>
      <w:r>
        <w:rPr>
          <w:rFonts w:hint="default" w:ascii="Times New Roman" w:hAnsi="Times New Roman" w:cs="Times New Roman"/>
          <w:i/>
          <w:spacing w:val="14"/>
          <w:w w:val="105"/>
          <w:sz w:val="17"/>
          <w:vertAlign w:val="baseline"/>
        </w:rPr>
        <w:t xml:space="preserve">,..., </w:t>
      </w:r>
      <w:r>
        <w:rPr>
          <w:rFonts w:hint="default" w:ascii="Times New Roman" w:hAnsi="Times New Roman" w:cs="Times New Roman"/>
          <w:i/>
          <w:w w:val="105"/>
          <w:sz w:val="16"/>
          <w:vertAlign w:val="baseline"/>
        </w:rPr>
        <w:t>s</w:t>
      </w:r>
      <w:r>
        <w:rPr>
          <w:rFonts w:hint="default" w:ascii="Times New Roman" w:hAnsi="Times New Roman" w:cs="Times New Roman"/>
          <w:i/>
          <w:w w:val="105"/>
          <w:sz w:val="16"/>
          <w:vertAlign w:val="subscript"/>
        </w:rPr>
        <w:t>i</w:t>
      </w:r>
      <w:r>
        <w:rPr>
          <w:rFonts w:hint="default" w:ascii="Times New Roman" w:hAnsi="Times New Roman" w:cs="Times New Roman"/>
          <w:i/>
          <w:w w:val="105"/>
          <w:sz w:val="16"/>
          <w:vertAlign w:val="baseline"/>
        </w:rPr>
        <w:t xml:space="preserve"> </w:t>
      </w:r>
      <w:r>
        <w:rPr>
          <w:rFonts w:hint="default" w:ascii="Times New Roman" w:hAnsi="Times New Roman" w:cs="Times New Roman"/>
          <w:i/>
          <w:spacing w:val="19"/>
          <w:w w:val="105"/>
          <w:sz w:val="17"/>
          <w:vertAlign w:val="baseline"/>
        </w:rPr>
        <w:t xml:space="preserve">,..., </w:t>
      </w:r>
      <w:r>
        <w:rPr>
          <w:rFonts w:hint="default" w:ascii="Times New Roman" w:hAnsi="Times New Roman" w:cs="Times New Roman"/>
          <w:i/>
          <w:spacing w:val="2"/>
          <w:w w:val="105"/>
          <w:sz w:val="16"/>
          <w:vertAlign w:val="baseline"/>
        </w:rPr>
        <w:t>s</w:t>
      </w:r>
      <w:r>
        <w:rPr>
          <w:rFonts w:hint="default" w:ascii="Times New Roman" w:hAnsi="Times New Roman" w:cs="Times New Roman"/>
          <w:i/>
          <w:spacing w:val="2"/>
          <w:w w:val="105"/>
          <w:sz w:val="16"/>
          <w:vertAlign w:val="subscript"/>
        </w:rPr>
        <w:t>k</w:t>
      </w:r>
      <w:r>
        <w:rPr>
          <w:rFonts w:hint="default" w:ascii="Times New Roman" w:hAnsi="Times New Roman" w:cs="Times New Roman"/>
          <w:spacing w:val="2"/>
          <w:w w:val="105"/>
          <w:sz w:val="17"/>
          <w:vertAlign w:val="baseline"/>
        </w:rPr>
        <w:t>}</w:t>
      </w:r>
      <w:r>
        <w:rPr>
          <w:rFonts w:hint="default" w:ascii="Times New Roman" w:hAnsi="Times New Roman" w:cs="Times New Roman"/>
          <w:i/>
          <w:spacing w:val="2"/>
          <w:w w:val="105"/>
          <w:sz w:val="17"/>
          <w:vertAlign w:val="baseline"/>
        </w:rPr>
        <w:t xml:space="preserve">, </w:t>
      </w:r>
      <w:r>
        <w:rPr>
          <w:rFonts w:hint="default" w:ascii="Times New Roman" w:hAnsi="Times New Roman" w:cs="Times New Roman"/>
          <w:i/>
          <w:w w:val="105"/>
          <w:sz w:val="16"/>
          <w:vertAlign w:val="baseline"/>
        </w:rPr>
        <w:t>s</w:t>
      </w:r>
      <w:r>
        <w:rPr>
          <w:rFonts w:hint="default" w:ascii="Times New Roman" w:hAnsi="Times New Roman" w:cs="Times New Roman"/>
          <w:i/>
          <w:w w:val="105"/>
          <w:sz w:val="16"/>
          <w:vertAlign w:val="subscript"/>
        </w:rPr>
        <w:t>i</w:t>
      </w:r>
      <w:r>
        <w:rPr>
          <w:rFonts w:hint="default" w:ascii="Times New Roman" w:hAnsi="Times New Roman" w:cs="Times New Roman"/>
          <w:i/>
          <w:w w:val="105"/>
          <w:sz w:val="16"/>
          <w:vertAlign w:val="baseline"/>
        </w:rPr>
        <w:t xml:space="preserve"> </w:t>
      </w:r>
      <w:r>
        <w:rPr>
          <w:rFonts w:hint="default" w:ascii="Times New Roman" w:hAnsi="Times New Roman" w:cs="Times New Roman"/>
          <w:w w:val="105"/>
          <w:sz w:val="17"/>
          <w:vertAlign w:val="baseline"/>
        </w:rPr>
        <w:t xml:space="preserve">∈ </w:t>
      </w:r>
      <w:r>
        <w:rPr>
          <w:rFonts w:hint="default" w:ascii="Times New Roman" w:hAnsi="Times New Roman" w:cs="Times New Roman"/>
          <w:i/>
          <w:spacing w:val="6"/>
          <w:w w:val="105"/>
          <w:sz w:val="16"/>
          <w:vertAlign w:val="baseline"/>
        </w:rPr>
        <w:t>S</w:t>
      </w:r>
      <w:r>
        <w:rPr>
          <w:rFonts w:hint="default" w:ascii="Times New Roman" w:hAnsi="Times New Roman" w:cs="Times New Roman"/>
          <w:i/>
          <w:spacing w:val="6"/>
          <w:w w:val="105"/>
          <w:sz w:val="17"/>
          <w:vertAlign w:val="baseline"/>
        </w:rPr>
        <w:t xml:space="preserve">, </w:t>
      </w:r>
      <w:r>
        <w:rPr>
          <w:rFonts w:hint="default" w:ascii="Times New Roman" w:hAnsi="Times New Roman" w:cs="Times New Roman"/>
          <w:w w:val="105"/>
          <w:sz w:val="16"/>
          <w:vertAlign w:val="baseline"/>
        </w:rPr>
        <w:t xml:space="preserve">0 </w:t>
      </w:r>
      <w:r>
        <w:rPr>
          <w:rFonts w:hint="default" w:ascii="Times New Roman" w:hAnsi="Times New Roman" w:cs="Times New Roman"/>
          <w:w w:val="105"/>
          <w:sz w:val="17"/>
          <w:vertAlign w:val="baseline"/>
        </w:rPr>
        <w:t xml:space="preserve">≤ </w:t>
      </w:r>
      <w:r>
        <w:rPr>
          <w:rFonts w:hint="default" w:ascii="Times New Roman" w:hAnsi="Times New Roman" w:cs="Times New Roman"/>
          <w:i/>
          <w:w w:val="105"/>
          <w:sz w:val="16"/>
          <w:vertAlign w:val="baseline"/>
        </w:rPr>
        <w:t xml:space="preserve">i </w:t>
      </w:r>
      <w:r>
        <w:rPr>
          <w:rFonts w:hint="default" w:ascii="Times New Roman" w:hAnsi="Times New Roman" w:cs="Times New Roman"/>
          <w:w w:val="105"/>
          <w:sz w:val="17"/>
          <w:vertAlign w:val="baseline"/>
        </w:rPr>
        <w:t>≤</w:t>
      </w:r>
      <w:r>
        <w:rPr>
          <w:rFonts w:hint="default" w:ascii="Times New Roman" w:hAnsi="Times New Roman" w:cs="Times New Roman"/>
          <w:spacing w:val="-34"/>
          <w:w w:val="105"/>
          <w:sz w:val="17"/>
          <w:vertAlign w:val="baseline"/>
        </w:rPr>
        <w:t xml:space="preserve"> </w:t>
      </w:r>
      <w:r>
        <w:rPr>
          <w:rFonts w:hint="default" w:ascii="Times New Roman" w:hAnsi="Times New Roman" w:cs="Times New Roman"/>
          <w:i/>
          <w:w w:val="105"/>
          <w:sz w:val="16"/>
          <w:vertAlign w:val="baseline"/>
        </w:rPr>
        <w:t>k</w:t>
      </w:r>
      <w:r>
        <w:rPr>
          <w:rFonts w:hint="default" w:ascii="Times New Roman" w:hAnsi="Times New Roman" w:cs="Times New Roman"/>
          <w:w w:val="105"/>
          <w:sz w:val="16"/>
          <w:vertAlign w:val="baseline"/>
        </w:rPr>
        <w:t>.</w:t>
      </w:r>
    </w:p>
    <w:p>
      <w:pPr>
        <w:pStyle w:val="5"/>
        <w:tabs>
          <w:tab w:val="left" w:pos="6051"/>
        </w:tabs>
        <w:spacing w:before="239" w:line="268" w:lineRule="auto"/>
        <w:ind w:left="117" w:right="285" w:firstLine="239"/>
        <w:rPr>
          <w:rFonts w:hint="default" w:ascii="Times New Roman" w:hAnsi="Times New Roman" w:cs="Times New Roman"/>
        </w:rPr>
      </w:pPr>
      <w:r>
        <w:rPr>
          <w:rFonts w:hint="default" w:ascii="Times New Roman" w:hAnsi="Times New Roman" w:cs="Times New Roman"/>
        </w:rPr>
        <w:pict>
          <v:shape id="_x0000_s1118" o:spid="_x0000_s1118" o:spt="202" type="#_x0000_t202" style="position:absolute;left:0pt;margin-left:322.95pt;margin-top:23.05pt;height:15.6pt;width:7.4pt;mso-position-horizontal-relative:page;z-index:-40960;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Verdana"/>
                      <w:i/>
                      <w:sz w:val="18"/>
                    </w:rPr>
                  </w:pPr>
                  <w:r>
                    <w:rPr>
                      <w:rFonts w:ascii="Verdana"/>
                      <w:i/>
                      <w:w w:val="119"/>
                      <w:sz w:val="18"/>
                    </w:rPr>
                    <w:t>A</w:t>
                  </w:r>
                </w:p>
              </w:txbxContent>
            </v:textbox>
          </v:shape>
        </w:pict>
      </w:r>
      <w:r>
        <w:rPr>
          <w:rFonts w:hint="default" w:ascii="Times New Roman" w:hAnsi="Times New Roman" w:cs="Times New Roman"/>
          <w:w w:val="105"/>
        </w:rPr>
        <w:t xml:space="preserve">VAGs aim to automatically analyze  and benchmark RFID security protocols, to detect the </w:t>
      </w:r>
      <w:r>
        <w:rPr>
          <w:rFonts w:hint="default" w:ascii="Times New Roman" w:hAnsi="Times New Roman" w:cs="Times New Roman"/>
          <w:spacing w:val="-3"/>
          <w:w w:val="105"/>
        </w:rPr>
        <w:t xml:space="preserve">ﬂaw  </w:t>
      </w:r>
      <w:r>
        <w:rPr>
          <w:rFonts w:hint="default" w:ascii="Times New Roman" w:hAnsi="Times New Roman" w:cs="Times New Roman"/>
          <w:w w:val="105"/>
        </w:rPr>
        <w:t xml:space="preserve">of the protocols and point     </w:t>
      </w:r>
      <w:r>
        <w:rPr>
          <w:rFonts w:hint="default" w:ascii="Times New Roman" w:hAnsi="Times New Roman" w:cs="Times New Roman"/>
          <w:spacing w:val="37"/>
          <w:w w:val="105"/>
        </w:rPr>
        <w:t xml:space="preserve"> </w:t>
      </w:r>
      <w:r>
        <w:rPr>
          <w:rFonts w:hint="default" w:ascii="Times New Roman" w:hAnsi="Times New Roman" w:cs="Times New Roman"/>
          <w:w w:val="105"/>
        </w:rPr>
        <w:t>out</w:t>
      </w:r>
      <w:r>
        <w:rPr>
          <w:rFonts w:hint="default" w:ascii="Times New Roman" w:hAnsi="Times New Roman" w:cs="Times New Roman"/>
          <w:spacing w:val="24"/>
          <w:w w:val="105"/>
        </w:rPr>
        <w:t xml:space="preserve"> </w:t>
      </w:r>
      <w:r>
        <w:rPr>
          <w:rFonts w:hint="default" w:ascii="Times New Roman" w:hAnsi="Times New Roman" w:cs="Times New Roman"/>
          <w:w w:val="105"/>
        </w:rPr>
        <w:t>potential</w:t>
      </w:r>
      <w:r>
        <w:rPr>
          <w:rFonts w:hint="default" w:ascii="Times New Roman" w:hAnsi="Times New Roman" w:cs="Times New Roman"/>
          <w:spacing w:val="24"/>
          <w:w w:val="105"/>
        </w:rPr>
        <w:t xml:space="preserve"> </w:t>
      </w:r>
      <w:r>
        <w:rPr>
          <w:rFonts w:hint="default" w:ascii="Times New Roman" w:hAnsi="Times New Roman" w:cs="Times New Roman"/>
          <w:w w:val="105"/>
        </w:rPr>
        <w:t>attacks.</w:t>
      </w:r>
      <w:r>
        <w:rPr>
          <w:rFonts w:hint="default" w:ascii="Times New Roman" w:hAnsi="Times New Roman" w:cs="Times New Roman"/>
          <w:spacing w:val="25"/>
          <w:w w:val="105"/>
        </w:rPr>
        <w:t xml:space="preserve"> </w:t>
      </w:r>
      <w:r>
        <w:rPr>
          <w:rFonts w:hint="default" w:ascii="Times New Roman" w:hAnsi="Times New Roman" w:cs="Times New Roman"/>
          <w:spacing w:val="-3"/>
          <w:w w:val="105"/>
        </w:rPr>
        <w:t>Any</w:t>
      </w:r>
      <w:r>
        <w:rPr>
          <w:rFonts w:hint="default" w:ascii="Times New Roman" w:hAnsi="Times New Roman" w:cs="Times New Roman"/>
          <w:spacing w:val="24"/>
          <w:w w:val="105"/>
        </w:rPr>
        <w:t xml:space="preserve"> </w:t>
      </w:r>
      <w:r>
        <w:rPr>
          <w:rFonts w:hint="default" w:ascii="Times New Roman" w:hAnsi="Times New Roman" w:cs="Times New Roman"/>
          <w:w w:val="105"/>
        </w:rPr>
        <w:t>interactions</w:t>
      </w:r>
      <w:r>
        <w:rPr>
          <w:rFonts w:hint="default" w:ascii="Times New Roman" w:hAnsi="Times New Roman" w:cs="Times New Roman"/>
          <w:spacing w:val="24"/>
          <w:w w:val="105"/>
        </w:rPr>
        <w:t xml:space="preserve"> </w:t>
      </w:r>
      <w:r>
        <w:rPr>
          <w:rFonts w:hint="default" w:ascii="Times New Roman" w:hAnsi="Times New Roman" w:cs="Times New Roman"/>
          <w:w w:val="105"/>
        </w:rPr>
        <w:t>series</w:t>
      </w:r>
      <w:r>
        <w:rPr>
          <w:rFonts w:hint="default" w:ascii="Times New Roman" w:hAnsi="Times New Roman" w:cs="Times New Roman"/>
          <w:spacing w:val="25"/>
          <w:w w:val="105"/>
        </w:rPr>
        <w:t xml:space="preserve"> </w:t>
      </w:r>
      <w:r>
        <w:rPr>
          <w:rFonts w:hint="default" w:ascii="Times New Roman" w:hAnsi="Times New Roman" w:cs="Times New Roman"/>
          <w:w w:val="105"/>
        </w:rPr>
        <w:t>between</w:t>
      </w:r>
      <w:r>
        <w:rPr>
          <w:rFonts w:hint="default" w:ascii="Times New Roman" w:hAnsi="Times New Roman" w:cs="Times New Roman"/>
          <w:spacing w:val="24"/>
          <w:w w:val="105"/>
        </w:rPr>
        <w:t xml:space="preserve"> </w:t>
      </w:r>
      <w:r>
        <w:rPr>
          <w:rFonts w:hint="default" w:ascii="Times New Roman" w:hAnsi="Times New Roman" w:cs="Times New Roman"/>
          <w:w w:val="105"/>
        </w:rPr>
        <w:t>a</w:t>
      </w:r>
      <w:r>
        <w:rPr>
          <w:rFonts w:hint="default" w:ascii="Times New Roman" w:hAnsi="Times New Roman" w:cs="Times New Roman"/>
          <w:spacing w:val="25"/>
          <w:w w:val="105"/>
        </w:rPr>
        <w:t xml:space="preserve"> </w:t>
      </w:r>
      <w:r>
        <w:rPr>
          <w:rFonts w:hint="default" w:ascii="Times New Roman" w:hAnsi="Times New Roman" w:cs="Times New Roman"/>
          <w:w w:val="105"/>
        </w:rPr>
        <w:t>tag</w:t>
      </w:r>
      <w:r>
        <w:rPr>
          <w:rFonts w:hint="default" w:ascii="Times New Roman" w:hAnsi="Times New Roman" w:cs="Times New Roman"/>
          <w:spacing w:val="24"/>
          <w:w w:val="105"/>
        </w:rPr>
        <w:t xml:space="preserve"> </w:t>
      </w:r>
      <w:r>
        <w:rPr>
          <w:rFonts w:hint="default" w:ascii="Times New Roman" w:hAnsi="Times New Roman" w:cs="Times New Roman"/>
          <w:w w:val="105"/>
        </w:rPr>
        <w:t>(or</w:t>
      </w:r>
      <w:r>
        <w:rPr>
          <w:rFonts w:hint="default" w:ascii="Times New Roman" w:hAnsi="Times New Roman" w:cs="Times New Roman"/>
          <w:spacing w:val="24"/>
          <w:w w:val="105"/>
        </w:rPr>
        <w:t xml:space="preserve"> </w:t>
      </w:r>
      <w:r>
        <w:rPr>
          <w:rFonts w:hint="default" w:ascii="Times New Roman" w:hAnsi="Times New Roman" w:cs="Times New Roman"/>
          <w:w w:val="105"/>
        </w:rPr>
        <w:t>reader)</w:t>
      </w:r>
      <w:r>
        <w:rPr>
          <w:rFonts w:hint="default" w:ascii="Times New Roman" w:hAnsi="Times New Roman" w:cs="Times New Roman"/>
          <w:spacing w:val="25"/>
          <w:w w:val="105"/>
        </w:rPr>
        <w:t xml:space="preserve"> </w:t>
      </w:r>
      <w:r>
        <w:rPr>
          <w:rFonts w:hint="default" w:ascii="Times New Roman" w:hAnsi="Times New Roman" w:cs="Times New Roman"/>
          <w:w w:val="105"/>
        </w:rPr>
        <w:t>and</w:t>
      </w:r>
      <w:r>
        <w:rPr>
          <w:rFonts w:hint="default" w:ascii="Times New Roman" w:hAnsi="Times New Roman" w:cs="Times New Roman"/>
          <w:w w:val="105"/>
        </w:rPr>
        <w:tab/>
      </w:r>
      <w:r>
        <w:rPr>
          <w:rFonts w:hint="default" w:ascii="Times New Roman" w:hAnsi="Times New Roman" w:cs="Times New Roman"/>
          <w:w w:val="105"/>
        </w:rPr>
        <w:t>can</w:t>
      </w:r>
      <w:r>
        <w:rPr>
          <w:rFonts w:hint="default" w:ascii="Times New Roman" w:hAnsi="Times New Roman" w:cs="Times New Roman"/>
          <w:spacing w:val="23"/>
          <w:w w:val="105"/>
        </w:rPr>
        <w:t xml:space="preserve"> </w:t>
      </w:r>
      <w:r>
        <w:rPr>
          <w:rFonts w:hint="default" w:ascii="Times New Roman" w:hAnsi="Times New Roman" w:cs="Times New Roman"/>
          <w:w w:val="105"/>
        </w:rPr>
        <w:t>be</w:t>
      </w:r>
      <w:r>
        <w:rPr>
          <w:rFonts w:hint="default" w:ascii="Times New Roman" w:hAnsi="Times New Roman" w:cs="Times New Roman"/>
          <w:spacing w:val="23"/>
          <w:w w:val="105"/>
        </w:rPr>
        <w:t xml:space="preserve"> </w:t>
      </w:r>
      <w:r>
        <w:rPr>
          <w:rFonts w:hint="default" w:ascii="Times New Roman" w:hAnsi="Times New Roman" w:cs="Times New Roman"/>
          <w:w w:val="105"/>
        </w:rPr>
        <w:t>viewed</w:t>
      </w:r>
      <w:r>
        <w:rPr>
          <w:rFonts w:hint="default" w:ascii="Times New Roman" w:hAnsi="Times New Roman" w:cs="Times New Roman"/>
          <w:spacing w:val="23"/>
          <w:w w:val="105"/>
        </w:rPr>
        <w:t xml:space="preserve"> </w:t>
      </w:r>
      <w:r>
        <w:rPr>
          <w:rFonts w:hint="default" w:ascii="Times New Roman" w:hAnsi="Times New Roman" w:cs="Times New Roman"/>
          <w:w w:val="105"/>
        </w:rPr>
        <w:t>as</w:t>
      </w:r>
      <w:r>
        <w:rPr>
          <w:rFonts w:hint="default" w:ascii="Times New Roman" w:hAnsi="Times New Roman" w:cs="Times New Roman"/>
          <w:spacing w:val="24"/>
          <w:w w:val="105"/>
        </w:rPr>
        <w:t xml:space="preserve"> </w:t>
      </w:r>
      <w:r>
        <w:rPr>
          <w:rFonts w:hint="default" w:ascii="Times New Roman" w:hAnsi="Times New Roman" w:cs="Times New Roman"/>
          <w:w w:val="105"/>
        </w:rPr>
        <w:t>a</w:t>
      </w:r>
      <w:r>
        <w:rPr>
          <w:rFonts w:hint="default" w:ascii="Times New Roman" w:hAnsi="Times New Roman" w:cs="Times New Roman"/>
          <w:spacing w:val="23"/>
          <w:w w:val="105"/>
        </w:rPr>
        <w:t xml:space="preserve"> </w:t>
      </w:r>
      <w:r>
        <w:rPr>
          <w:rFonts w:hint="default" w:ascii="Times New Roman" w:hAnsi="Times New Roman" w:cs="Times New Roman"/>
          <w:w w:val="105"/>
        </w:rPr>
        <w:t>path</w:t>
      </w:r>
      <w:r>
        <w:rPr>
          <w:rFonts w:hint="default" w:ascii="Times New Roman" w:hAnsi="Times New Roman" w:cs="Times New Roman"/>
          <w:spacing w:val="23"/>
          <w:w w:val="105"/>
        </w:rPr>
        <w:t xml:space="preserve"> </w:t>
      </w:r>
      <w:r>
        <w:rPr>
          <w:rFonts w:hint="default" w:ascii="Times New Roman" w:hAnsi="Times New Roman" w:cs="Times New Roman"/>
          <w:w w:val="105"/>
        </w:rPr>
        <w:t>on</w:t>
      </w:r>
      <w:r>
        <w:rPr>
          <w:rFonts w:hint="default" w:ascii="Times New Roman" w:hAnsi="Times New Roman" w:cs="Times New Roman"/>
          <w:spacing w:val="23"/>
          <w:w w:val="105"/>
        </w:rPr>
        <w:t xml:space="preserve"> </w:t>
      </w:r>
      <w:r>
        <w:rPr>
          <w:rFonts w:hint="default" w:ascii="Times New Roman" w:hAnsi="Times New Roman" w:cs="Times New Roman"/>
          <w:w w:val="105"/>
        </w:rPr>
        <w:t>TG</w:t>
      </w:r>
      <w:r>
        <w:rPr>
          <w:rFonts w:hint="default" w:ascii="Times New Roman" w:hAnsi="Times New Roman" w:cs="Times New Roman"/>
          <w:spacing w:val="23"/>
          <w:w w:val="105"/>
        </w:rPr>
        <w:t xml:space="preserve"> </w:t>
      </w:r>
      <w:r>
        <w:rPr>
          <w:rFonts w:hint="default" w:ascii="Times New Roman" w:hAnsi="Times New Roman" w:cs="Times New Roman"/>
          <w:w w:val="105"/>
        </w:rPr>
        <w:t>(RG).</w:t>
      </w:r>
    </w:p>
    <w:p>
      <w:pPr>
        <w:pStyle w:val="5"/>
        <w:spacing w:line="197" w:lineRule="exact"/>
        <w:ind w:left="356"/>
        <w:rPr>
          <w:rFonts w:hint="default" w:ascii="Times New Roman" w:hAnsi="Times New Roman" w:cs="Times New Roman"/>
          <w:i/>
          <w:sz w:val="17"/>
        </w:rPr>
      </w:pPr>
      <w:r>
        <w:rPr>
          <w:rFonts w:hint="default" w:ascii="Times New Roman" w:hAnsi="Times New Roman" w:cs="Times New Roman"/>
          <w:w w:val="110"/>
        </w:rPr>
        <w:t xml:space="preserve">We draw the VAGs of the well-known OSK protocol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"_bookmark39" </w:instrText>
      </w:r>
      <w:r>
        <w:rPr>
          <w:rFonts w:hint="default" w:ascii="Times New Roman" w:hAnsi="Times New Roman" w:cs="Times New Roman"/>
        </w:rPr>
        <w:fldChar w:fldCharType="separate"/>
      </w:r>
      <w:r>
        <w:rPr>
          <w:rFonts w:hint="default" w:ascii="Times New Roman" w:hAnsi="Times New Roman" w:cs="Times New Roman"/>
          <w:color w:val="0080AC"/>
          <w:w w:val="110"/>
        </w:rPr>
        <w:t>[20]</w:t>
      </w:r>
      <w:r>
        <w:rPr>
          <w:rFonts w:hint="default" w:ascii="Times New Roman" w:hAnsi="Times New Roman" w:cs="Times New Roman"/>
          <w:color w:val="0080AC"/>
          <w:w w:val="110"/>
        </w:rPr>
        <w:fldChar w:fldCharType="end"/>
      </w:r>
      <w:r>
        <w:rPr>
          <w:rFonts w:hint="default" w:ascii="Times New Roman" w:hAnsi="Times New Roman" w:cs="Times New Roman"/>
          <w:color w:val="0080AC"/>
          <w:w w:val="110"/>
        </w:rPr>
        <w:t xml:space="preserve"> </w:t>
      </w:r>
      <w:r>
        <w:rPr>
          <w:rFonts w:hint="default" w:ascii="Times New Roman" w:hAnsi="Times New Roman" w:cs="Times New Roman"/>
          <w:w w:val="110"/>
        </w:rPr>
        <w:t xml:space="preserve">as an example. The OSK protocol is shown in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"_bookmark11" </w:instrText>
      </w:r>
      <w:r>
        <w:rPr>
          <w:rFonts w:hint="default" w:ascii="Times New Roman" w:hAnsi="Times New Roman" w:cs="Times New Roman"/>
        </w:rPr>
        <w:fldChar w:fldCharType="separate"/>
      </w:r>
      <w:r>
        <w:rPr>
          <w:rFonts w:hint="default" w:ascii="Times New Roman" w:hAnsi="Times New Roman" w:cs="Times New Roman"/>
          <w:color w:val="0080AC"/>
          <w:w w:val="110"/>
        </w:rPr>
        <w:t>Fig. 2</w:t>
      </w:r>
      <w:r>
        <w:rPr>
          <w:rFonts w:hint="default" w:ascii="Times New Roman" w:hAnsi="Times New Roman" w:cs="Times New Roman"/>
          <w:color w:val="0080AC"/>
          <w:w w:val="110"/>
        </w:rPr>
        <w:fldChar w:fldCharType="end"/>
      </w:r>
      <w:r>
        <w:rPr>
          <w:rFonts w:hint="default" w:ascii="Times New Roman" w:hAnsi="Times New Roman" w:cs="Times New Roman"/>
          <w:w w:val="110"/>
        </w:rPr>
        <w:t xml:space="preserve">. Both </w:t>
      </w:r>
      <w:r>
        <w:rPr>
          <w:rFonts w:hint="default" w:ascii="Times New Roman" w:hAnsi="Times New Roman" w:cs="Times New Roman"/>
          <w:i/>
          <w:w w:val="110"/>
        </w:rPr>
        <w:t xml:space="preserve">H </w:t>
      </w:r>
      <w:r>
        <w:rPr>
          <w:rFonts w:hint="default" w:ascii="Times New Roman" w:hAnsi="Times New Roman" w:cs="Times New Roman"/>
          <w:i/>
          <w:w w:val="110"/>
          <w:sz w:val="17"/>
        </w:rPr>
        <w:t>(.)</w:t>
      </w:r>
    </w:p>
    <w:p>
      <w:pPr>
        <w:pStyle w:val="5"/>
        <w:ind w:left="117" w:right="201"/>
        <w:jc w:val="both"/>
        <w:rPr>
          <w:rFonts w:hint="default" w:ascii="Times New Roman" w:hAnsi="Times New Roman" w:cs="Times New Roman"/>
        </w:rPr>
      </w:pPr>
      <w:r>
        <w:rPr>
          <w:rFonts w:hint="default" w:ascii="Times New Roman" w:hAnsi="Times New Roman" w:cs="Times New Roman"/>
        </w:rPr>
        <w:pict>
          <v:shape id="_x0000_s1119" o:spid="_x0000_s1119" o:spt="202" type="#_x0000_t202" style="position:absolute;left:0pt;margin-left:353.15pt;margin-top:21.4pt;height:16.4pt;width:6.9pt;mso-position-horizontal-relative:page;z-index:-40960;mso-width-relative:page;mso-height-relative:page;" filled="f" stroked="f" coordsize="21600,21600">
            <v:path/>
            <v:fill on="f" focussize="0,0"/>
            <v:stroke on="f" joinstyle="miter"/>
            <v:imagedata o:title=""/>
            <o:lock v:ext="edit"/>
            <v:textbox inset="0mm,0mm,0mm,0mm">
              <w:txbxContent>
                <w:p>
                  <w:pPr>
                    <w:spacing w:before="0" w:line="234" w:lineRule="exact"/>
                    <w:ind w:left="0" w:right="0" w:firstLine="0"/>
                    <w:jc w:val="left"/>
                    <w:rPr>
                      <w:rFonts w:ascii="Lucida Sans Unicode"/>
                      <w:sz w:val="17"/>
                    </w:rPr>
                  </w:pPr>
                  <w:r>
                    <w:rPr>
                      <w:rFonts w:ascii="Lucida Sans Unicode"/>
                      <w:w w:val="102"/>
                      <w:sz w:val="17"/>
                    </w:rPr>
                    <w:t>=</w:t>
                  </w:r>
                </w:p>
              </w:txbxContent>
            </v:textbox>
          </v:shape>
        </w:pict>
      </w:r>
      <w:r>
        <w:rPr>
          <w:rFonts w:hint="default" w:ascii="Times New Roman" w:hAnsi="Times New Roman" w:cs="Times New Roman"/>
          <w:w w:val="105"/>
        </w:rPr>
        <w:t xml:space="preserve">and </w:t>
      </w:r>
      <w:r>
        <w:rPr>
          <w:rFonts w:hint="default" w:ascii="Times New Roman" w:hAnsi="Times New Roman" w:cs="Times New Roman"/>
          <w:i/>
          <w:w w:val="105"/>
        </w:rPr>
        <w:t xml:space="preserve">F </w:t>
      </w:r>
      <w:r>
        <w:rPr>
          <w:rFonts w:hint="default" w:ascii="Times New Roman" w:hAnsi="Times New Roman" w:cs="Times New Roman"/>
          <w:i/>
          <w:w w:val="105"/>
          <w:sz w:val="17"/>
        </w:rPr>
        <w:t xml:space="preserve">(.) </w:t>
      </w:r>
      <w:r>
        <w:rPr>
          <w:rFonts w:hint="default" w:ascii="Times New Roman" w:hAnsi="Times New Roman" w:cs="Times New Roman"/>
          <w:w w:val="105"/>
        </w:rPr>
        <w:t xml:space="preserve">are hash functions. Initially, tag has initial information </w:t>
      </w:r>
      <w:r>
        <w:rPr>
          <w:rFonts w:hint="default" w:ascii="Times New Roman" w:hAnsi="Times New Roman" w:cs="Times New Roman"/>
          <w:i/>
          <w:w w:val="105"/>
        </w:rPr>
        <w:t xml:space="preserve">K </w:t>
      </w:r>
      <w:r>
        <w:rPr>
          <w:rFonts w:hint="default" w:ascii="Times New Roman" w:hAnsi="Times New Roman" w:cs="Times New Roman"/>
          <w:w w:val="105"/>
        </w:rPr>
        <w:t xml:space="preserve">, and backend server stores all the </w:t>
      </w:r>
      <w:r>
        <w:rPr>
          <w:rFonts w:hint="default" w:ascii="Times New Roman" w:hAnsi="Times New Roman" w:cs="Times New Roman"/>
          <w:i/>
          <w:w w:val="105"/>
          <w:sz w:val="17"/>
        </w:rPr>
        <w:t>(</w:t>
      </w:r>
      <w:r>
        <w:rPr>
          <w:rFonts w:hint="default" w:ascii="Times New Roman" w:hAnsi="Times New Roman" w:cs="Times New Roman"/>
          <w:i/>
          <w:w w:val="105"/>
        </w:rPr>
        <w:t>ID</w:t>
      </w:r>
      <w:r>
        <w:rPr>
          <w:rFonts w:hint="default" w:ascii="Times New Roman" w:hAnsi="Times New Roman" w:cs="Times New Roman"/>
          <w:i/>
          <w:w w:val="105"/>
          <w:sz w:val="17"/>
        </w:rPr>
        <w:t xml:space="preserve">, </w:t>
      </w:r>
      <w:r>
        <w:rPr>
          <w:rFonts w:hint="default" w:ascii="Times New Roman" w:hAnsi="Times New Roman" w:cs="Times New Roman"/>
          <w:i/>
          <w:spacing w:val="11"/>
          <w:w w:val="105"/>
        </w:rPr>
        <w:t>K</w:t>
      </w:r>
      <w:r>
        <w:rPr>
          <w:rFonts w:hint="default" w:ascii="Times New Roman" w:hAnsi="Times New Roman" w:cs="Times New Roman"/>
          <w:i/>
          <w:spacing w:val="11"/>
          <w:w w:val="105"/>
          <w:sz w:val="17"/>
        </w:rPr>
        <w:t xml:space="preserve">) </w:t>
      </w:r>
      <w:r>
        <w:rPr>
          <w:rFonts w:hint="default" w:ascii="Times New Roman" w:hAnsi="Times New Roman" w:cs="Times New Roman"/>
          <w:w w:val="105"/>
        </w:rPr>
        <w:t xml:space="preserve">pairs, which are different for each tag in a system. For the ﬁrst time a tag receives a challenge </w:t>
      </w:r>
      <w:r>
        <w:rPr>
          <w:rFonts w:hint="default" w:ascii="Times New Roman" w:hAnsi="Times New Roman" w:cs="Times New Roman"/>
          <w:i/>
          <w:w w:val="105"/>
        </w:rPr>
        <w:t xml:space="preserve">m </w:t>
      </w:r>
      <w:r>
        <w:rPr>
          <w:rFonts w:hint="default" w:ascii="Times New Roman" w:hAnsi="Times New Roman" w:cs="Times New Roman"/>
          <w:w w:val="105"/>
        </w:rPr>
        <w:t xml:space="preserve">from a reader, it calculates  </w:t>
      </w:r>
      <w:r>
        <w:rPr>
          <w:rFonts w:hint="default" w:ascii="Times New Roman" w:hAnsi="Times New Roman" w:cs="Times New Roman"/>
          <w:i/>
          <w:w w:val="105"/>
        </w:rPr>
        <w:t xml:space="preserve">F </w:t>
      </w:r>
      <w:r>
        <w:rPr>
          <w:rFonts w:hint="default" w:ascii="Times New Roman" w:hAnsi="Times New Roman" w:cs="Times New Roman"/>
          <w:i/>
          <w:spacing w:val="8"/>
          <w:w w:val="105"/>
          <w:sz w:val="17"/>
        </w:rPr>
        <w:t>(</w:t>
      </w:r>
      <w:r>
        <w:rPr>
          <w:rFonts w:hint="default" w:ascii="Times New Roman" w:hAnsi="Times New Roman" w:cs="Times New Roman"/>
          <w:i/>
          <w:spacing w:val="8"/>
          <w:w w:val="105"/>
        </w:rPr>
        <w:t>K</w:t>
      </w:r>
      <w:r>
        <w:rPr>
          <w:rFonts w:hint="default" w:ascii="Times New Roman" w:hAnsi="Times New Roman" w:cs="Times New Roman"/>
          <w:i/>
          <w:spacing w:val="8"/>
          <w:w w:val="105"/>
          <w:sz w:val="17"/>
        </w:rPr>
        <w:t>)</w:t>
      </w:r>
      <w:r>
        <w:rPr>
          <w:rFonts w:hint="default" w:ascii="Times New Roman" w:hAnsi="Times New Roman" w:cs="Times New Roman"/>
          <w:spacing w:val="8"/>
          <w:w w:val="105"/>
        </w:rPr>
        <w:t xml:space="preserve">, </w:t>
      </w:r>
      <w:r>
        <w:rPr>
          <w:rFonts w:hint="default" w:ascii="Times New Roman" w:hAnsi="Times New Roman" w:cs="Times New Roman"/>
          <w:w w:val="105"/>
        </w:rPr>
        <w:t xml:space="preserve">where  </w:t>
      </w:r>
      <w:r>
        <w:rPr>
          <w:rFonts w:hint="default" w:ascii="Times New Roman" w:hAnsi="Times New Roman" w:cs="Times New Roman"/>
          <w:i/>
          <w:w w:val="105"/>
        </w:rPr>
        <w:t xml:space="preserve">K           </w:t>
      </w:r>
      <w:r>
        <w:rPr>
          <w:rFonts w:hint="default" w:ascii="Times New Roman" w:hAnsi="Times New Roman" w:cs="Times New Roman"/>
          <w:w w:val="105"/>
        </w:rPr>
        <w:t xml:space="preserve">is its current secret. Then it sends </w:t>
      </w:r>
      <w:r>
        <w:rPr>
          <w:rFonts w:hint="default" w:ascii="Times New Roman" w:hAnsi="Times New Roman" w:cs="Times New Roman"/>
          <w:i/>
          <w:w w:val="105"/>
        </w:rPr>
        <w:t xml:space="preserve">RespF </w:t>
      </w:r>
      <w:r>
        <w:rPr>
          <w:rFonts w:hint="default" w:ascii="Times New Roman" w:hAnsi="Times New Roman" w:cs="Times New Roman"/>
          <w:i/>
          <w:spacing w:val="10"/>
          <w:w w:val="105"/>
          <w:sz w:val="17"/>
        </w:rPr>
        <w:t>(</w:t>
      </w:r>
      <w:r>
        <w:rPr>
          <w:rFonts w:hint="default" w:ascii="Times New Roman" w:hAnsi="Times New Roman" w:cs="Times New Roman"/>
          <w:i/>
          <w:spacing w:val="10"/>
          <w:w w:val="105"/>
        </w:rPr>
        <w:t>K</w:t>
      </w:r>
      <w:r>
        <w:rPr>
          <w:rFonts w:hint="default" w:ascii="Times New Roman" w:hAnsi="Times New Roman" w:cs="Times New Roman"/>
          <w:i/>
          <w:spacing w:val="10"/>
          <w:w w:val="105"/>
          <w:sz w:val="17"/>
        </w:rPr>
        <w:t xml:space="preserve">) </w:t>
      </w:r>
      <w:r>
        <w:rPr>
          <w:rFonts w:hint="default" w:ascii="Times New Roman" w:hAnsi="Times New Roman" w:cs="Times New Roman"/>
          <w:w w:val="105"/>
        </w:rPr>
        <w:t xml:space="preserve">to the reader, and updates its secret  </w:t>
      </w:r>
      <w:r>
        <w:rPr>
          <w:rFonts w:hint="default" w:ascii="Times New Roman" w:hAnsi="Times New Roman" w:cs="Times New Roman"/>
          <w:i/>
          <w:w w:val="105"/>
        </w:rPr>
        <w:t xml:space="preserve">K    </w:t>
      </w:r>
      <w:r>
        <w:rPr>
          <w:rFonts w:hint="default" w:ascii="Times New Roman" w:hAnsi="Times New Roman" w:cs="Times New Roman"/>
          <w:i/>
          <w:spacing w:val="9"/>
          <w:w w:val="105"/>
        </w:rPr>
        <w:t>H</w:t>
      </w:r>
      <w:r>
        <w:rPr>
          <w:rFonts w:hint="default" w:ascii="Times New Roman" w:hAnsi="Times New Roman" w:cs="Times New Roman"/>
          <w:i/>
          <w:spacing w:val="9"/>
          <w:w w:val="105"/>
          <w:sz w:val="17"/>
        </w:rPr>
        <w:t>(</w:t>
      </w:r>
      <w:r>
        <w:rPr>
          <w:rFonts w:hint="default" w:ascii="Times New Roman" w:hAnsi="Times New Roman" w:cs="Times New Roman"/>
          <w:i/>
          <w:spacing w:val="9"/>
          <w:w w:val="105"/>
        </w:rPr>
        <w:t>K</w:t>
      </w:r>
      <w:r>
        <w:rPr>
          <w:rFonts w:hint="default" w:ascii="Times New Roman" w:hAnsi="Times New Roman" w:cs="Times New Roman"/>
          <w:i/>
          <w:spacing w:val="9"/>
          <w:w w:val="105"/>
          <w:sz w:val="17"/>
        </w:rPr>
        <w:t>)</w:t>
      </w:r>
      <w:r>
        <w:rPr>
          <w:rFonts w:hint="default" w:ascii="Times New Roman" w:hAnsi="Times New Roman" w:cs="Times New Roman"/>
          <w:spacing w:val="9"/>
          <w:w w:val="105"/>
        </w:rPr>
        <w:t xml:space="preserve">. </w:t>
      </w:r>
      <w:r>
        <w:rPr>
          <w:rFonts w:hint="default" w:ascii="Times New Roman" w:hAnsi="Times New Roman" w:cs="Times New Roman"/>
          <w:w w:val="105"/>
        </w:rPr>
        <w:t xml:space="preserve">A tag repeats above operations   </w:t>
      </w:r>
      <w:r>
        <w:rPr>
          <w:rFonts w:hint="default" w:ascii="Times New Roman" w:hAnsi="Times New Roman" w:cs="Times New Roman"/>
          <w:spacing w:val="37"/>
          <w:w w:val="105"/>
        </w:rPr>
        <w:t xml:space="preserve"> </w:t>
      </w:r>
      <w:r>
        <w:rPr>
          <w:rFonts w:hint="default" w:ascii="Times New Roman" w:hAnsi="Times New Roman" w:cs="Times New Roman"/>
          <w:w w:val="105"/>
        </w:rPr>
        <w:t>each</w:t>
      </w:r>
      <w:r>
        <w:rPr>
          <w:rFonts w:hint="default" w:ascii="Times New Roman" w:hAnsi="Times New Roman" w:cs="Times New Roman"/>
          <w:spacing w:val="22"/>
          <w:w w:val="105"/>
        </w:rPr>
        <w:t xml:space="preserve"> </w:t>
      </w:r>
      <w:r>
        <w:rPr>
          <w:rFonts w:hint="default" w:ascii="Times New Roman" w:hAnsi="Times New Roman" w:cs="Times New Roman"/>
          <w:w w:val="105"/>
        </w:rPr>
        <w:t>time</w:t>
      </w:r>
      <w:r>
        <w:rPr>
          <w:rFonts w:hint="default" w:ascii="Times New Roman" w:hAnsi="Times New Roman" w:cs="Times New Roman"/>
          <w:spacing w:val="23"/>
          <w:w w:val="105"/>
        </w:rPr>
        <w:t xml:space="preserve"> </w:t>
      </w:r>
      <w:r>
        <w:rPr>
          <w:rFonts w:hint="default" w:ascii="Times New Roman" w:hAnsi="Times New Roman" w:cs="Times New Roman"/>
          <w:w w:val="105"/>
        </w:rPr>
        <w:t>it</w:t>
      </w:r>
      <w:r>
        <w:rPr>
          <w:rFonts w:hint="default" w:ascii="Times New Roman" w:hAnsi="Times New Roman" w:cs="Times New Roman"/>
          <w:spacing w:val="23"/>
          <w:w w:val="105"/>
        </w:rPr>
        <w:t xml:space="preserve"> </w:t>
      </w:r>
      <w:r>
        <w:rPr>
          <w:rFonts w:hint="default" w:ascii="Times New Roman" w:hAnsi="Times New Roman" w:cs="Times New Roman"/>
          <w:w w:val="105"/>
        </w:rPr>
        <w:t>gets</w:t>
      </w:r>
      <w:r>
        <w:rPr>
          <w:rFonts w:hint="default" w:ascii="Times New Roman" w:hAnsi="Times New Roman" w:cs="Times New Roman"/>
          <w:spacing w:val="22"/>
          <w:w w:val="105"/>
        </w:rPr>
        <w:t xml:space="preserve"> </w:t>
      </w:r>
      <w:r>
        <w:rPr>
          <w:rFonts w:hint="default" w:ascii="Times New Roman" w:hAnsi="Times New Roman" w:cs="Times New Roman"/>
          <w:w w:val="105"/>
        </w:rPr>
        <w:t>a</w:t>
      </w:r>
      <w:r>
        <w:rPr>
          <w:rFonts w:hint="default" w:ascii="Times New Roman" w:hAnsi="Times New Roman" w:cs="Times New Roman"/>
          <w:spacing w:val="23"/>
          <w:w w:val="105"/>
        </w:rPr>
        <w:t xml:space="preserve"> </w:t>
      </w:r>
      <w:r>
        <w:rPr>
          <w:rFonts w:hint="default" w:ascii="Times New Roman" w:hAnsi="Times New Roman" w:cs="Times New Roman"/>
          <w:w w:val="105"/>
        </w:rPr>
        <w:t>challenge.</w:t>
      </w:r>
    </w:p>
    <w:p>
      <w:pPr>
        <w:pStyle w:val="5"/>
        <w:spacing w:before="19" w:line="216" w:lineRule="auto"/>
        <w:ind w:left="117" w:right="200" w:firstLine="239"/>
        <w:jc w:val="both"/>
        <w:rPr>
          <w:rFonts w:hint="default" w:ascii="Times New Roman" w:hAnsi="Times New Roman" w:cs="Times New Roman"/>
        </w:rPr>
      </w:pPr>
      <w:r>
        <w:rPr>
          <w:rFonts w:hint="default" w:ascii="Times New Roman" w:hAnsi="Times New Roman" w:cs="Times New Roman"/>
        </w:rPr>
        <w:pict>
          <v:shape id="_x0000_s1120" o:spid="_x0000_s1120" o:spt="202" type="#_x0000_t202" style="position:absolute;left:0pt;margin-left:199.9pt;margin-top:11pt;height:16.4pt;width:6.9pt;mso-position-horizontal-relative:page;z-index:-40960;mso-width-relative:page;mso-height-relative:page;" filled="f" stroked="f" coordsize="21600,21600">
            <v:path/>
            <v:fill on="f" focussize="0,0"/>
            <v:stroke on="f" joinstyle="miter"/>
            <v:imagedata o:title=""/>
            <o:lock v:ext="edit"/>
            <v:textbox inset="0mm,0mm,0mm,0mm">
              <w:txbxContent>
                <w:p>
                  <w:pPr>
                    <w:spacing w:before="0" w:line="234" w:lineRule="exact"/>
                    <w:ind w:left="0" w:right="0" w:firstLine="0"/>
                    <w:jc w:val="left"/>
                    <w:rPr>
                      <w:rFonts w:ascii="Lucida Sans Unicode"/>
                      <w:sz w:val="17"/>
                    </w:rPr>
                  </w:pPr>
                  <w:r>
                    <w:rPr>
                      <w:rFonts w:ascii="Lucida Sans Unicode"/>
                      <w:w w:val="102"/>
                      <w:sz w:val="17"/>
                    </w:rPr>
                    <w:t>=</w:t>
                  </w:r>
                </w:p>
              </w:txbxContent>
            </v:textbox>
          </v:shape>
        </w:pict>
      </w:r>
      <w:r>
        <w:rPr>
          <w:rFonts w:hint="default" w:ascii="Times New Roman" w:hAnsi="Times New Roman" w:cs="Times New Roman"/>
        </w:rPr>
        <w:pict>
          <v:shape id="_x0000_s1121" o:spid="_x0000_s1121" o:spt="202" type="#_x0000_t202" style="position:absolute;left:0pt;margin-left:251.25pt;margin-top:0.5pt;height:16.4pt;width:6.9pt;mso-position-horizontal-relative:page;z-index:-40960;mso-width-relative:page;mso-height-relative:page;" filled="f" stroked="f" coordsize="21600,21600">
            <v:path/>
            <v:fill on="f" focussize="0,0"/>
            <v:stroke on="f" joinstyle="miter"/>
            <v:imagedata o:title=""/>
            <o:lock v:ext="edit"/>
            <v:textbox inset="0mm,0mm,0mm,0mm">
              <w:txbxContent>
                <w:p>
                  <w:pPr>
                    <w:spacing w:before="0" w:line="234" w:lineRule="exact"/>
                    <w:ind w:left="0" w:right="0" w:firstLine="0"/>
                    <w:jc w:val="left"/>
                    <w:rPr>
                      <w:rFonts w:ascii="Lucida Sans Unicode"/>
                      <w:sz w:val="17"/>
                    </w:rPr>
                  </w:pPr>
                  <w:r>
                    <w:rPr>
                      <w:rFonts w:ascii="Lucida Sans Unicode"/>
                      <w:w w:val="102"/>
                      <w:sz w:val="17"/>
                    </w:rPr>
                    <w:t>+</w:t>
                  </w:r>
                </w:p>
              </w:txbxContent>
            </v:textbox>
          </v:shape>
        </w:pict>
      </w:r>
      <w:r>
        <w:rPr>
          <w:rFonts w:hint="default" w:ascii="Times New Roman" w:hAnsi="Times New Roman" w:cs="Times New Roman"/>
        </w:rPr>
        <w:pict>
          <v:shape id="_x0000_s1122" o:spid="_x0000_s1122" o:spt="202" type="#_x0000_t202" style="position:absolute;left:0pt;margin-left:73.65pt;margin-top:32pt;height:16.4pt;width:6.9pt;mso-position-horizontal-relative:page;z-index:-39936;mso-width-relative:page;mso-height-relative:page;" filled="f" stroked="f" coordsize="21600,21600">
            <v:path/>
            <v:fill on="f" focussize="0,0"/>
            <v:stroke on="f" joinstyle="miter"/>
            <v:imagedata o:title=""/>
            <o:lock v:ext="edit"/>
            <v:textbox inset="0mm,0mm,0mm,0mm">
              <w:txbxContent>
                <w:p>
                  <w:pPr>
                    <w:spacing w:before="0" w:line="234" w:lineRule="exact"/>
                    <w:ind w:left="0" w:right="0" w:firstLine="0"/>
                    <w:jc w:val="left"/>
                    <w:rPr>
                      <w:rFonts w:ascii="Lucida Sans Unicode"/>
                      <w:sz w:val="17"/>
                    </w:rPr>
                  </w:pPr>
                  <w:r>
                    <w:rPr>
                      <w:rFonts w:ascii="Lucida Sans Unicode"/>
                      <w:w w:val="102"/>
                      <w:sz w:val="17"/>
                    </w:rPr>
                    <w:t>=</w:t>
                  </w:r>
                </w:p>
              </w:txbxContent>
            </v:textbox>
          </v:shape>
        </w:pict>
      </w:r>
      <w:r>
        <w:rPr>
          <w:rFonts w:hint="default" w:ascii="Times New Roman" w:hAnsi="Times New Roman" w:cs="Times New Roman"/>
          <w:w w:val="105"/>
        </w:rPr>
        <w:t xml:space="preserve">For  example,  after  </w:t>
      </w:r>
      <w:r>
        <w:rPr>
          <w:rFonts w:hint="default" w:ascii="Times New Roman" w:hAnsi="Times New Roman" w:cs="Times New Roman"/>
          <w:i/>
          <w:w w:val="105"/>
        </w:rPr>
        <w:t xml:space="preserve">i  </w:t>
      </w:r>
      <w:r>
        <w:rPr>
          <w:rFonts w:hint="default" w:ascii="Times New Roman" w:hAnsi="Times New Roman" w:cs="Times New Roman"/>
          <w:w w:val="105"/>
        </w:rPr>
        <w:t>session,  the  reader  sends  the  (</w:t>
      </w:r>
      <w:r>
        <w:rPr>
          <w:rFonts w:hint="default" w:ascii="Times New Roman" w:hAnsi="Times New Roman" w:cs="Times New Roman"/>
          <w:i/>
          <w:w w:val="105"/>
        </w:rPr>
        <w:t xml:space="preserve">i   </w:t>
      </w:r>
      <w:r>
        <w:rPr>
          <w:rFonts w:hint="default" w:ascii="Times New Roman" w:hAnsi="Times New Roman" w:cs="Times New Roman"/>
          <w:w w:val="105"/>
        </w:rPr>
        <w:t xml:space="preserve">1)-th  challenge.  After  receiving  </w:t>
      </w:r>
      <w:r>
        <w:rPr>
          <w:rFonts w:hint="default" w:ascii="Times New Roman" w:hAnsi="Times New Roman" w:cs="Times New Roman"/>
          <w:i/>
          <w:w w:val="105"/>
        </w:rPr>
        <w:t>m</w:t>
      </w:r>
      <w:r>
        <w:rPr>
          <w:rFonts w:hint="default" w:ascii="Times New Roman" w:hAnsi="Times New Roman" w:cs="Times New Roman"/>
          <w:w w:val="105"/>
        </w:rPr>
        <w:t xml:space="preserve">,  the  tag  computes   </w:t>
      </w:r>
      <w:r>
        <w:rPr>
          <w:rFonts w:hint="default" w:ascii="Times New Roman" w:hAnsi="Times New Roman" w:cs="Times New Roman"/>
          <w:i/>
          <w:w w:val="105"/>
        </w:rPr>
        <w:t xml:space="preserve">F </w:t>
      </w:r>
      <w:r>
        <w:rPr>
          <w:rFonts w:hint="default" w:ascii="Times New Roman" w:hAnsi="Times New Roman" w:cs="Times New Roman"/>
          <w:i/>
          <w:w w:val="105"/>
          <w:sz w:val="17"/>
        </w:rPr>
        <w:t xml:space="preserve">(.)  </w:t>
      </w:r>
      <w:r>
        <w:rPr>
          <w:rFonts w:hint="default" w:ascii="Times New Roman" w:hAnsi="Times New Roman" w:cs="Times New Roman"/>
          <w:w w:val="105"/>
        </w:rPr>
        <w:t xml:space="preserve">using its current secret, which is </w:t>
      </w:r>
      <w:r>
        <w:rPr>
          <w:rFonts w:hint="default" w:ascii="Times New Roman" w:hAnsi="Times New Roman" w:cs="Times New Roman"/>
          <w:i/>
          <w:spacing w:val="10"/>
          <w:w w:val="105"/>
        </w:rPr>
        <w:t>H</w:t>
      </w:r>
      <w:r>
        <w:rPr>
          <w:rFonts w:hint="default" w:ascii="Times New Roman" w:hAnsi="Times New Roman" w:cs="Times New Roman"/>
          <w:i/>
          <w:spacing w:val="10"/>
          <w:w w:val="105"/>
          <w:position w:val="6"/>
          <w:sz w:val="12"/>
        </w:rPr>
        <w:t>i</w:t>
      </w:r>
      <w:r>
        <w:rPr>
          <w:rFonts w:hint="default" w:ascii="Times New Roman" w:hAnsi="Times New Roman" w:cs="Times New Roman"/>
          <w:i/>
          <w:spacing w:val="10"/>
          <w:w w:val="105"/>
          <w:sz w:val="17"/>
        </w:rPr>
        <w:t>(</w:t>
      </w:r>
      <w:r>
        <w:rPr>
          <w:rFonts w:hint="default" w:ascii="Times New Roman" w:hAnsi="Times New Roman" w:cs="Times New Roman"/>
          <w:i/>
          <w:spacing w:val="10"/>
          <w:w w:val="105"/>
        </w:rPr>
        <w:t>K</w:t>
      </w:r>
      <w:r>
        <w:rPr>
          <w:rFonts w:hint="default" w:ascii="Times New Roman" w:hAnsi="Times New Roman" w:cs="Times New Roman"/>
          <w:i/>
          <w:spacing w:val="10"/>
          <w:w w:val="105"/>
          <w:sz w:val="17"/>
        </w:rPr>
        <w:t>)</w:t>
      </w:r>
      <w:r>
        <w:rPr>
          <w:rFonts w:hint="default" w:ascii="Times New Roman" w:hAnsi="Times New Roman" w:cs="Times New Roman"/>
          <w:spacing w:val="10"/>
          <w:w w:val="105"/>
        </w:rPr>
        <w:t xml:space="preserve">, </w:t>
      </w:r>
      <w:r>
        <w:rPr>
          <w:rFonts w:hint="default" w:ascii="Times New Roman" w:hAnsi="Times New Roman" w:cs="Times New Roman"/>
          <w:spacing w:val="12"/>
          <w:w w:val="105"/>
        </w:rPr>
        <w:t>(</w:t>
      </w:r>
      <w:r>
        <w:rPr>
          <w:rFonts w:hint="default" w:ascii="Times New Roman" w:hAnsi="Times New Roman" w:cs="Times New Roman"/>
          <w:i/>
          <w:spacing w:val="12"/>
          <w:w w:val="105"/>
        </w:rPr>
        <w:t>H</w:t>
      </w:r>
      <w:r>
        <w:rPr>
          <w:rFonts w:hint="default" w:ascii="Times New Roman" w:hAnsi="Times New Roman" w:cs="Times New Roman"/>
          <w:i/>
          <w:spacing w:val="12"/>
          <w:w w:val="105"/>
          <w:position w:val="6"/>
          <w:sz w:val="12"/>
        </w:rPr>
        <w:t>i</w:t>
      </w:r>
      <w:r>
        <w:rPr>
          <w:rFonts w:hint="default" w:ascii="Times New Roman" w:hAnsi="Times New Roman" w:cs="Times New Roman"/>
          <w:i/>
          <w:spacing w:val="12"/>
          <w:w w:val="105"/>
          <w:sz w:val="17"/>
        </w:rPr>
        <w:t>(</w:t>
      </w:r>
      <w:r>
        <w:rPr>
          <w:rFonts w:hint="default" w:ascii="Times New Roman" w:hAnsi="Times New Roman" w:cs="Times New Roman"/>
          <w:i/>
          <w:spacing w:val="12"/>
          <w:w w:val="105"/>
        </w:rPr>
        <w:t>K</w:t>
      </w:r>
      <w:r>
        <w:rPr>
          <w:rFonts w:hint="default" w:ascii="Times New Roman" w:hAnsi="Times New Roman" w:cs="Times New Roman"/>
          <w:i/>
          <w:spacing w:val="12"/>
          <w:w w:val="105"/>
          <w:sz w:val="17"/>
        </w:rPr>
        <w:t xml:space="preserve">) </w:t>
      </w:r>
      <w:r>
        <w:rPr>
          <w:rFonts w:hint="default" w:ascii="Times New Roman" w:hAnsi="Times New Roman" w:cs="Times New Roman"/>
          <w:i/>
          <w:spacing w:val="12"/>
          <w:w w:val="105"/>
        </w:rPr>
        <w:t>H</w:t>
      </w:r>
      <w:r>
        <w:rPr>
          <w:rFonts w:hint="default" w:ascii="Times New Roman" w:hAnsi="Times New Roman" w:cs="Times New Roman"/>
          <w:i/>
          <w:spacing w:val="12"/>
          <w:w w:val="105"/>
          <w:sz w:val="17"/>
        </w:rPr>
        <w:t>(</w:t>
      </w:r>
      <w:r>
        <w:rPr>
          <w:rFonts w:hint="default" w:ascii="Times New Roman" w:hAnsi="Times New Roman" w:cs="Times New Roman"/>
          <w:i/>
          <w:spacing w:val="12"/>
          <w:w w:val="105"/>
        </w:rPr>
        <w:t>H</w:t>
      </w:r>
      <w:r>
        <w:rPr>
          <w:rFonts w:hint="default" w:ascii="Times New Roman" w:hAnsi="Times New Roman" w:cs="Times New Roman"/>
          <w:i/>
          <w:spacing w:val="12"/>
          <w:w w:val="105"/>
          <w:sz w:val="17"/>
        </w:rPr>
        <w:t xml:space="preserve">(... </w:t>
      </w:r>
      <w:r>
        <w:rPr>
          <w:rFonts w:hint="default" w:ascii="Times New Roman" w:hAnsi="Times New Roman" w:cs="Times New Roman"/>
          <w:i/>
          <w:spacing w:val="6"/>
          <w:w w:val="105"/>
        </w:rPr>
        <w:t>H</w:t>
      </w:r>
      <w:r>
        <w:rPr>
          <w:rFonts w:hint="default" w:ascii="Times New Roman" w:hAnsi="Times New Roman" w:cs="Times New Roman"/>
          <w:i/>
          <w:spacing w:val="6"/>
          <w:w w:val="105"/>
          <w:vertAlign w:val="subscript"/>
        </w:rPr>
        <w:t>i</w:t>
      </w:r>
      <w:r>
        <w:rPr>
          <w:rFonts w:hint="default" w:ascii="Times New Roman" w:hAnsi="Times New Roman" w:cs="Times New Roman"/>
          <w:i/>
          <w:spacing w:val="6"/>
          <w:w w:val="105"/>
          <w:vertAlign w:val="baseline"/>
        </w:rPr>
        <w:t xml:space="preserve"> </w:t>
      </w:r>
      <w:r>
        <w:rPr>
          <w:rFonts w:hint="default" w:ascii="Times New Roman" w:hAnsi="Times New Roman" w:cs="Times New Roman"/>
          <w:i/>
          <w:spacing w:val="5"/>
          <w:w w:val="105"/>
          <w:sz w:val="17"/>
          <w:vertAlign w:val="baseline"/>
        </w:rPr>
        <w:t>(</w:t>
      </w:r>
      <w:r>
        <w:rPr>
          <w:rFonts w:hint="default" w:ascii="Times New Roman" w:hAnsi="Times New Roman" w:cs="Times New Roman"/>
          <w:i/>
          <w:spacing w:val="5"/>
          <w:w w:val="105"/>
          <w:vertAlign w:val="baseline"/>
        </w:rPr>
        <w:t xml:space="preserve">K </w:t>
      </w:r>
      <w:r>
        <w:rPr>
          <w:rFonts w:hint="default" w:ascii="Times New Roman" w:hAnsi="Times New Roman" w:cs="Times New Roman"/>
          <w:i/>
          <w:w w:val="105"/>
          <w:sz w:val="17"/>
          <w:vertAlign w:val="baseline"/>
        </w:rPr>
        <w:t>)))</w:t>
      </w:r>
      <w:r>
        <w:rPr>
          <w:rFonts w:hint="default" w:ascii="Times New Roman" w:hAnsi="Times New Roman" w:cs="Times New Roman"/>
          <w:w w:val="105"/>
          <w:vertAlign w:val="baseline"/>
        </w:rPr>
        <w:t xml:space="preserve">). Then the tag sends </w:t>
      </w:r>
      <w:r>
        <w:rPr>
          <w:rFonts w:hint="default" w:ascii="Times New Roman" w:hAnsi="Times New Roman" w:cs="Times New Roman"/>
          <w:i/>
          <w:w w:val="105"/>
          <w:vertAlign w:val="baseline"/>
        </w:rPr>
        <w:t>Resp</w:t>
      </w:r>
      <w:r>
        <w:rPr>
          <w:rFonts w:hint="default" w:ascii="Times New Roman" w:hAnsi="Times New Roman" w:cs="Times New Roman"/>
          <w:w w:val="105"/>
          <w:vertAlign w:val="baseline"/>
        </w:rPr>
        <w:t xml:space="preserve">,  i.e.,  </w:t>
      </w:r>
      <w:r>
        <w:rPr>
          <w:rFonts w:hint="default" w:ascii="Times New Roman" w:hAnsi="Times New Roman" w:cs="Times New Roman"/>
          <w:i/>
          <w:w w:val="105"/>
          <w:vertAlign w:val="baseline"/>
        </w:rPr>
        <w:t xml:space="preserve">F </w:t>
      </w:r>
      <w:r>
        <w:rPr>
          <w:rFonts w:hint="default" w:ascii="Times New Roman" w:hAnsi="Times New Roman" w:cs="Times New Roman"/>
          <w:i/>
          <w:spacing w:val="10"/>
          <w:w w:val="105"/>
          <w:sz w:val="17"/>
          <w:vertAlign w:val="baseline"/>
        </w:rPr>
        <w:t>(</w:t>
      </w:r>
      <w:r>
        <w:rPr>
          <w:rFonts w:hint="default" w:ascii="Times New Roman" w:hAnsi="Times New Roman" w:cs="Times New Roman"/>
          <w:i/>
          <w:spacing w:val="10"/>
          <w:w w:val="105"/>
          <w:vertAlign w:val="baseline"/>
        </w:rPr>
        <w:t>H</w:t>
      </w:r>
      <w:r>
        <w:rPr>
          <w:rFonts w:hint="default" w:ascii="Times New Roman" w:hAnsi="Times New Roman" w:cs="Times New Roman"/>
          <w:i/>
          <w:spacing w:val="10"/>
          <w:w w:val="105"/>
          <w:position w:val="6"/>
          <w:sz w:val="12"/>
          <w:vertAlign w:val="baseline"/>
        </w:rPr>
        <w:t>i</w:t>
      </w:r>
      <w:r>
        <w:rPr>
          <w:rFonts w:hint="default" w:ascii="Times New Roman" w:hAnsi="Times New Roman" w:cs="Times New Roman"/>
          <w:i/>
          <w:spacing w:val="10"/>
          <w:w w:val="105"/>
          <w:sz w:val="17"/>
          <w:vertAlign w:val="baseline"/>
        </w:rPr>
        <w:t>(</w:t>
      </w:r>
      <w:r>
        <w:rPr>
          <w:rFonts w:hint="default" w:ascii="Times New Roman" w:hAnsi="Times New Roman" w:cs="Times New Roman"/>
          <w:i/>
          <w:spacing w:val="10"/>
          <w:w w:val="105"/>
          <w:vertAlign w:val="baseline"/>
        </w:rPr>
        <w:t xml:space="preserve">K </w:t>
      </w:r>
      <w:r>
        <w:rPr>
          <w:rFonts w:hint="default" w:ascii="Times New Roman" w:hAnsi="Times New Roman" w:cs="Times New Roman"/>
          <w:i/>
          <w:w w:val="105"/>
          <w:sz w:val="17"/>
          <w:vertAlign w:val="baseline"/>
        </w:rPr>
        <w:t>))</w:t>
      </w:r>
      <w:r>
        <w:rPr>
          <w:rFonts w:hint="default" w:ascii="Times New Roman" w:hAnsi="Times New Roman" w:cs="Times New Roman"/>
          <w:w w:val="105"/>
          <w:vertAlign w:val="baseline"/>
        </w:rPr>
        <w:t xml:space="preserve">,  to  the  reader,  and updates  its  secret  to  </w:t>
      </w:r>
      <w:r>
        <w:rPr>
          <w:rFonts w:hint="default" w:ascii="Times New Roman" w:hAnsi="Times New Roman" w:cs="Times New Roman"/>
          <w:i/>
          <w:spacing w:val="7"/>
          <w:w w:val="105"/>
          <w:vertAlign w:val="baseline"/>
        </w:rPr>
        <w:t>H</w:t>
      </w:r>
      <w:r>
        <w:rPr>
          <w:rFonts w:hint="default" w:ascii="Times New Roman" w:hAnsi="Times New Roman" w:cs="Times New Roman"/>
          <w:i/>
          <w:spacing w:val="7"/>
          <w:w w:val="105"/>
          <w:position w:val="6"/>
          <w:sz w:val="12"/>
          <w:vertAlign w:val="baseline"/>
        </w:rPr>
        <w:t>i</w:t>
      </w:r>
      <w:r>
        <w:rPr>
          <w:rFonts w:hint="default" w:ascii="Times New Roman" w:hAnsi="Times New Roman" w:cs="Times New Roman"/>
          <w:spacing w:val="7"/>
          <w:w w:val="105"/>
          <w:position w:val="6"/>
          <w:sz w:val="13"/>
          <w:vertAlign w:val="baseline"/>
        </w:rPr>
        <w:t>+</w:t>
      </w:r>
      <w:r>
        <w:rPr>
          <w:rFonts w:hint="default" w:ascii="Times New Roman" w:hAnsi="Times New Roman" w:cs="Times New Roman"/>
          <w:spacing w:val="7"/>
          <w:w w:val="105"/>
          <w:position w:val="6"/>
          <w:sz w:val="12"/>
          <w:vertAlign w:val="baseline"/>
        </w:rPr>
        <w:t>1</w:t>
      </w:r>
      <w:r>
        <w:rPr>
          <w:rFonts w:hint="default" w:ascii="Times New Roman" w:hAnsi="Times New Roman" w:cs="Times New Roman"/>
          <w:i/>
          <w:spacing w:val="7"/>
          <w:w w:val="105"/>
          <w:sz w:val="17"/>
          <w:vertAlign w:val="baseline"/>
        </w:rPr>
        <w:t>(</w:t>
      </w:r>
      <w:r>
        <w:rPr>
          <w:rFonts w:hint="default" w:ascii="Times New Roman" w:hAnsi="Times New Roman" w:cs="Times New Roman"/>
          <w:i/>
          <w:spacing w:val="7"/>
          <w:w w:val="105"/>
          <w:vertAlign w:val="baseline"/>
        </w:rPr>
        <w:t>K</w:t>
      </w:r>
      <w:r>
        <w:rPr>
          <w:rFonts w:hint="default" w:ascii="Times New Roman" w:hAnsi="Times New Roman" w:cs="Times New Roman"/>
          <w:i/>
          <w:spacing w:val="7"/>
          <w:w w:val="105"/>
          <w:sz w:val="17"/>
          <w:vertAlign w:val="baseline"/>
        </w:rPr>
        <w:t>)</w:t>
      </w:r>
      <w:r>
        <w:rPr>
          <w:rFonts w:hint="default" w:ascii="Times New Roman" w:hAnsi="Times New Roman" w:cs="Times New Roman"/>
          <w:spacing w:val="7"/>
          <w:w w:val="105"/>
          <w:vertAlign w:val="baseline"/>
        </w:rPr>
        <w:t xml:space="preserve">.  </w:t>
      </w:r>
      <w:r>
        <w:rPr>
          <w:rFonts w:hint="default" w:ascii="Times New Roman" w:hAnsi="Times New Roman" w:cs="Times New Roman"/>
          <w:w w:val="105"/>
          <w:vertAlign w:val="baseline"/>
        </w:rPr>
        <w:t xml:space="preserve">The  reader  receives   </w:t>
      </w:r>
      <w:r>
        <w:rPr>
          <w:rFonts w:hint="default" w:ascii="Times New Roman" w:hAnsi="Times New Roman" w:cs="Times New Roman"/>
          <w:i/>
          <w:w w:val="105"/>
          <w:vertAlign w:val="baseline"/>
        </w:rPr>
        <w:t xml:space="preserve">Resp  </w:t>
      </w:r>
      <w:r>
        <w:rPr>
          <w:rFonts w:hint="default" w:ascii="Times New Roman" w:hAnsi="Times New Roman" w:cs="Times New Roman"/>
          <w:w w:val="105"/>
          <w:vertAlign w:val="baseline"/>
        </w:rPr>
        <w:t xml:space="preserve">from  the  tag,  and  calculates   </w:t>
      </w:r>
      <w:r>
        <w:rPr>
          <w:rFonts w:hint="default" w:ascii="Times New Roman" w:hAnsi="Times New Roman" w:cs="Times New Roman"/>
          <w:i/>
          <w:w w:val="105"/>
          <w:vertAlign w:val="baseline"/>
        </w:rPr>
        <w:t xml:space="preserve">F </w:t>
      </w:r>
      <w:r>
        <w:rPr>
          <w:rFonts w:hint="default" w:ascii="Times New Roman" w:hAnsi="Times New Roman" w:cs="Times New Roman"/>
          <w:i/>
          <w:spacing w:val="10"/>
          <w:w w:val="105"/>
          <w:sz w:val="17"/>
          <w:vertAlign w:val="baseline"/>
        </w:rPr>
        <w:t>(</w:t>
      </w:r>
      <w:r>
        <w:rPr>
          <w:rFonts w:hint="default" w:ascii="Times New Roman" w:hAnsi="Times New Roman" w:cs="Times New Roman"/>
          <w:i/>
          <w:spacing w:val="10"/>
          <w:w w:val="105"/>
          <w:vertAlign w:val="baseline"/>
        </w:rPr>
        <w:t>H</w:t>
      </w:r>
      <w:r>
        <w:rPr>
          <w:rFonts w:hint="default" w:ascii="Times New Roman" w:hAnsi="Times New Roman" w:cs="Times New Roman"/>
          <w:i/>
          <w:spacing w:val="10"/>
          <w:w w:val="105"/>
          <w:position w:val="6"/>
          <w:sz w:val="12"/>
          <w:vertAlign w:val="baseline"/>
        </w:rPr>
        <w:t>i</w:t>
      </w:r>
      <w:r>
        <w:rPr>
          <w:rFonts w:hint="default" w:ascii="Times New Roman" w:hAnsi="Times New Roman" w:cs="Times New Roman"/>
          <w:i/>
          <w:spacing w:val="10"/>
          <w:w w:val="105"/>
          <w:sz w:val="17"/>
          <w:vertAlign w:val="baseline"/>
        </w:rPr>
        <w:t>(</w:t>
      </w:r>
      <w:r>
        <w:rPr>
          <w:rFonts w:hint="default" w:ascii="Times New Roman" w:hAnsi="Times New Roman" w:cs="Times New Roman"/>
          <w:i/>
          <w:spacing w:val="10"/>
          <w:w w:val="105"/>
          <w:vertAlign w:val="baseline"/>
        </w:rPr>
        <w:t xml:space="preserve">K </w:t>
      </w:r>
      <w:r>
        <w:rPr>
          <w:rFonts w:hint="default" w:ascii="Times New Roman" w:hAnsi="Times New Roman" w:cs="Times New Roman"/>
          <w:i/>
          <w:w w:val="105"/>
          <w:sz w:val="17"/>
          <w:vertAlign w:val="baseline"/>
        </w:rPr>
        <w:t xml:space="preserve">))  </w:t>
      </w:r>
      <w:r>
        <w:rPr>
          <w:rFonts w:hint="default" w:ascii="Times New Roman" w:hAnsi="Times New Roman" w:cs="Times New Roman"/>
          <w:w w:val="105"/>
          <w:vertAlign w:val="baseline"/>
        </w:rPr>
        <w:t>for  each  (</w:t>
      </w:r>
      <w:r>
        <w:rPr>
          <w:rFonts w:hint="default" w:ascii="Times New Roman" w:hAnsi="Times New Roman" w:cs="Times New Roman"/>
          <w:i/>
          <w:w w:val="105"/>
          <w:vertAlign w:val="baseline"/>
        </w:rPr>
        <w:t>ID</w:t>
      </w:r>
      <w:r>
        <w:rPr>
          <w:rFonts w:hint="default" w:ascii="Times New Roman" w:hAnsi="Times New Roman" w:cs="Times New Roman"/>
          <w:i/>
          <w:w w:val="105"/>
          <w:sz w:val="17"/>
          <w:vertAlign w:val="baseline"/>
        </w:rPr>
        <w:t xml:space="preserve">, </w:t>
      </w:r>
      <w:r>
        <w:rPr>
          <w:rFonts w:hint="default" w:ascii="Times New Roman" w:hAnsi="Times New Roman" w:cs="Times New Roman"/>
          <w:i/>
          <w:w w:val="105"/>
          <w:vertAlign w:val="baseline"/>
        </w:rPr>
        <w:t xml:space="preserve">K </w:t>
      </w:r>
      <w:r>
        <w:rPr>
          <w:rFonts w:hint="default" w:ascii="Times New Roman" w:hAnsi="Times New Roman" w:cs="Times New Roman"/>
          <w:w w:val="105"/>
          <w:vertAlign w:val="baseline"/>
        </w:rPr>
        <w:t xml:space="preserve">)  pair.  If </w:t>
      </w:r>
      <w:r>
        <w:rPr>
          <w:rFonts w:hint="default" w:ascii="Times New Roman" w:hAnsi="Times New Roman" w:cs="Times New Roman"/>
          <w:i/>
          <w:w w:val="105"/>
          <w:vertAlign w:val="baseline"/>
        </w:rPr>
        <w:t xml:space="preserve">F </w:t>
      </w:r>
      <w:r>
        <w:rPr>
          <w:rFonts w:hint="default" w:ascii="Times New Roman" w:hAnsi="Times New Roman" w:cs="Times New Roman"/>
          <w:i/>
          <w:spacing w:val="10"/>
          <w:w w:val="105"/>
          <w:sz w:val="17"/>
          <w:vertAlign w:val="baseline"/>
        </w:rPr>
        <w:t>(</w:t>
      </w:r>
      <w:r>
        <w:rPr>
          <w:rFonts w:hint="default" w:ascii="Times New Roman" w:hAnsi="Times New Roman" w:cs="Times New Roman"/>
          <w:i/>
          <w:spacing w:val="10"/>
          <w:w w:val="105"/>
          <w:vertAlign w:val="baseline"/>
        </w:rPr>
        <w:t>H</w:t>
      </w:r>
      <w:r>
        <w:rPr>
          <w:rFonts w:hint="default" w:ascii="Times New Roman" w:hAnsi="Times New Roman" w:cs="Times New Roman"/>
          <w:i/>
          <w:spacing w:val="10"/>
          <w:w w:val="105"/>
          <w:position w:val="6"/>
          <w:sz w:val="12"/>
          <w:vertAlign w:val="baseline"/>
        </w:rPr>
        <w:t>i</w:t>
      </w:r>
      <w:r>
        <w:rPr>
          <w:rFonts w:hint="default" w:ascii="Times New Roman" w:hAnsi="Times New Roman" w:cs="Times New Roman"/>
          <w:i/>
          <w:spacing w:val="10"/>
          <w:w w:val="105"/>
          <w:sz w:val="17"/>
          <w:vertAlign w:val="baseline"/>
        </w:rPr>
        <w:t>(</w:t>
      </w:r>
      <w:r>
        <w:rPr>
          <w:rFonts w:hint="default" w:ascii="Times New Roman" w:hAnsi="Times New Roman" w:cs="Times New Roman"/>
          <w:i/>
          <w:spacing w:val="10"/>
          <w:w w:val="105"/>
          <w:vertAlign w:val="baseline"/>
        </w:rPr>
        <w:t xml:space="preserve">K </w:t>
      </w:r>
      <w:r>
        <w:rPr>
          <w:rFonts w:hint="default" w:ascii="Times New Roman" w:hAnsi="Times New Roman" w:cs="Times New Roman"/>
          <w:i/>
          <w:w w:val="105"/>
          <w:sz w:val="17"/>
          <w:vertAlign w:val="baseline"/>
        </w:rPr>
        <w:t xml:space="preserve">))    </w:t>
      </w:r>
      <w:r>
        <w:rPr>
          <w:rFonts w:hint="default" w:ascii="Times New Roman" w:hAnsi="Times New Roman" w:cs="Times New Roman"/>
          <w:i/>
          <w:w w:val="105"/>
          <w:vertAlign w:val="baseline"/>
        </w:rPr>
        <w:t>Resp</w:t>
      </w:r>
      <w:r>
        <w:rPr>
          <w:rFonts w:hint="default" w:ascii="Times New Roman" w:hAnsi="Times New Roman" w:cs="Times New Roman"/>
          <w:w w:val="105"/>
          <w:vertAlign w:val="baseline"/>
        </w:rPr>
        <w:t xml:space="preserve">, the tag will be accepted. </w:t>
      </w:r>
      <w:r>
        <w:rPr>
          <w:rFonts w:hint="default" w:ascii="Times New Roman" w:hAnsi="Times New Roman" w:cs="Times New Roman"/>
          <w:spacing w:val="-3"/>
          <w:w w:val="105"/>
          <w:vertAlign w:val="baseline"/>
        </w:rPr>
        <w:t xml:space="preserve">Note  </w:t>
      </w:r>
      <w:r>
        <w:rPr>
          <w:rFonts w:hint="default" w:ascii="Times New Roman" w:hAnsi="Times New Roman" w:cs="Times New Roman"/>
          <w:w w:val="105"/>
          <w:vertAlign w:val="baseline"/>
        </w:rPr>
        <w:t xml:space="preserve">that OSK proposes a ﬁxed upper bound </w:t>
      </w:r>
      <w:r>
        <w:rPr>
          <w:rFonts w:hint="default" w:ascii="Times New Roman" w:hAnsi="Times New Roman" w:cs="Times New Roman"/>
          <w:i/>
          <w:w w:val="105"/>
          <w:vertAlign w:val="baseline"/>
        </w:rPr>
        <w:t xml:space="preserve">n </w:t>
      </w:r>
      <w:r>
        <w:rPr>
          <w:rFonts w:hint="default" w:ascii="Times New Roman" w:hAnsi="Times New Roman" w:cs="Times New Roman"/>
          <w:w w:val="105"/>
          <w:vertAlign w:val="baseline"/>
        </w:rPr>
        <w:t xml:space="preserve">of the number of time steps over   </w:t>
      </w:r>
      <w:r>
        <w:rPr>
          <w:rFonts w:hint="default" w:ascii="Times New Roman" w:hAnsi="Times New Roman" w:cs="Times New Roman"/>
          <w:spacing w:val="37"/>
          <w:w w:val="105"/>
          <w:vertAlign w:val="baseline"/>
        </w:rPr>
        <w:t xml:space="preserve"> </w:t>
      </w:r>
      <w:r>
        <w:rPr>
          <w:rFonts w:hint="default" w:ascii="Times New Roman" w:hAnsi="Times New Roman" w:cs="Times New Roman"/>
          <w:w w:val="105"/>
          <w:vertAlign w:val="baseline"/>
        </w:rPr>
        <w:t>which</w:t>
      </w:r>
      <w:r>
        <w:rPr>
          <w:rFonts w:hint="default" w:ascii="Times New Roman" w:hAnsi="Times New Roman" w:cs="Times New Roman"/>
          <w:spacing w:val="26"/>
          <w:w w:val="105"/>
          <w:vertAlign w:val="baseline"/>
        </w:rPr>
        <w:t xml:space="preserve"> </w:t>
      </w:r>
      <w:r>
        <w:rPr>
          <w:rFonts w:hint="default" w:ascii="Times New Roman" w:hAnsi="Times New Roman" w:cs="Times New Roman"/>
          <w:w w:val="105"/>
          <w:vertAlign w:val="baseline"/>
        </w:rPr>
        <w:t>tags</w:t>
      </w:r>
      <w:r>
        <w:rPr>
          <w:rFonts w:hint="default" w:ascii="Times New Roman" w:hAnsi="Times New Roman" w:cs="Times New Roman"/>
          <w:spacing w:val="25"/>
          <w:w w:val="105"/>
          <w:vertAlign w:val="baseline"/>
        </w:rPr>
        <w:t xml:space="preserve"> </w:t>
      </w:r>
      <w:r>
        <w:rPr>
          <w:rFonts w:hint="default" w:ascii="Times New Roman" w:hAnsi="Times New Roman" w:cs="Times New Roman"/>
          <w:w w:val="105"/>
          <w:vertAlign w:val="baseline"/>
        </w:rPr>
        <w:t>are</w:t>
      </w:r>
      <w:r>
        <w:rPr>
          <w:rFonts w:hint="default" w:ascii="Times New Roman" w:hAnsi="Times New Roman" w:cs="Times New Roman"/>
          <w:spacing w:val="26"/>
          <w:w w:val="105"/>
          <w:vertAlign w:val="baseline"/>
        </w:rPr>
        <w:t xml:space="preserve"> </w:t>
      </w:r>
      <w:r>
        <w:rPr>
          <w:rFonts w:hint="default" w:ascii="Times New Roman" w:hAnsi="Times New Roman" w:cs="Times New Roman"/>
          <w:w w:val="105"/>
          <w:vertAlign w:val="baseline"/>
        </w:rPr>
        <w:t>operated.</w:t>
      </w:r>
      <w:r>
        <w:rPr>
          <w:rFonts w:hint="default" w:ascii="Times New Roman" w:hAnsi="Times New Roman" w:cs="Times New Roman"/>
          <w:spacing w:val="26"/>
          <w:w w:val="105"/>
          <w:vertAlign w:val="baseline"/>
        </w:rPr>
        <w:t xml:space="preserve"> </w:t>
      </w:r>
      <w:r>
        <w:rPr>
          <w:rFonts w:hint="default" w:ascii="Times New Roman" w:hAnsi="Times New Roman" w:cs="Times New Roman"/>
          <w:w w:val="105"/>
          <w:vertAlign w:val="baseline"/>
        </w:rPr>
        <w:t>After</w:t>
      </w:r>
      <w:r>
        <w:rPr>
          <w:rFonts w:hint="default" w:ascii="Times New Roman" w:hAnsi="Times New Roman" w:cs="Times New Roman"/>
          <w:spacing w:val="26"/>
          <w:w w:val="105"/>
          <w:vertAlign w:val="baseline"/>
        </w:rPr>
        <w:t xml:space="preserve"> </w:t>
      </w:r>
      <w:r>
        <w:rPr>
          <w:rFonts w:hint="default" w:ascii="Times New Roman" w:hAnsi="Times New Roman" w:cs="Times New Roman"/>
          <w:w w:val="105"/>
          <w:vertAlign w:val="baseline"/>
        </w:rPr>
        <w:t>the</w:t>
      </w:r>
      <w:r>
        <w:rPr>
          <w:rFonts w:hint="default" w:ascii="Times New Roman" w:hAnsi="Times New Roman" w:cs="Times New Roman"/>
          <w:spacing w:val="23"/>
          <w:w w:val="105"/>
          <w:vertAlign w:val="baseline"/>
        </w:rPr>
        <w:t xml:space="preserve"> </w:t>
      </w:r>
      <w:r>
        <w:rPr>
          <w:rFonts w:hint="default" w:ascii="Times New Roman" w:hAnsi="Times New Roman" w:cs="Times New Roman"/>
          <w:i/>
          <w:w w:val="105"/>
          <w:vertAlign w:val="baseline"/>
        </w:rPr>
        <w:t>n</w:t>
      </w:r>
      <w:r>
        <w:rPr>
          <w:rFonts w:hint="default" w:ascii="Times New Roman" w:hAnsi="Times New Roman" w:cs="Times New Roman"/>
          <w:w w:val="105"/>
          <w:vertAlign w:val="baseline"/>
        </w:rPr>
        <w:t>-th</w:t>
      </w:r>
      <w:r>
        <w:rPr>
          <w:rFonts w:hint="default" w:ascii="Times New Roman" w:hAnsi="Times New Roman" w:cs="Times New Roman"/>
          <w:spacing w:val="26"/>
          <w:w w:val="105"/>
          <w:vertAlign w:val="baseline"/>
        </w:rPr>
        <w:t xml:space="preserve"> </w:t>
      </w:r>
      <w:r>
        <w:rPr>
          <w:rFonts w:hint="default" w:ascii="Times New Roman" w:hAnsi="Times New Roman" w:cs="Times New Roman"/>
          <w:w w:val="105"/>
          <w:vertAlign w:val="baseline"/>
        </w:rPr>
        <w:t>interrogation,</w:t>
      </w:r>
      <w:r>
        <w:rPr>
          <w:rFonts w:hint="default" w:ascii="Times New Roman" w:hAnsi="Times New Roman" w:cs="Times New Roman"/>
          <w:spacing w:val="26"/>
          <w:w w:val="105"/>
          <w:vertAlign w:val="baseline"/>
        </w:rPr>
        <w:t xml:space="preserve"> </w:t>
      </w:r>
      <w:r>
        <w:rPr>
          <w:rFonts w:hint="default" w:ascii="Times New Roman" w:hAnsi="Times New Roman" w:cs="Times New Roman"/>
          <w:w w:val="105"/>
          <w:vertAlign w:val="baseline"/>
        </w:rPr>
        <w:t>the</w:t>
      </w:r>
      <w:r>
        <w:rPr>
          <w:rFonts w:hint="default" w:ascii="Times New Roman" w:hAnsi="Times New Roman" w:cs="Times New Roman"/>
          <w:spacing w:val="26"/>
          <w:w w:val="105"/>
          <w:vertAlign w:val="baseline"/>
        </w:rPr>
        <w:t xml:space="preserve"> </w:t>
      </w:r>
      <w:r>
        <w:rPr>
          <w:rFonts w:hint="default" w:ascii="Times New Roman" w:hAnsi="Times New Roman" w:cs="Times New Roman"/>
          <w:w w:val="105"/>
          <w:vertAlign w:val="baseline"/>
        </w:rPr>
        <w:t>tag</w:t>
      </w:r>
      <w:r>
        <w:rPr>
          <w:rFonts w:hint="default" w:ascii="Times New Roman" w:hAnsi="Times New Roman" w:cs="Times New Roman"/>
          <w:spacing w:val="27"/>
          <w:w w:val="105"/>
          <w:vertAlign w:val="baseline"/>
        </w:rPr>
        <w:t xml:space="preserve"> </w:t>
      </w:r>
      <w:r>
        <w:rPr>
          <w:rFonts w:hint="default" w:ascii="Times New Roman" w:hAnsi="Times New Roman" w:cs="Times New Roman"/>
          <w:w w:val="105"/>
          <w:vertAlign w:val="baseline"/>
        </w:rPr>
        <w:t>yields</w:t>
      </w:r>
      <w:r>
        <w:rPr>
          <w:rFonts w:hint="default" w:ascii="Times New Roman" w:hAnsi="Times New Roman" w:cs="Times New Roman"/>
          <w:spacing w:val="26"/>
          <w:w w:val="105"/>
          <w:vertAlign w:val="baseline"/>
        </w:rPr>
        <w:t xml:space="preserve"> </w:t>
      </w:r>
      <w:r>
        <w:rPr>
          <w:rFonts w:hint="default" w:ascii="Times New Roman" w:hAnsi="Times New Roman" w:cs="Times New Roman"/>
          <w:w w:val="105"/>
          <w:vertAlign w:val="baseline"/>
        </w:rPr>
        <w:t>random</w:t>
      </w:r>
      <w:r>
        <w:rPr>
          <w:rFonts w:hint="default" w:ascii="Times New Roman" w:hAnsi="Times New Roman" w:cs="Times New Roman"/>
          <w:spacing w:val="26"/>
          <w:w w:val="105"/>
          <w:vertAlign w:val="baseline"/>
        </w:rPr>
        <w:t xml:space="preserve"> </w:t>
      </w:r>
      <w:r>
        <w:rPr>
          <w:rFonts w:hint="default" w:ascii="Times New Roman" w:hAnsi="Times New Roman" w:cs="Times New Roman"/>
          <w:w w:val="105"/>
          <w:vertAlign w:val="baseline"/>
        </w:rPr>
        <w:t>output,</w:t>
      </w:r>
      <w:r>
        <w:rPr>
          <w:rFonts w:hint="default" w:ascii="Times New Roman" w:hAnsi="Times New Roman" w:cs="Times New Roman"/>
          <w:spacing w:val="26"/>
          <w:w w:val="105"/>
          <w:vertAlign w:val="baseline"/>
        </w:rPr>
        <w:t xml:space="preserve"> </w:t>
      </w:r>
      <w:r>
        <w:rPr>
          <w:rFonts w:hint="default" w:ascii="Times New Roman" w:hAnsi="Times New Roman" w:cs="Times New Roman"/>
          <w:w w:val="105"/>
          <w:vertAlign w:val="baseline"/>
        </w:rPr>
        <w:t>which</w:t>
      </w:r>
      <w:r>
        <w:rPr>
          <w:rFonts w:hint="default" w:ascii="Times New Roman" w:hAnsi="Times New Roman" w:cs="Times New Roman"/>
          <w:spacing w:val="26"/>
          <w:w w:val="105"/>
          <w:vertAlign w:val="baseline"/>
        </w:rPr>
        <w:t xml:space="preserve"> </w:t>
      </w:r>
      <w:r>
        <w:rPr>
          <w:rFonts w:hint="default" w:ascii="Times New Roman" w:hAnsi="Times New Roman" w:cs="Times New Roman"/>
          <w:w w:val="105"/>
          <w:vertAlign w:val="baseline"/>
        </w:rPr>
        <w:t>cannot</w:t>
      </w:r>
      <w:r>
        <w:rPr>
          <w:rFonts w:hint="default" w:ascii="Times New Roman" w:hAnsi="Times New Roman" w:cs="Times New Roman"/>
          <w:spacing w:val="26"/>
          <w:w w:val="105"/>
          <w:vertAlign w:val="baseline"/>
        </w:rPr>
        <w:t xml:space="preserve"> </w:t>
      </w:r>
      <w:r>
        <w:rPr>
          <w:rFonts w:hint="default" w:ascii="Times New Roman" w:hAnsi="Times New Roman" w:cs="Times New Roman"/>
          <w:w w:val="105"/>
          <w:vertAlign w:val="baseline"/>
        </w:rPr>
        <w:t>be</w:t>
      </w:r>
      <w:r>
        <w:rPr>
          <w:rFonts w:hint="default" w:ascii="Times New Roman" w:hAnsi="Times New Roman" w:cs="Times New Roman"/>
          <w:spacing w:val="26"/>
          <w:w w:val="105"/>
          <w:vertAlign w:val="baseline"/>
        </w:rPr>
        <w:t xml:space="preserve"> </w:t>
      </w:r>
      <w:r>
        <w:rPr>
          <w:rFonts w:hint="default" w:ascii="Times New Roman" w:hAnsi="Times New Roman" w:cs="Times New Roman"/>
          <w:w w:val="105"/>
          <w:vertAlign w:val="baseline"/>
        </w:rPr>
        <w:t>accepted</w:t>
      </w:r>
      <w:r>
        <w:rPr>
          <w:rFonts w:hint="default" w:ascii="Times New Roman" w:hAnsi="Times New Roman" w:cs="Times New Roman"/>
          <w:spacing w:val="27"/>
          <w:w w:val="105"/>
          <w:vertAlign w:val="baseline"/>
        </w:rPr>
        <w:t xml:space="preserve"> </w:t>
      </w:r>
      <w:r>
        <w:rPr>
          <w:rFonts w:hint="default" w:ascii="Times New Roman" w:hAnsi="Times New Roman" w:cs="Times New Roman"/>
          <w:w w:val="105"/>
          <w:vertAlign w:val="baseline"/>
        </w:rPr>
        <w:t>by</w:t>
      </w:r>
      <w:r>
        <w:rPr>
          <w:rFonts w:hint="default" w:ascii="Times New Roman" w:hAnsi="Times New Roman" w:cs="Times New Roman"/>
          <w:spacing w:val="26"/>
          <w:w w:val="105"/>
          <w:vertAlign w:val="baseline"/>
        </w:rPr>
        <w:t xml:space="preserve"> </w:t>
      </w:r>
      <w:r>
        <w:rPr>
          <w:rFonts w:hint="default" w:ascii="Times New Roman" w:hAnsi="Times New Roman" w:cs="Times New Roman"/>
          <w:w w:val="105"/>
          <w:vertAlign w:val="baseline"/>
        </w:rPr>
        <w:t>reader.</w:t>
      </w:r>
    </w:p>
    <w:p>
      <w:pPr>
        <w:pStyle w:val="5"/>
        <w:spacing w:line="207" w:lineRule="exact"/>
        <w:ind w:left="356"/>
        <w:rPr>
          <w:rFonts w:hint="default" w:ascii="Times New Roman" w:hAnsi="Times New Roman" w:cs="Times New Roman"/>
        </w:rPr>
      </w:pPr>
      <w:r>
        <w:rPr>
          <w:rFonts w:hint="default" w:ascii="Times New Roman" w:hAnsi="Times New Roman" w:cs="Times New Roman"/>
          <w:w w:val="105"/>
        </w:rPr>
        <w:t xml:space="preserve">The VAGs of OSK is shown in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"_bookmark13" </w:instrText>
      </w:r>
      <w:r>
        <w:rPr>
          <w:rFonts w:hint="default" w:ascii="Times New Roman" w:hAnsi="Times New Roman" w:cs="Times New Roman"/>
        </w:rPr>
        <w:fldChar w:fldCharType="separate"/>
      </w:r>
      <w:r>
        <w:rPr>
          <w:rFonts w:hint="default" w:ascii="Times New Roman" w:hAnsi="Times New Roman" w:cs="Times New Roman"/>
          <w:color w:val="0080AC"/>
          <w:w w:val="105"/>
        </w:rPr>
        <w:t>Fig. 3</w:t>
      </w:r>
      <w:r>
        <w:rPr>
          <w:rFonts w:hint="default" w:ascii="Times New Roman" w:hAnsi="Times New Roman" w:cs="Times New Roman"/>
          <w:color w:val="0080AC"/>
          <w:w w:val="105"/>
        </w:rPr>
        <w:fldChar w:fldCharType="end"/>
      </w:r>
      <w:r>
        <w:rPr>
          <w:rFonts w:hint="default" w:ascii="Times New Roman" w:hAnsi="Times New Roman" w:cs="Times New Roman"/>
          <w:w w:val="105"/>
        </w:rPr>
        <w:t xml:space="preserve">, we set </w:t>
      </w:r>
      <w:r>
        <w:rPr>
          <w:rFonts w:hint="default" w:ascii="Times New Roman" w:hAnsi="Times New Roman" w:cs="Times New Roman"/>
          <w:i/>
          <w:w w:val="105"/>
        </w:rPr>
        <w:t xml:space="preserve">n </w:t>
      </w:r>
      <w:r>
        <w:rPr>
          <w:rFonts w:hint="default" w:ascii="Times New Roman" w:hAnsi="Times New Roman" w:cs="Times New Roman"/>
          <w:w w:val="105"/>
        </w:rPr>
        <w:t>as three for simplicity, which won’t distort the expression of OSK. We use</w:t>
      </w:r>
    </w:p>
    <w:p>
      <w:pPr>
        <w:spacing w:before="11"/>
        <w:ind w:left="117" w:right="0" w:firstLine="0"/>
        <w:jc w:val="left"/>
        <w:rPr>
          <w:rFonts w:hint="default" w:ascii="Times New Roman" w:hAnsi="Times New Roman" w:cs="Times New Roman"/>
          <w:sz w:val="16"/>
        </w:rPr>
      </w:pPr>
      <w:r>
        <w:rPr>
          <w:rFonts w:hint="default" w:ascii="Times New Roman" w:hAnsi="Times New Roman" w:cs="Times New Roman"/>
          <w:b/>
          <w:w w:val="105"/>
          <w:sz w:val="16"/>
        </w:rPr>
        <w:t>STT</w:t>
      </w:r>
      <w:r>
        <w:rPr>
          <w:rFonts w:hint="default" w:ascii="Times New Roman" w:hAnsi="Times New Roman" w:cs="Times New Roman"/>
          <w:w w:val="105"/>
          <w:sz w:val="16"/>
        </w:rPr>
        <w:t xml:space="preserve">, </w:t>
      </w:r>
      <w:r>
        <w:rPr>
          <w:rFonts w:hint="default" w:ascii="Times New Roman" w:hAnsi="Times New Roman" w:cs="Times New Roman"/>
          <w:b/>
          <w:w w:val="105"/>
          <w:sz w:val="16"/>
        </w:rPr>
        <w:t>STR</w:t>
      </w:r>
      <w:r>
        <w:rPr>
          <w:rFonts w:hint="default" w:ascii="Times New Roman" w:hAnsi="Times New Roman" w:cs="Times New Roman"/>
          <w:w w:val="105"/>
          <w:sz w:val="16"/>
        </w:rPr>
        <w:t xml:space="preserve">, and </w:t>
      </w:r>
      <w:r>
        <w:rPr>
          <w:rFonts w:hint="default" w:ascii="Times New Roman" w:hAnsi="Times New Roman" w:cs="Times New Roman"/>
          <w:b/>
          <w:w w:val="105"/>
          <w:sz w:val="16"/>
        </w:rPr>
        <w:t xml:space="preserve">Cor </w:t>
      </w:r>
      <w:r>
        <w:rPr>
          <w:rFonts w:hint="default" w:ascii="Times New Roman" w:hAnsi="Times New Roman" w:cs="Times New Roman"/>
          <w:w w:val="105"/>
          <w:sz w:val="16"/>
        </w:rPr>
        <w:t xml:space="preserve">to denote </w:t>
      </w:r>
      <w:r>
        <w:rPr>
          <w:rFonts w:hint="default" w:ascii="Times New Roman" w:hAnsi="Times New Roman" w:cs="Times New Roman"/>
          <w:b/>
          <w:w w:val="105"/>
          <w:sz w:val="16"/>
        </w:rPr>
        <w:t>SendToTag</w:t>
      </w:r>
      <w:r>
        <w:rPr>
          <w:rFonts w:hint="default" w:ascii="Times New Roman" w:hAnsi="Times New Roman" w:cs="Times New Roman"/>
          <w:w w:val="105"/>
          <w:sz w:val="16"/>
        </w:rPr>
        <w:t xml:space="preserve">, </w:t>
      </w:r>
      <w:r>
        <w:rPr>
          <w:rFonts w:hint="default" w:ascii="Times New Roman" w:hAnsi="Times New Roman" w:cs="Times New Roman"/>
          <w:b/>
          <w:w w:val="105"/>
          <w:sz w:val="16"/>
        </w:rPr>
        <w:t>SendToReader</w:t>
      </w:r>
      <w:r>
        <w:rPr>
          <w:rFonts w:hint="default" w:ascii="Times New Roman" w:hAnsi="Times New Roman" w:cs="Times New Roman"/>
          <w:w w:val="105"/>
          <w:sz w:val="16"/>
        </w:rPr>
        <w:t xml:space="preserve">, and </w:t>
      </w:r>
      <w:r>
        <w:rPr>
          <w:rFonts w:hint="default" w:ascii="Times New Roman" w:hAnsi="Times New Roman" w:cs="Times New Roman"/>
          <w:b/>
          <w:w w:val="105"/>
          <w:sz w:val="16"/>
        </w:rPr>
        <w:t>Corrupt</w:t>
      </w:r>
      <w:r>
        <w:rPr>
          <w:rFonts w:hint="default" w:ascii="Times New Roman" w:hAnsi="Times New Roman" w:cs="Times New Roman"/>
          <w:w w:val="105"/>
          <w:sz w:val="16"/>
        </w:rPr>
        <w:t>, respectively.</w:t>
      </w:r>
    </w:p>
    <w:p>
      <w:pPr>
        <w:pStyle w:val="5"/>
        <w:tabs>
          <w:tab w:val="left" w:pos="6376"/>
          <w:tab w:val="left" w:pos="9186"/>
        </w:tabs>
        <w:spacing w:before="11" w:line="232" w:lineRule="auto"/>
        <w:ind w:left="117" w:right="200" w:firstLine="238"/>
        <w:rPr>
          <w:rFonts w:hint="default" w:ascii="Times New Roman" w:hAnsi="Times New Roman" w:cs="Times New Roman"/>
        </w:rPr>
      </w:pPr>
      <w:r>
        <w:rPr>
          <w:rFonts w:hint="default" w:ascii="Times New Roman" w:hAnsi="Times New Roman" w:cs="Times New Roman"/>
        </w:rPr>
        <w:pict>
          <v:shape id="_x0000_s1123" o:spid="_x0000_s1123" o:spt="202" type="#_x0000_t202" style="position:absolute;left:0pt;margin-left:338.45pt;margin-top:1.7pt;height:15.6pt;width:147.85pt;mso-position-horizontal-relative:page;z-index:-39936;mso-width-relative:page;mso-height-relative:page;" filled="f" stroked="f" coordsize="21600,21600">
            <v:path/>
            <v:fill on="f" focussize="0,0"/>
            <v:stroke on="f" joinstyle="miter"/>
            <v:imagedata o:title=""/>
            <o:lock v:ext="edit"/>
            <v:textbox inset="0mm,0mm,0mm,0mm">
              <w:txbxContent>
                <w:p>
                  <w:pPr>
                    <w:tabs>
                      <w:tab w:val="left" w:pos="2808"/>
                    </w:tabs>
                    <w:spacing w:before="0" w:line="177" w:lineRule="exact"/>
                    <w:ind w:left="0" w:right="0" w:firstLine="0"/>
                    <w:jc w:val="left"/>
                    <w:rPr>
                      <w:rFonts w:ascii="Verdana"/>
                      <w:i/>
                      <w:sz w:val="18"/>
                    </w:rPr>
                  </w:pPr>
                  <w:r>
                    <w:rPr>
                      <w:rFonts w:ascii="Verdana"/>
                      <w:i/>
                      <w:w w:val="120"/>
                      <w:sz w:val="18"/>
                    </w:rPr>
                    <w:t>A</w:t>
                  </w:r>
                  <w:r>
                    <w:rPr>
                      <w:rFonts w:ascii="Verdana"/>
                      <w:i/>
                      <w:w w:val="120"/>
                      <w:sz w:val="18"/>
                    </w:rPr>
                    <w:tab/>
                  </w:r>
                  <w:r>
                    <w:rPr>
                      <w:rFonts w:ascii="Verdana"/>
                      <w:i/>
                      <w:spacing w:val="-20"/>
                      <w:w w:val="120"/>
                      <w:sz w:val="18"/>
                    </w:rPr>
                    <w:t>A</w:t>
                  </w:r>
                </w:p>
              </w:txbxContent>
            </v:textbox>
          </v:shape>
        </w:pict>
      </w:r>
      <w:r>
        <w:rPr>
          <w:rFonts w:hint="default" w:ascii="Times New Roman" w:hAnsi="Times New Roman" w:cs="Times New Roman"/>
          <w:w w:val="105"/>
        </w:rPr>
        <w:t xml:space="preserve">On  the  </w:t>
      </w:r>
      <w:r>
        <w:rPr>
          <w:rFonts w:hint="default" w:ascii="Times New Roman" w:hAnsi="Times New Roman" w:cs="Times New Roman"/>
          <w:spacing w:val="-4"/>
          <w:w w:val="105"/>
        </w:rPr>
        <w:t xml:space="preserve">Tag  </w:t>
      </w:r>
      <w:r>
        <w:rPr>
          <w:rFonts w:hint="default" w:ascii="Times New Roman" w:hAnsi="Times New Roman" w:cs="Times New Roman"/>
          <w:w w:val="105"/>
        </w:rPr>
        <w:t xml:space="preserve">Graph,  the  tag  is  on  state   </w:t>
      </w:r>
      <w:r>
        <w:rPr>
          <w:rFonts w:hint="default" w:ascii="Times New Roman" w:hAnsi="Times New Roman" w:cs="Times New Roman"/>
          <w:i/>
          <w:spacing w:val="4"/>
          <w:w w:val="105"/>
        </w:rPr>
        <w:t>I</w:t>
      </w:r>
      <w:r>
        <w:rPr>
          <w:rFonts w:hint="default" w:ascii="Times New Roman" w:hAnsi="Times New Roman" w:cs="Times New Roman"/>
          <w:i/>
          <w:spacing w:val="4"/>
          <w:w w:val="105"/>
          <w:vertAlign w:val="subscript"/>
        </w:rPr>
        <w:t>t</w:t>
      </w:r>
      <w:r>
        <w:rPr>
          <w:rFonts w:hint="default" w:ascii="Times New Roman" w:hAnsi="Times New Roman" w:cs="Times New Roman"/>
          <w:i/>
          <w:spacing w:val="4"/>
          <w:w w:val="105"/>
          <w:vertAlign w:val="baseline"/>
        </w:rPr>
        <w:t xml:space="preserve">  </w:t>
      </w:r>
      <w:r>
        <w:rPr>
          <w:rFonts w:hint="default" w:ascii="Times New Roman" w:hAnsi="Times New Roman" w:cs="Times New Roman"/>
          <w:w w:val="105"/>
          <w:vertAlign w:val="baseline"/>
        </w:rPr>
        <w:t xml:space="preserve">initially  with  Internal  State   </w:t>
      </w:r>
      <w:r>
        <w:rPr>
          <w:rFonts w:hint="default" w:ascii="Times New Roman" w:hAnsi="Times New Roman" w:cs="Times New Roman"/>
          <w:i/>
          <w:w w:val="105"/>
          <w:vertAlign w:val="baseline"/>
        </w:rPr>
        <w:t>K</w:t>
      </w:r>
      <w:r>
        <w:rPr>
          <w:rFonts w:hint="default" w:ascii="Times New Roman" w:hAnsi="Times New Roman" w:cs="Times New Roman"/>
          <w:i/>
          <w:spacing w:val="-8"/>
          <w:w w:val="105"/>
          <w:vertAlign w:val="baseline"/>
        </w:rPr>
        <w:t xml:space="preserve"> </w:t>
      </w:r>
      <w:r>
        <w:rPr>
          <w:rFonts w:hint="default" w:ascii="Times New Roman" w:hAnsi="Times New Roman" w:cs="Times New Roman"/>
          <w:w w:val="105"/>
          <w:vertAlign w:val="baseline"/>
        </w:rPr>
        <w:t xml:space="preserve">. </w:t>
      </w:r>
      <w:r>
        <w:rPr>
          <w:rFonts w:hint="default" w:ascii="Times New Roman" w:hAnsi="Times New Roman" w:cs="Times New Roman"/>
          <w:spacing w:val="3"/>
          <w:w w:val="105"/>
          <w:vertAlign w:val="baseline"/>
        </w:rPr>
        <w:t xml:space="preserve"> </w:t>
      </w:r>
      <w:r>
        <w:rPr>
          <w:rFonts w:hint="default" w:ascii="Times New Roman" w:hAnsi="Times New Roman" w:cs="Times New Roman"/>
          <w:w w:val="105"/>
          <w:vertAlign w:val="baseline"/>
        </w:rPr>
        <w:t>If</w:t>
      </w:r>
      <w:r>
        <w:rPr>
          <w:rFonts w:hint="default" w:ascii="Times New Roman" w:hAnsi="Times New Roman" w:cs="Times New Roman"/>
          <w:w w:val="105"/>
          <w:vertAlign w:val="baseline"/>
        </w:rPr>
        <w:tab/>
      </w:r>
      <w:r>
        <w:rPr>
          <w:rFonts w:hint="default" w:ascii="Times New Roman" w:hAnsi="Times New Roman" w:cs="Times New Roman"/>
          <w:w w:val="105"/>
          <w:vertAlign w:val="baseline"/>
        </w:rPr>
        <w:t xml:space="preserve">knows  the  speciﬁcations </w:t>
      </w:r>
      <w:r>
        <w:rPr>
          <w:rFonts w:hint="default" w:ascii="Times New Roman" w:hAnsi="Times New Roman" w:cs="Times New Roman"/>
          <w:spacing w:val="18"/>
          <w:w w:val="105"/>
          <w:vertAlign w:val="baseline"/>
        </w:rPr>
        <w:t xml:space="preserve"> </w:t>
      </w:r>
      <w:r>
        <w:rPr>
          <w:rFonts w:hint="default" w:ascii="Times New Roman" w:hAnsi="Times New Roman" w:cs="Times New Roman"/>
          <w:w w:val="105"/>
          <w:vertAlign w:val="baseline"/>
        </w:rPr>
        <w:t xml:space="preserve">of </w:t>
      </w:r>
      <w:r>
        <w:rPr>
          <w:rFonts w:hint="default" w:ascii="Times New Roman" w:hAnsi="Times New Roman" w:cs="Times New Roman"/>
          <w:spacing w:val="6"/>
          <w:w w:val="105"/>
          <w:vertAlign w:val="baseline"/>
        </w:rPr>
        <w:t xml:space="preserve"> </w:t>
      </w:r>
      <w:r>
        <w:rPr>
          <w:rFonts w:hint="default" w:ascii="Times New Roman" w:hAnsi="Times New Roman" w:cs="Times New Roman"/>
          <w:w w:val="105"/>
          <w:vertAlign w:val="baseline"/>
        </w:rPr>
        <w:t>OSK,</w:t>
      </w:r>
      <w:r>
        <w:rPr>
          <w:rFonts w:hint="default" w:ascii="Times New Roman" w:hAnsi="Times New Roman" w:cs="Times New Roman"/>
          <w:w w:val="105"/>
          <w:vertAlign w:val="baseline"/>
        </w:rPr>
        <w:tab/>
      </w:r>
      <w:r>
        <w:rPr>
          <w:rFonts w:hint="default" w:ascii="Times New Roman" w:hAnsi="Times New Roman" w:cs="Times New Roman"/>
          <w:spacing w:val="-6"/>
          <w:w w:val="105"/>
          <w:vertAlign w:val="baseline"/>
        </w:rPr>
        <w:t xml:space="preserve">can </w:t>
      </w:r>
      <w:r>
        <w:rPr>
          <w:rFonts w:hint="default" w:ascii="Times New Roman" w:hAnsi="Times New Roman" w:cs="Times New Roman"/>
          <w:w w:val="105"/>
          <w:vertAlign w:val="baseline"/>
        </w:rPr>
        <w:t>generate</w:t>
      </w:r>
      <w:r>
        <w:rPr>
          <w:rFonts w:hint="default" w:ascii="Times New Roman" w:hAnsi="Times New Roman" w:cs="Times New Roman"/>
          <w:spacing w:val="23"/>
          <w:w w:val="105"/>
          <w:vertAlign w:val="baseline"/>
        </w:rPr>
        <w:t xml:space="preserve"> </w:t>
      </w:r>
      <w:r>
        <w:rPr>
          <w:rFonts w:hint="default" w:ascii="Times New Roman" w:hAnsi="Times New Roman" w:cs="Times New Roman"/>
          <w:w w:val="105"/>
          <w:vertAlign w:val="baseline"/>
        </w:rPr>
        <w:t>the</w:t>
      </w:r>
      <w:r>
        <w:rPr>
          <w:rFonts w:hint="default" w:ascii="Times New Roman" w:hAnsi="Times New Roman" w:cs="Times New Roman"/>
          <w:spacing w:val="24"/>
          <w:w w:val="105"/>
          <w:vertAlign w:val="baseline"/>
        </w:rPr>
        <w:t xml:space="preserve"> </w:t>
      </w:r>
      <w:r>
        <w:rPr>
          <w:rFonts w:hint="default" w:ascii="Times New Roman" w:hAnsi="Times New Roman" w:cs="Times New Roman"/>
          <w:w w:val="105"/>
          <w:vertAlign w:val="baseline"/>
        </w:rPr>
        <w:t>challenge</w:t>
      </w:r>
      <w:r>
        <w:rPr>
          <w:rFonts w:hint="default" w:ascii="Times New Roman" w:hAnsi="Times New Roman" w:cs="Times New Roman"/>
          <w:spacing w:val="21"/>
          <w:w w:val="105"/>
          <w:vertAlign w:val="baseline"/>
        </w:rPr>
        <w:t xml:space="preserve"> </w:t>
      </w:r>
      <w:r>
        <w:rPr>
          <w:rFonts w:hint="default" w:ascii="Times New Roman" w:hAnsi="Times New Roman" w:cs="Times New Roman"/>
          <w:i/>
          <w:w w:val="105"/>
          <w:vertAlign w:val="baseline"/>
        </w:rPr>
        <w:t>m</w:t>
      </w:r>
      <w:r>
        <w:rPr>
          <w:rFonts w:hint="default" w:ascii="Times New Roman" w:hAnsi="Times New Roman" w:cs="Times New Roman"/>
          <w:w w:val="105"/>
          <w:vertAlign w:val="baseline"/>
        </w:rPr>
        <w:t>,</w:t>
      </w:r>
      <w:r>
        <w:rPr>
          <w:rFonts w:hint="default" w:ascii="Times New Roman" w:hAnsi="Times New Roman" w:cs="Times New Roman"/>
          <w:spacing w:val="24"/>
          <w:w w:val="105"/>
          <w:vertAlign w:val="baseline"/>
        </w:rPr>
        <w:t xml:space="preserve"> </w:t>
      </w:r>
      <w:r>
        <w:rPr>
          <w:rFonts w:hint="default" w:ascii="Times New Roman" w:hAnsi="Times New Roman" w:cs="Times New Roman"/>
          <w:w w:val="105"/>
          <w:vertAlign w:val="baseline"/>
        </w:rPr>
        <w:t>and</w:t>
      </w:r>
      <w:r>
        <w:rPr>
          <w:rFonts w:hint="default" w:ascii="Times New Roman" w:hAnsi="Times New Roman" w:cs="Times New Roman"/>
          <w:spacing w:val="24"/>
          <w:w w:val="105"/>
          <w:vertAlign w:val="baseline"/>
        </w:rPr>
        <w:t xml:space="preserve"> </w:t>
      </w:r>
      <w:r>
        <w:rPr>
          <w:rFonts w:hint="default" w:ascii="Times New Roman" w:hAnsi="Times New Roman" w:cs="Times New Roman"/>
          <w:w w:val="105"/>
          <w:vertAlign w:val="baseline"/>
        </w:rPr>
        <w:t>execute</w:t>
      </w:r>
      <w:r>
        <w:rPr>
          <w:rFonts w:hint="default" w:ascii="Times New Roman" w:hAnsi="Times New Roman" w:cs="Times New Roman"/>
          <w:spacing w:val="23"/>
          <w:w w:val="105"/>
          <w:vertAlign w:val="baseline"/>
        </w:rPr>
        <w:t xml:space="preserve"> </w:t>
      </w:r>
      <w:r>
        <w:rPr>
          <w:rFonts w:hint="default" w:ascii="Times New Roman" w:hAnsi="Times New Roman" w:cs="Times New Roman"/>
          <w:b/>
          <w:w w:val="105"/>
          <w:vertAlign w:val="baseline"/>
        </w:rPr>
        <w:t>SST</w:t>
      </w:r>
      <w:r>
        <w:rPr>
          <w:rFonts w:hint="default" w:ascii="Times New Roman" w:hAnsi="Times New Roman" w:cs="Times New Roman"/>
          <w:b/>
          <w:spacing w:val="24"/>
          <w:w w:val="105"/>
          <w:vertAlign w:val="baseline"/>
        </w:rPr>
        <w:t xml:space="preserve"> </w:t>
      </w:r>
      <w:r>
        <w:rPr>
          <w:rFonts w:hint="default" w:ascii="Times New Roman" w:hAnsi="Times New Roman" w:cs="Times New Roman"/>
          <w:w w:val="105"/>
          <w:vertAlign w:val="baseline"/>
        </w:rPr>
        <w:t>(</w:t>
      </w:r>
      <w:r>
        <w:rPr>
          <w:rFonts w:hint="default" w:ascii="Times New Roman" w:hAnsi="Times New Roman" w:cs="Times New Roman"/>
          <w:i/>
          <w:w w:val="105"/>
          <w:vertAlign w:val="baseline"/>
        </w:rPr>
        <w:t>m</w:t>
      </w:r>
      <w:r>
        <w:rPr>
          <w:rFonts w:hint="default" w:ascii="Times New Roman" w:hAnsi="Times New Roman" w:cs="Times New Roman"/>
          <w:w w:val="105"/>
          <w:vertAlign w:val="baseline"/>
        </w:rPr>
        <w:t>)</w:t>
      </w:r>
      <w:r>
        <w:rPr>
          <w:rFonts w:hint="default" w:ascii="Times New Roman" w:hAnsi="Times New Roman" w:cs="Times New Roman"/>
          <w:spacing w:val="24"/>
          <w:w w:val="105"/>
          <w:vertAlign w:val="baseline"/>
        </w:rPr>
        <w:t xml:space="preserve"> </w:t>
      </w:r>
      <w:r>
        <w:rPr>
          <w:rFonts w:hint="default" w:ascii="Times New Roman" w:hAnsi="Times New Roman" w:cs="Times New Roman"/>
          <w:w w:val="105"/>
          <w:vertAlign w:val="baseline"/>
        </w:rPr>
        <w:t>to</w:t>
      </w:r>
      <w:r>
        <w:rPr>
          <w:rFonts w:hint="default" w:ascii="Times New Roman" w:hAnsi="Times New Roman" w:cs="Times New Roman"/>
          <w:spacing w:val="24"/>
          <w:w w:val="105"/>
          <w:vertAlign w:val="baseline"/>
        </w:rPr>
        <w:t xml:space="preserve"> </w:t>
      </w:r>
      <w:r>
        <w:rPr>
          <w:rFonts w:hint="default" w:ascii="Times New Roman" w:hAnsi="Times New Roman" w:cs="Times New Roman"/>
          <w:w w:val="105"/>
          <w:vertAlign w:val="baseline"/>
        </w:rPr>
        <w:t>send</w:t>
      </w:r>
      <w:r>
        <w:rPr>
          <w:rFonts w:hint="default" w:ascii="Times New Roman" w:hAnsi="Times New Roman" w:cs="Times New Roman"/>
          <w:spacing w:val="24"/>
          <w:w w:val="105"/>
          <w:vertAlign w:val="baseline"/>
        </w:rPr>
        <w:t xml:space="preserve"> </w:t>
      </w:r>
      <w:r>
        <w:rPr>
          <w:rFonts w:hint="default" w:ascii="Times New Roman" w:hAnsi="Times New Roman" w:cs="Times New Roman"/>
          <w:w w:val="105"/>
          <w:vertAlign w:val="baseline"/>
        </w:rPr>
        <w:t>a</w:t>
      </w:r>
      <w:r>
        <w:rPr>
          <w:rFonts w:hint="default" w:ascii="Times New Roman" w:hAnsi="Times New Roman" w:cs="Times New Roman"/>
          <w:spacing w:val="24"/>
          <w:w w:val="105"/>
          <w:vertAlign w:val="baseline"/>
        </w:rPr>
        <w:t xml:space="preserve"> </w:t>
      </w:r>
      <w:r>
        <w:rPr>
          <w:rFonts w:hint="default" w:ascii="Times New Roman" w:hAnsi="Times New Roman" w:cs="Times New Roman"/>
          <w:w w:val="105"/>
          <w:vertAlign w:val="baseline"/>
        </w:rPr>
        <w:t>message</w:t>
      </w:r>
      <w:r>
        <w:rPr>
          <w:rFonts w:hint="default" w:ascii="Times New Roman" w:hAnsi="Times New Roman" w:cs="Times New Roman"/>
          <w:spacing w:val="20"/>
          <w:w w:val="105"/>
          <w:vertAlign w:val="baseline"/>
        </w:rPr>
        <w:t xml:space="preserve"> </w:t>
      </w:r>
      <w:r>
        <w:rPr>
          <w:rFonts w:hint="default" w:ascii="Times New Roman" w:hAnsi="Times New Roman" w:cs="Times New Roman"/>
          <w:i/>
          <w:w w:val="105"/>
          <w:vertAlign w:val="baseline"/>
        </w:rPr>
        <w:t>m</w:t>
      </w:r>
      <w:r>
        <w:rPr>
          <w:rFonts w:hint="default" w:ascii="Times New Roman" w:hAnsi="Times New Roman" w:cs="Times New Roman"/>
          <w:i/>
          <w:spacing w:val="23"/>
          <w:w w:val="105"/>
          <w:vertAlign w:val="baseline"/>
        </w:rPr>
        <w:t xml:space="preserve"> </w:t>
      </w:r>
      <w:r>
        <w:rPr>
          <w:rFonts w:hint="default" w:ascii="Times New Roman" w:hAnsi="Times New Roman" w:cs="Times New Roman"/>
          <w:w w:val="105"/>
          <w:vertAlign w:val="baseline"/>
        </w:rPr>
        <w:t>to</w:t>
      </w:r>
      <w:r>
        <w:rPr>
          <w:rFonts w:hint="default" w:ascii="Times New Roman" w:hAnsi="Times New Roman" w:cs="Times New Roman"/>
          <w:spacing w:val="24"/>
          <w:w w:val="105"/>
          <w:vertAlign w:val="baseline"/>
        </w:rPr>
        <w:t xml:space="preserve"> </w:t>
      </w:r>
      <w:r>
        <w:rPr>
          <w:rFonts w:hint="default" w:ascii="Times New Roman" w:hAnsi="Times New Roman" w:cs="Times New Roman"/>
          <w:w w:val="105"/>
          <w:vertAlign w:val="baseline"/>
        </w:rPr>
        <w:t>the</w:t>
      </w:r>
      <w:r>
        <w:rPr>
          <w:rFonts w:hint="default" w:ascii="Times New Roman" w:hAnsi="Times New Roman" w:cs="Times New Roman"/>
          <w:spacing w:val="24"/>
          <w:w w:val="105"/>
          <w:vertAlign w:val="baseline"/>
        </w:rPr>
        <w:t xml:space="preserve"> </w:t>
      </w:r>
      <w:r>
        <w:rPr>
          <w:rFonts w:hint="default" w:ascii="Times New Roman" w:hAnsi="Times New Roman" w:cs="Times New Roman"/>
          <w:w w:val="105"/>
          <w:vertAlign w:val="baseline"/>
        </w:rPr>
        <w:t>tag.</w:t>
      </w:r>
      <w:r>
        <w:rPr>
          <w:rFonts w:hint="default" w:ascii="Times New Roman" w:hAnsi="Times New Roman" w:cs="Times New Roman"/>
          <w:spacing w:val="24"/>
          <w:w w:val="105"/>
          <w:vertAlign w:val="baseline"/>
        </w:rPr>
        <w:t xml:space="preserve"> </w:t>
      </w:r>
      <w:r>
        <w:rPr>
          <w:rFonts w:hint="default" w:ascii="Times New Roman" w:hAnsi="Times New Roman" w:cs="Times New Roman"/>
          <w:w w:val="105"/>
          <w:vertAlign w:val="baseline"/>
        </w:rPr>
        <w:t>When</w:t>
      </w:r>
      <w:r>
        <w:rPr>
          <w:rFonts w:hint="default" w:ascii="Times New Roman" w:hAnsi="Times New Roman" w:cs="Times New Roman"/>
          <w:spacing w:val="24"/>
          <w:w w:val="105"/>
          <w:vertAlign w:val="baseline"/>
        </w:rPr>
        <w:t xml:space="preserve"> </w:t>
      </w:r>
      <w:r>
        <w:rPr>
          <w:rFonts w:hint="default" w:ascii="Times New Roman" w:hAnsi="Times New Roman" w:cs="Times New Roman"/>
          <w:w w:val="105"/>
          <w:vertAlign w:val="baseline"/>
        </w:rPr>
        <w:t>the</w:t>
      </w:r>
      <w:r>
        <w:rPr>
          <w:rFonts w:hint="default" w:ascii="Times New Roman" w:hAnsi="Times New Roman" w:cs="Times New Roman"/>
          <w:spacing w:val="24"/>
          <w:w w:val="105"/>
          <w:vertAlign w:val="baseline"/>
        </w:rPr>
        <w:t xml:space="preserve"> </w:t>
      </w:r>
      <w:r>
        <w:rPr>
          <w:rFonts w:hint="default" w:ascii="Times New Roman" w:hAnsi="Times New Roman" w:cs="Times New Roman"/>
          <w:w w:val="105"/>
          <w:vertAlign w:val="baseline"/>
        </w:rPr>
        <w:t>tag</w:t>
      </w:r>
      <w:r>
        <w:rPr>
          <w:rFonts w:hint="default" w:ascii="Times New Roman" w:hAnsi="Times New Roman" w:cs="Times New Roman"/>
          <w:spacing w:val="23"/>
          <w:w w:val="105"/>
          <w:vertAlign w:val="baseline"/>
        </w:rPr>
        <w:t xml:space="preserve"> </w:t>
      </w:r>
      <w:r>
        <w:rPr>
          <w:rFonts w:hint="default" w:ascii="Times New Roman" w:hAnsi="Times New Roman" w:cs="Times New Roman"/>
          <w:w w:val="105"/>
          <w:vertAlign w:val="baseline"/>
        </w:rPr>
        <w:t>is</w:t>
      </w:r>
      <w:r>
        <w:rPr>
          <w:rFonts w:hint="default" w:ascii="Times New Roman" w:hAnsi="Times New Roman" w:cs="Times New Roman"/>
          <w:spacing w:val="24"/>
          <w:w w:val="105"/>
          <w:vertAlign w:val="baseline"/>
        </w:rPr>
        <w:t xml:space="preserve"> </w:t>
      </w:r>
      <w:r>
        <w:rPr>
          <w:rFonts w:hint="default" w:ascii="Times New Roman" w:hAnsi="Times New Roman" w:cs="Times New Roman"/>
          <w:w w:val="105"/>
          <w:vertAlign w:val="baseline"/>
        </w:rPr>
        <w:t>on</w:t>
      </w:r>
      <w:r>
        <w:rPr>
          <w:rFonts w:hint="default" w:ascii="Times New Roman" w:hAnsi="Times New Roman" w:cs="Times New Roman"/>
          <w:spacing w:val="24"/>
          <w:w w:val="105"/>
          <w:vertAlign w:val="baseline"/>
        </w:rPr>
        <w:t xml:space="preserve"> </w:t>
      </w:r>
      <w:r>
        <w:rPr>
          <w:rFonts w:hint="default" w:ascii="Times New Roman" w:hAnsi="Times New Roman" w:cs="Times New Roman"/>
          <w:w w:val="105"/>
          <w:vertAlign w:val="baseline"/>
        </w:rPr>
        <w:t xml:space="preserve">state  </w:t>
      </w:r>
      <w:r>
        <w:rPr>
          <w:rFonts w:hint="default" w:ascii="Times New Roman" w:hAnsi="Times New Roman" w:cs="Times New Roman"/>
          <w:i/>
          <w:spacing w:val="4"/>
          <w:w w:val="105"/>
          <w:vertAlign w:val="baseline"/>
        </w:rPr>
        <w:t>I</w:t>
      </w:r>
      <w:r>
        <w:rPr>
          <w:rFonts w:hint="default" w:ascii="Times New Roman" w:hAnsi="Times New Roman" w:cs="Times New Roman"/>
          <w:i/>
          <w:spacing w:val="4"/>
          <w:w w:val="105"/>
          <w:vertAlign w:val="subscript"/>
        </w:rPr>
        <w:t>t</w:t>
      </w:r>
      <w:r>
        <w:rPr>
          <w:rFonts w:hint="default" w:ascii="Times New Roman" w:hAnsi="Times New Roman" w:cs="Times New Roman"/>
          <w:i/>
          <w:spacing w:val="-23"/>
          <w:w w:val="105"/>
          <w:vertAlign w:val="baseline"/>
        </w:rPr>
        <w:t xml:space="preserve"> </w:t>
      </w:r>
      <w:r>
        <w:rPr>
          <w:rFonts w:hint="default" w:ascii="Times New Roman" w:hAnsi="Times New Roman" w:cs="Times New Roman"/>
          <w:w w:val="105"/>
          <w:vertAlign w:val="baseline"/>
        </w:rPr>
        <w:t>,</w:t>
      </w:r>
      <w:r>
        <w:rPr>
          <w:rFonts w:hint="default" w:ascii="Times New Roman" w:hAnsi="Times New Roman" w:cs="Times New Roman"/>
          <w:spacing w:val="24"/>
          <w:w w:val="105"/>
          <w:vertAlign w:val="baseline"/>
        </w:rPr>
        <w:t xml:space="preserve"> </w:t>
      </w:r>
      <w:r>
        <w:rPr>
          <w:rFonts w:hint="default" w:ascii="Times New Roman" w:hAnsi="Times New Roman" w:cs="Times New Roman"/>
          <w:b/>
          <w:w w:val="105"/>
          <w:vertAlign w:val="baseline"/>
        </w:rPr>
        <w:t>SST</w:t>
      </w:r>
      <w:r>
        <w:rPr>
          <w:rFonts w:hint="default" w:ascii="Times New Roman" w:hAnsi="Times New Roman" w:cs="Times New Roman"/>
          <w:b/>
          <w:spacing w:val="24"/>
          <w:w w:val="105"/>
          <w:vertAlign w:val="baseline"/>
        </w:rPr>
        <w:t xml:space="preserve"> </w:t>
      </w:r>
      <w:r>
        <w:rPr>
          <w:rFonts w:hint="default" w:ascii="Times New Roman" w:hAnsi="Times New Roman" w:cs="Times New Roman"/>
          <w:w w:val="105"/>
          <w:vertAlign w:val="baseline"/>
        </w:rPr>
        <w:t>(</w:t>
      </w:r>
      <w:r>
        <w:rPr>
          <w:rFonts w:hint="default" w:ascii="Times New Roman" w:hAnsi="Times New Roman" w:cs="Times New Roman"/>
          <w:i/>
          <w:w w:val="105"/>
          <w:vertAlign w:val="baseline"/>
        </w:rPr>
        <w:t>m</w:t>
      </w:r>
      <w:r>
        <w:rPr>
          <w:rFonts w:hint="default" w:ascii="Times New Roman" w:hAnsi="Times New Roman" w:cs="Times New Roman"/>
          <w:w w:val="105"/>
          <w:vertAlign w:val="baseline"/>
        </w:rPr>
        <w:t>)</w:t>
      </w:r>
      <w:r>
        <w:rPr>
          <w:rFonts w:hint="default" w:ascii="Times New Roman" w:hAnsi="Times New Roman" w:cs="Times New Roman"/>
          <w:spacing w:val="23"/>
          <w:w w:val="105"/>
          <w:vertAlign w:val="baseline"/>
        </w:rPr>
        <w:t xml:space="preserve"> </w:t>
      </w:r>
      <w:r>
        <w:rPr>
          <w:rFonts w:hint="default" w:ascii="Times New Roman" w:hAnsi="Times New Roman" w:cs="Times New Roman"/>
          <w:w w:val="105"/>
          <w:vertAlign w:val="baseline"/>
        </w:rPr>
        <w:t>results</w:t>
      </w:r>
    </w:p>
    <w:p>
      <w:pPr>
        <w:spacing w:before="0" w:line="104" w:lineRule="exact"/>
        <w:ind w:left="117" w:right="0" w:firstLine="0"/>
        <w:jc w:val="left"/>
        <w:rPr>
          <w:rFonts w:hint="default" w:ascii="Times New Roman" w:hAnsi="Times New Roman" w:cs="Times New Roman"/>
          <w:sz w:val="16"/>
        </w:rPr>
      </w:pPr>
      <w:r>
        <w:rPr>
          <w:rFonts w:hint="default" w:ascii="Times New Roman" w:hAnsi="Times New Roman" w:cs="Times New Roman"/>
          <w:w w:val="110"/>
          <w:sz w:val="16"/>
        </w:rPr>
        <w:t xml:space="preserve">in a state transition </w:t>
      </w:r>
      <w:r>
        <w:rPr>
          <w:rFonts w:hint="default" w:ascii="Times New Roman" w:hAnsi="Times New Roman" w:cs="Times New Roman"/>
          <w:i/>
          <w:w w:val="105"/>
          <w:sz w:val="16"/>
        </w:rPr>
        <w:t>R</w:t>
      </w:r>
      <w:r>
        <w:rPr>
          <w:rFonts w:hint="default" w:ascii="Times New Roman" w:hAnsi="Times New Roman" w:cs="Times New Roman"/>
          <w:i/>
          <w:w w:val="105"/>
          <w:sz w:val="16"/>
          <w:vertAlign w:val="subscript"/>
        </w:rPr>
        <w:t>T</w:t>
      </w:r>
      <w:r>
        <w:rPr>
          <w:rFonts w:hint="default" w:ascii="Times New Roman" w:hAnsi="Times New Roman" w:cs="Times New Roman"/>
          <w:i/>
          <w:w w:val="105"/>
          <w:sz w:val="16"/>
          <w:vertAlign w:val="baseline"/>
        </w:rPr>
        <w:t xml:space="preserve"> </w:t>
      </w:r>
      <w:r>
        <w:rPr>
          <w:rFonts w:hint="default" w:ascii="Times New Roman" w:hAnsi="Times New Roman" w:cs="Times New Roman"/>
          <w:i/>
          <w:w w:val="110"/>
          <w:sz w:val="17"/>
          <w:vertAlign w:val="baseline"/>
        </w:rPr>
        <w:t>(</w:t>
      </w:r>
      <w:r>
        <w:rPr>
          <w:rFonts w:hint="default" w:ascii="Times New Roman" w:hAnsi="Times New Roman" w:cs="Times New Roman"/>
          <w:i/>
          <w:w w:val="110"/>
          <w:sz w:val="16"/>
          <w:vertAlign w:val="baseline"/>
        </w:rPr>
        <w:t>I</w:t>
      </w:r>
      <w:r>
        <w:rPr>
          <w:rFonts w:hint="default" w:ascii="Times New Roman" w:hAnsi="Times New Roman" w:cs="Times New Roman"/>
          <w:i/>
          <w:w w:val="110"/>
          <w:sz w:val="16"/>
          <w:vertAlign w:val="subscript"/>
        </w:rPr>
        <w:t>t</w:t>
      </w:r>
      <w:r>
        <w:rPr>
          <w:rFonts w:hint="default" w:ascii="Times New Roman" w:hAnsi="Times New Roman" w:cs="Times New Roman"/>
          <w:i/>
          <w:w w:val="110"/>
          <w:sz w:val="16"/>
          <w:vertAlign w:val="baseline"/>
        </w:rPr>
        <w:t xml:space="preserve"> </w:t>
      </w:r>
      <w:r>
        <w:rPr>
          <w:rFonts w:hint="default" w:ascii="Times New Roman" w:hAnsi="Times New Roman" w:cs="Times New Roman"/>
          <w:i/>
          <w:w w:val="110"/>
          <w:sz w:val="17"/>
          <w:vertAlign w:val="baseline"/>
        </w:rPr>
        <w:t xml:space="preserve">, </w:t>
      </w:r>
      <w:r>
        <w:rPr>
          <w:rFonts w:hint="default" w:ascii="Times New Roman" w:hAnsi="Times New Roman" w:cs="Times New Roman"/>
          <w:i/>
          <w:w w:val="110"/>
          <w:sz w:val="16"/>
          <w:vertAlign w:val="baseline"/>
        </w:rPr>
        <w:t>s</w:t>
      </w:r>
      <w:r>
        <w:rPr>
          <w:rFonts w:hint="default" w:ascii="Times New Roman" w:hAnsi="Times New Roman" w:cs="Times New Roman"/>
          <w:i/>
          <w:w w:val="110"/>
          <w:position w:val="7"/>
          <w:sz w:val="12"/>
          <w:vertAlign w:val="baseline"/>
        </w:rPr>
        <w:t xml:space="preserve">t </w:t>
      </w:r>
      <w:r>
        <w:rPr>
          <w:rFonts w:hint="default" w:ascii="Times New Roman" w:hAnsi="Times New Roman" w:cs="Times New Roman"/>
          <w:i/>
          <w:w w:val="110"/>
          <w:sz w:val="17"/>
          <w:vertAlign w:val="baseline"/>
        </w:rPr>
        <w:t xml:space="preserve">) </w:t>
      </w:r>
      <w:r>
        <w:rPr>
          <w:rFonts w:hint="default" w:ascii="Times New Roman" w:hAnsi="Times New Roman" w:cs="Times New Roman"/>
          <w:w w:val="110"/>
          <w:sz w:val="16"/>
          <w:vertAlign w:val="baseline"/>
        </w:rPr>
        <w:t xml:space="preserve">from </w:t>
      </w:r>
      <w:r>
        <w:rPr>
          <w:rFonts w:hint="default" w:ascii="Times New Roman" w:hAnsi="Times New Roman" w:cs="Times New Roman"/>
          <w:i/>
          <w:w w:val="105"/>
          <w:sz w:val="16"/>
          <w:vertAlign w:val="baseline"/>
        </w:rPr>
        <w:t>I</w:t>
      </w:r>
      <w:r>
        <w:rPr>
          <w:rFonts w:hint="default" w:ascii="Times New Roman" w:hAnsi="Times New Roman" w:cs="Times New Roman"/>
          <w:i/>
          <w:w w:val="105"/>
          <w:sz w:val="16"/>
          <w:vertAlign w:val="subscript"/>
        </w:rPr>
        <w:t>t</w:t>
      </w:r>
      <w:r>
        <w:rPr>
          <w:rFonts w:hint="default" w:ascii="Times New Roman" w:hAnsi="Times New Roman" w:cs="Times New Roman"/>
          <w:i/>
          <w:w w:val="105"/>
          <w:sz w:val="16"/>
          <w:vertAlign w:val="baseline"/>
        </w:rPr>
        <w:t xml:space="preserve"> </w:t>
      </w:r>
      <w:r>
        <w:rPr>
          <w:rFonts w:hint="default" w:ascii="Times New Roman" w:hAnsi="Times New Roman" w:cs="Times New Roman"/>
          <w:w w:val="110"/>
          <w:sz w:val="16"/>
          <w:vertAlign w:val="baseline"/>
        </w:rPr>
        <w:t xml:space="preserve">to </w:t>
      </w:r>
      <w:r>
        <w:rPr>
          <w:rFonts w:hint="default" w:ascii="Times New Roman" w:hAnsi="Times New Roman" w:cs="Times New Roman"/>
          <w:i/>
          <w:w w:val="110"/>
          <w:sz w:val="16"/>
          <w:vertAlign w:val="baseline"/>
        </w:rPr>
        <w:t>s</w:t>
      </w:r>
      <w:r>
        <w:rPr>
          <w:rFonts w:hint="default" w:ascii="Times New Roman" w:hAnsi="Times New Roman" w:cs="Times New Roman"/>
          <w:i/>
          <w:w w:val="110"/>
          <w:position w:val="7"/>
          <w:sz w:val="12"/>
          <w:vertAlign w:val="baseline"/>
        </w:rPr>
        <w:t xml:space="preserve">t </w:t>
      </w:r>
      <w:r>
        <w:rPr>
          <w:rFonts w:hint="default" w:ascii="Times New Roman" w:hAnsi="Times New Roman" w:cs="Times New Roman"/>
          <w:w w:val="110"/>
          <w:sz w:val="16"/>
          <w:vertAlign w:val="baseline"/>
        </w:rPr>
        <w:t xml:space="preserve">on the tag. Upon reaching </w:t>
      </w:r>
      <w:r>
        <w:rPr>
          <w:rFonts w:hint="default" w:ascii="Times New Roman" w:hAnsi="Times New Roman" w:cs="Times New Roman"/>
          <w:i/>
          <w:w w:val="110"/>
          <w:sz w:val="16"/>
          <w:vertAlign w:val="baseline"/>
        </w:rPr>
        <w:t>s</w:t>
      </w:r>
      <w:r>
        <w:rPr>
          <w:rFonts w:hint="default" w:ascii="Times New Roman" w:hAnsi="Times New Roman" w:cs="Times New Roman"/>
          <w:i/>
          <w:w w:val="110"/>
          <w:position w:val="7"/>
          <w:sz w:val="12"/>
          <w:vertAlign w:val="baseline"/>
        </w:rPr>
        <w:t xml:space="preserve">t </w:t>
      </w:r>
      <w:r>
        <w:rPr>
          <w:rFonts w:hint="default" w:ascii="Times New Roman" w:hAnsi="Times New Roman" w:cs="Times New Roman"/>
          <w:w w:val="110"/>
          <w:sz w:val="16"/>
          <w:vertAlign w:val="baseline"/>
        </w:rPr>
        <w:t xml:space="preserve">, the tag returns a response </w:t>
      </w:r>
      <w:r>
        <w:rPr>
          <w:rFonts w:hint="default" w:ascii="Times New Roman" w:hAnsi="Times New Roman" w:cs="Times New Roman"/>
          <w:i/>
          <w:w w:val="105"/>
          <w:sz w:val="16"/>
          <w:vertAlign w:val="baseline"/>
        </w:rPr>
        <w:t xml:space="preserve">F </w:t>
      </w:r>
      <w:r>
        <w:rPr>
          <w:rFonts w:hint="default" w:ascii="Times New Roman" w:hAnsi="Times New Roman" w:cs="Times New Roman"/>
          <w:i/>
          <w:w w:val="110"/>
          <w:sz w:val="17"/>
          <w:vertAlign w:val="baseline"/>
        </w:rPr>
        <w:t>(</w:t>
      </w:r>
      <w:r>
        <w:rPr>
          <w:rFonts w:hint="default" w:ascii="Times New Roman" w:hAnsi="Times New Roman" w:cs="Times New Roman"/>
          <w:i/>
          <w:w w:val="110"/>
          <w:sz w:val="16"/>
          <w:vertAlign w:val="baseline"/>
        </w:rPr>
        <w:t>K</w:t>
      </w:r>
      <w:r>
        <w:rPr>
          <w:rFonts w:hint="default" w:ascii="Times New Roman" w:hAnsi="Times New Roman" w:cs="Times New Roman"/>
          <w:i/>
          <w:w w:val="110"/>
          <w:sz w:val="17"/>
          <w:vertAlign w:val="baseline"/>
        </w:rPr>
        <w:t xml:space="preserve">) </w:t>
      </w:r>
      <w:r>
        <w:rPr>
          <w:rFonts w:hint="default" w:ascii="Times New Roman" w:hAnsi="Times New Roman" w:cs="Times New Roman"/>
          <w:w w:val="110"/>
          <w:sz w:val="16"/>
          <w:vertAlign w:val="baseline"/>
        </w:rPr>
        <w:t>and updates its</w:t>
      </w:r>
    </w:p>
    <w:p>
      <w:pPr>
        <w:tabs>
          <w:tab w:val="left" w:pos="3338"/>
          <w:tab w:val="left" w:pos="5594"/>
        </w:tabs>
        <w:spacing w:before="5" w:line="106" w:lineRule="exact"/>
        <w:ind w:left="2229" w:right="0" w:firstLine="0"/>
        <w:jc w:val="left"/>
        <w:rPr>
          <w:rFonts w:hint="default" w:ascii="Times New Roman" w:hAnsi="Times New Roman" w:cs="Times New Roman"/>
          <w:sz w:val="12"/>
        </w:rPr>
      </w:pPr>
      <w:r>
        <w:rPr>
          <w:rFonts w:hint="default" w:ascii="Times New Roman" w:hAnsi="Times New Roman" w:cs="Times New Roman"/>
          <w:w w:val="105"/>
          <w:sz w:val="12"/>
        </w:rPr>
        <w:t>1</w:t>
      </w:r>
      <w:r>
        <w:rPr>
          <w:rFonts w:hint="default" w:ascii="Times New Roman" w:hAnsi="Times New Roman" w:cs="Times New Roman"/>
          <w:w w:val="105"/>
          <w:sz w:val="12"/>
        </w:rPr>
        <w:tab/>
      </w:r>
      <w:r>
        <w:rPr>
          <w:rFonts w:hint="default" w:ascii="Times New Roman" w:hAnsi="Times New Roman" w:cs="Times New Roman"/>
          <w:w w:val="105"/>
          <w:sz w:val="12"/>
        </w:rPr>
        <w:t>1</w:t>
      </w:r>
      <w:r>
        <w:rPr>
          <w:rFonts w:hint="default" w:ascii="Times New Roman" w:hAnsi="Times New Roman" w:cs="Times New Roman"/>
          <w:w w:val="105"/>
          <w:sz w:val="12"/>
        </w:rPr>
        <w:tab/>
      </w:r>
      <w:r>
        <w:rPr>
          <w:rFonts w:hint="default" w:ascii="Times New Roman" w:hAnsi="Times New Roman" w:cs="Times New Roman"/>
          <w:w w:val="105"/>
          <w:sz w:val="12"/>
        </w:rPr>
        <w:t>1</w:t>
      </w:r>
    </w:p>
    <w:p>
      <w:pPr>
        <w:pStyle w:val="5"/>
        <w:spacing w:line="232" w:lineRule="exact"/>
        <w:ind w:left="117"/>
        <w:rPr>
          <w:rFonts w:hint="default" w:ascii="Times New Roman" w:hAnsi="Times New Roman" w:cs="Times New Roman"/>
        </w:rPr>
      </w:pPr>
      <w:r>
        <w:rPr>
          <w:rFonts w:hint="default" w:ascii="Times New Roman" w:hAnsi="Times New Roman" w:cs="Times New Roman"/>
        </w:rPr>
        <w:pict>
          <v:shape id="_x0000_s1124" o:spid="_x0000_s1124" o:spt="202" type="#_x0000_t202" style="position:absolute;left:0pt;margin-left:416.75pt;margin-top:6.15pt;height:7.5pt;width:3.55pt;mso-position-horizontal-relative:page;z-index:-39936;mso-width-relative:page;mso-height-relative:page;" filled="f" stroked="f" coordsize="21600,21600">
            <v:path/>
            <v:fill on="f" focussize="0,0"/>
            <v:stroke on="f" joinstyle="miter"/>
            <v:imagedata o:title=""/>
            <o:lock v:ext="edit"/>
            <v:textbox inset="0mm,0mm,0mm,0mm">
              <w:txbxContent>
                <w:p>
                  <w:pPr>
                    <w:spacing w:before="5"/>
                    <w:ind w:left="0" w:right="0" w:firstLine="0"/>
                    <w:jc w:val="left"/>
                    <w:rPr>
                      <w:sz w:val="12"/>
                    </w:rPr>
                  </w:pPr>
                  <w:r>
                    <w:rPr>
                      <w:w w:val="105"/>
                      <w:sz w:val="12"/>
                    </w:rPr>
                    <w:t>1</w:t>
                  </w:r>
                </w:p>
              </w:txbxContent>
            </v:textbox>
          </v:shape>
        </w:pict>
      </w:r>
      <w:r>
        <w:rPr>
          <w:rFonts w:hint="default" w:ascii="Times New Roman" w:hAnsi="Times New Roman" w:cs="Times New Roman"/>
        </w:rPr>
        <w:pict>
          <v:shape id="_x0000_s1125" o:spid="_x0000_s1125" o:spt="202" type="#_x0000_t202" style="position:absolute;left:0pt;margin-left:438.95pt;margin-top:6.15pt;height:7.5pt;width:3.55pt;mso-position-horizontal-relative:page;z-index:-39936;mso-width-relative:page;mso-height-relative:page;" filled="f" stroked="f" coordsize="21600,21600">
            <v:path/>
            <v:fill on="f" focussize="0,0"/>
            <v:stroke on="f" joinstyle="miter"/>
            <v:imagedata o:title=""/>
            <o:lock v:ext="edit"/>
            <v:textbox inset="0mm,0mm,0mm,0mm">
              <w:txbxContent>
                <w:p>
                  <w:pPr>
                    <w:spacing w:before="5"/>
                    <w:ind w:left="0" w:right="0" w:firstLine="0"/>
                    <w:jc w:val="left"/>
                    <w:rPr>
                      <w:sz w:val="12"/>
                    </w:rPr>
                  </w:pPr>
                  <w:r>
                    <w:rPr>
                      <w:w w:val="105"/>
                      <w:sz w:val="12"/>
                    </w:rPr>
                    <w:t>2</w:t>
                  </w:r>
                </w:p>
              </w:txbxContent>
            </v:textbox>
          </v:shape>
        </w:pict>
      </w:r>
      <w:r>
        <w:rPr>
          <w:rFonts w:hint="default" w:ascii="Times New Roman" w:hAnsi="Times New Roman" w:cs="Times New Roman"/>
          <w:w w:val="105"/>
        </w:rPr>
        <w:t xml:space="preserve">Internal  State  to  </w:t>
      </w:r>
      <w:r>
        <w:rPr>
          <w:rFonts w:hint="default" w:ascii="Times New Roman" w:hAnsi="Times New Roman" w:cs="Times New Roman"/>
          <w:i/>
          <w:w w:val="105"/>
        </w:rPr>
        <w:t xml:space="preserve">H </w:t>
      </w:r>
      <w:r>
        <w:rPr>
          <w:rFonts w:hint="default" w:ascii="Times New Roman" w:hAnsi="Times New Roman" w:cs="Times New Roman"/>
          <w:spacing w:val="8"/>
          <w:w w:val="105"/>
          <w:position w:val="6"/>
          <w:sz w:val="12"/>
        </w:rPr>
        <w:t>1</w:t>
      </w:r>
      <w:r>
        <w:rPr>
          <w:rFonts w:hint="default" w:ascii="Times New Roman" w:hAnsi="Times New Roman" w:cs="Times New Roman"/>
          <w:i/>
          <w:spacing w:val="8"/>
          <w:w w:val="105"/>
          <w:sz w:val="17"/>
        </w:rPr>
        <w:t>(</w:t>
      </w:r>
      <w:r>
        <w:rPr>
          <w:rFonts w:hint="default" w:ascii="Times New Roman" w:hAnsi="Times New Roman" w:cs="Times New Roman"/>
          <w:i/>
          <w:spacing w:val="8"/>
          <w:w w:val="105"/>
        </w:rPr>
        <w:t>K</w:t>
      </w:r>
      <w:r>
        <w:rPr>
          <w:rFonts w:hint="default" w:ascii="Times New Roman" w:hAnsi="Times New Roman" w:cs="Times New Roman"/>
          <w:i/>
          <w:spacing w:val="8"/>
          <w:w w:val="105"/>
          <w:sz w:val="17"/>
        </w:rPr>
        <w:t>)</w:t>
      </w:r>
      <w:r>
        <w:rPr>
          <w:rFonts w:hint="default" w:ascii="Times New Roman" w:hAnsi="Times New Roman" w:cs="Times New Roman"/>
          <w:spacing w:val="8"/>
          <w:w w:val="105"/>
        </w:rPr>
        <w:t xml:space="preserve">. </w:t>
      </w:r>
      <w:r>
        <w:rPr>
          <w:rFonts w:hint="default" w:ascii="Times New Roman" w:hAnsi="Times New Roman" w:cs="Times New Roman"/>
          <w:w w:val="105"/>
        </w:rPr>
        <w:t xml:space="preserve">Once  </w:t>
      </w:r>
      <w:r>
        <w:rPr>
          <w:rFonts w:hint="default" w:ascii="Times New Roman" w:hAnsi="Times New Roman" w:cs="Times New Roman"/>
          <w:i/>
          <w:w w:val="105"/>
          <w:sz w:val="18"/>
        </w:rPr>
        <w:t xml:space="preserve">A </w:t>
      </w:r>
      <w:r>
        <w:rPr>
          <w:rFonts w:hint="default" w:ascii="Times New Roman" w:hAnsi="Times New Roman" w:cs="Times New Roman"/>
          <w:w w:val="105"/>
        </w:rPr>
        <w:t xml:space="preserve">execute  </w:t>
      </w:r>
      <w:r>
        <w:rPr>
          <w:rFonts w:hint="default" w:ascii="Times New Roman" w:hAnsi="Times New Roman" w:cs="Times New Roman"/>
          <w:b/>
          <w:w w:val="105"/>
        </w:rPr>
        <w:t xml:space="preserve">SST  </w:t>
      </w:r>
      <w:r>
        <w:rPr>
          <w:rFonts w:hint="default" w:ascii="Times New Roman" w:hAnsi="Times New Roman" w:cs="Times New Roman"/>
          <w:w w:val="105"/>
        </w:rPr>
        <w:t>(</w:t>
      </w:r>
      <w:r>
        <w:rPr>
          <w:rFonts w:hint="default" w:ascii="Times New Roman" w:hAnsi="Times New Roman" w:cs="Times New Roman"/>
          <w:i/>
          <w:w w:val="105"/>
        </w:rPr>
        <w:t>m</w:t>
      </w:r>
      <w:r>
        <w:rPr>
          <w:rFonts w:hint="default" w:ascii="Times New Roman" w:hAnsi="Times New Roman" w:cs="Times New Roman"/>
          <w:w w:val="105"/>
        </w:rPr>
        <w:t xml:space="preserve">)  again,  the  tag  is  forced  to  transit  its  state  from  </w:t>
      </w:r>
      <w:r>
        <w:rPr>
          <w:rFonts w:hint="default" w:ascii="Times New Roman" w:hAnsi="Times New Roman" w:cs="Times New Roman"/>
          <w:i/>
          <w:w w:val="105"/>
        </w:rPr>
        <w:t>s</w:t>
      </w:r>
      <w:r>
        <w:rPr>
          <w:rFonts w:hint="default" w:ascii="Times New Roman" w:hAnsi="Times New Roman" w:cs="Times New Roman"/>
          <w:i/>
          <w:w w:val="105"/>
          <w:position w:val="7"/>
          <w:sz w:val="12"/>
        </w:rPr>
        <w:t xml:space="preserve">t    </w:t>
      </w:r>
      <w:r>
        <w:rPr>
          <w:rFonts w:hint="default" w:ascii="Times New Roman" w:hAnsi="Times New Roman" w:cs="Times New Roman"/>
          <w:w w:val="105"/>
        </w:rPr>
        <w:t xml:space="preserve">to  </w:t>
      </w:r>
      <w:r>
        <w:rPr>
          <w:rFonts w:hint="default" w:ascii="Times New Roman" w:hAnsi="Times New Roman" w:cs="Times New Roman"/>
          <w:i/>
          <w:w w:val="105"/>
        </w:rPr>
        <w:t>s</w:t>
      </w:r>
      <w:r>
        <w:rPr>
          <w:rFonts w:hint="default" w:ascii="Times New Roman" w:hAnsi="Times New Roman" w:cs="Times New Roman"/>
          <w:i/>
          <w:w w:val="105"/>
          <w:position w:val="7"/>
          <w:sz w:val="12"/>
        </w:rPr>
        <w:t xml:space="preserve">t </w:t>
      </w:r>
      <w:r>
        <w:rPr>
          <w:rFonts w:hint="default" w:ascii="Times New Roman" w:hAnsi="Times New Roman" w:cs="Times New Roman"/>
          <w:w w:val="105"/>
        </w:rPr>
        <w:t>.  Upon</w:t>
      </w:r>
      <w:r>
        <w:rPr>
          <w:rFonts w:hint="default" w:ascii="Times New Roman" w:hAnsi="Times New Roman" w:cs="Times New Roman"/>
          <w:spacing w:val="1"/>
          <w:w w:val="105"/>
        </w:rPr>
        <w:t xml:space="preserve"> </w:t>
      </w:r>
      <w:r>
        <w:rPr>
          <w:rFonts w:hint="default" w:ascii="Times New Roman" w:hAnsi="Times New Roman" w:cs="Times New Roman"/>
          <w:w w:val="105"/>
        </w:rPr>
        <w:t>reaching</w:t>
      </w:r>
    </w:p>
    <w:p>
      <w:pPr>
        <w:pStyle w:val="5"/>
        <w:spacing w:line="125" w:lineRule="exact"/>
        <w:ind w:left="120"/>
        <w:rPr>
          <w:rFonts w:hint="default" w:ascii="Times New Roman" w:hAnsi="Times New Roman" w:cs="Times New Roman"/>
        </w:rPr>
      </w:pPr>
      <w:r>
        <w:rPr>
          <w:rFonts w:hint="default" w:ascii="Times New Roman" w:hAnsi="Times New Roman" w:cs="Times New Roman"/>
          <w:i/>
          <w:w w:val="105"/>
        </w:rPr>
        <w:t>s</w:t>
      </w:r>
      <w:r>
        <w:rPr>
          <w:rFonts w:hint="default" w:ascii="Times New Roman" w:hAnsi="Times New Roman" w:cs="Times New Roman"/>
          <w:i/>
          <w:w w:val="105"/>
          <w:position w:val="7"/>
          <w:sz w:val="12"/>
        </w:rPr>
        <w:t xml:space="preserve">t </w:t>
      </w:r>
      <w:r>
        <w:rPr>
          <w:rFonts w:hint="default" w:ascii="Times New Roman" w:hAnsi="Times New Roman" w:cs="Times New Roman"/>
          <w:w w:val="105"/>
        </w:rPr>
        <w:t xml:space="preserve">,  the  tag  returns  a  response  </w:t>
      </w:r>
      <w:r>
        <w:rPr>
          <w:rFonts w:hint="default" w:ascii="Times New Roman" w:hAnsi="Times New Roman" w:cs="Times New Roman"/>
          <w:i/>
          <w:w w:val="105"/>
        </w:rPr>
        <w:t xml:space="preserve">F </w:t>
      </w:r>
      <w:r>
        <w:rPr>
          <w:rFonts w:hint="default" w:ascii="Times New Roman" w:hAnsi="Times New Roman" w:cs="Times New Roman"/>
          <w:i/>
          <w:spacing w:val="5"/>
          <w:w w:val="105"/>
          <w:sz w:val="17"/>
        </w:rPr>
        <w:t>(</w:t>
      </w:r>
      <w:r>
        <w:rPr>
          <w:rFonts w:hint="default" w:ascii="Times New Roman" w:hAnsi="Times New Roman" w:cs="Times New Roman"/>
          <w:i/>
          <w:spacing w:val="5"/>
          <w:w w:val="105"/>
        </w:rPr>
        <w:t xml:space="preserve">H </w:t>
      </w:r>
      <w:r>
        <w:rPr>
          <w:rFonts w:hint="default" w:ascii="Times New Roman" w:hAnsi="Times New Roman" w:cs="Times New Roman"/>
          <w:spacing w:val="6"/>
          <w:w w:val="105"/>
          <w:position w:val="6"/>
          <w:sz w:val="12"/>
        </w:rPr>
        <w:t>1</w:t>
      </w:r>
      <w:r>
        <w:rPr>
          <w:rFonts w:hint="default" w:ascii="Times New Roman" w:hAnsi="Times New Roman" w:cs="Times New Roman"/>
          <w:i/>
          <w:spacing w:val="6"/>
          <w:w w:val="105"/>
          <w:sz w:val="17"/>
        </w:rPr>
        <w:t>(</w:t>
      </w:r>
      <w:r>
        <w:rPr>
          <w:rFonts w:hint="default" w:ascii="Times New Roman" w:hAnsi="Times New Roman" w:cs="Times New Roman"/>
          <w:i/>
          <w:spacing w:val="6"/>
          <w:w w:val="105"/>
        </w:rPr>
        <w:t xml:space="preserve">K </w:t>
      </w:r>
      <w:r>
        <w:rPr>
          <w:rFonts w:hint="default" w:ascii="Times New Roman" w:hAnsi="Times New Roman" w:cs="Times New Roman"/>
          <w:i/>
          <w:w w:val="105"/>
          <w:sz w:val="17"/>
        </w:rPr>
        <w:t xml:space="preserve">))  </w:t>
      </w:r>
      <w:r>
        <w:rPr>
          <w:rFonts w:hint="default" w:ascii="Times New Roman" w:hAnsi="Times New Roman" w:cs="Times New Roman"/>
          <w:w w:val="105"/>
        </w:rPr>
        <w:t xml:space="preserve">and  then  updates  the  Internal  State  to  </w:t>
      </w:r>
      <w:r>
        <w:rPr>
          <w:rFonts w:hint="default" w:ascii="Times New Roman" w:hAnsi="Times New Roman" w:cs="Times New Roman"/>
          <w:i/>
          <w:w w:val="105"/>
        </w:rPr>
        <w:t xml:space="preserve">H </w:t>
      </w:r>
      <w:r>
        <w:rPr>
          <w:rFonts w:hint="default" w:ascii="Times New Roman" w:hAnsi="Times New Roman" w:cs="Times New Roman"/>
          <w:spacing w:val="8"/>
          <w:w w:val="105"/>
          <w:position w:val="6"/>
          <w:sz w:val="12"/>
        </w:rPr>
        <w:t>2</w:t>
      </w:r>
      <w:r>
        <w:rPr>
          <w:rFonts w:hint="default" w:ascii="Times New Roman" w:hAnsi="Times New Roman" w:cs="Times New Roman"/>
          <w:i/>
          <w:spacing w:val="8"/>
          <w:w w:val="105"/>
          <w:sz w:val="17"/>
        </w:rPr>
        <w:t>(</w:t>
      </w:r>
      <w:r>
        <w:rPr>
          <w:rFonts w:hint="default" w:ascii="Times New Roman" w:hAnsi="Times New Roman" w:cs="Times New Roman"/>
          <w:i/>
          <w:spacing w:val="8"/>
          <w:w w:val="105"/>
        </w:rPr>
        <w:t>K</w:t>
      </w:r>
      <w:r>
        <w:rPr>
          <w:rFonts w:hint="default" w:ascii="Times New Roman" w:hAnsi="Times New Roman" w:cs="Times New Roman"/>
          <w:i/>
          <w:spacing w:val="8"/>
          <w:w w:val="105"/>
          <w:sz w:val="17"/>
        </w:rPr>
        <w:t>)</w:t>
      </w:r>
      <w:r>
        <w:rPr>
          <w:rFonts w:hint="default" w:ascii="Times New Roman" w:hAnsi="Times New Roman" w:cs="Times New Roman"/>
          <w:spacing w:val="8"/>
          <w:w w:val="105"/>
        </w:rPr>
        <w:t xml:space="preserve">. </w:t>
      </w:r>
      <w:r>
        <w:rPr>
          <w:rFonts w:hint="default" w:ascii="Times New Roman" w:hAnsi="Times New Roman" w:cs="Times New Roman"/>
          <w:w w:val="105"/>
        </w:rPr>
        <w:t xml:space="preserve">When  a  tag  reaches  the  state  </w:t>
      </w:r>
      <w:r>
        <w:rPr>
          <w:rFonts w:hint="default" w:ascii="Times New Roman" w:hAnsi="Times New Roman" w:cs="Times New Roman"/>
          <w:i/>
          <w:w w:val="105"/>
        </w:rPr>
        <w:t>s</w:t>
      </w:r>
      <w:r>
        <w:rPr>
          <w:rFonts w:hint="default" w:ascii="Times New Roman" w:hAnsi="Times New Roman" w:cs="Times New Roman"/>
          <w:i/>
          <w:w w:val="105"/>
          <w:position w:val="7"/>
          <w:sz w:val="12"/>
        </w:rPr>
        <w:t>t</w:t>
      </w:r>
      <w:r>
        <w:rPr>
          <w:rFonts w:hint="default" w:ascii="Times New Roman" w:hAnsi="Times New Roman" w:cs="Times New Roman"/>
          <w:i/>
          <w:spacing w:val="-5"/>
          <w:w w:val="105"/>
          <w:position w:val="7"/>
          <w:sz w:val="12"/>
        </w:rPr>
        <w:t xml:space="preserve"> </w:t>
      </w:r>
      <w:r>
        <w:rPr>
          <w:rFonts w:hint="default" w:ascii="Times New Roman" w:hAnsi="Times New Roman" w:cs="Times New Roman"/>
          <w:w w:val="105"/>
        </w:rPr>
        <w:t>,</w:t>
      </w:r>
    </w:p>
    <w:p>
      <w:pPr>
        <w:pStyle w:val="10"/>
        <w:numPr>
          <w:ilvl w:val="0"/>
          <w:numId w:val="11"/>
        </w:numPr>
        <w:tabs>
          <w:tab w:val="left" w:pos="3839"/>
          <w:tab w:val="left" w:pos="3840"/>
          <w:tab w:val="left" w:pos="8533"/>
          <w:tab w:val="right" w:pos="9392"/>
        </w:tabs>
        <w:spacing w:before="0" w:after="0" w:line="111" w:lineRule="exact"/>
        <w:ind w:left="3839" w:right="0" w:hanging="3651"/>
        <w:jc w:val="left"/>
        <w:rPr>
          <w:rFonts w:hint="default" w:ascii="Times New Roman" w:hAnsi="Times New Roman" w:cs="Times New Roman"/>
          <w:sz w:val="12"/>
        </w:rPr>
      </w:pPr>
      <w:r>
        <w:rPr>
          <w:rFonts w:hint="default" w:ascii="Times New Roman" w:hAnsi="Times New Roman" w:cs="Times New Roman"/>
          <w:i/>
          <w:w w:val="105"/>
          <w:sz w:val="12"/>
        </w:rPr>
        <w:t xml:space="preserve">t     </w:t>
      </w:r>
      <w:r>
        <w:rPr>
          <w:rFonts w:hint="default" w:ascii="Times New Roman" w:hAnsi="Times New Roman" w:cs="Times New Roman"/>
          <w:i/>
          <w:spacing w:val="3"/>
          <w:w w:val="105"/>
          <w:sz w:val="12"/>
        </w:rPr>
        <w:t xml:space="preserve"> </w:t>
      </w:r>
      <w:r>
        <w:rPr>
          <w:rFonts w:hint="default" w:ascii="Times New Roman" w:hAnsi="Times New Roman" w:cs="Times New Roman"/>
          <w:i/>
          <w:w w:val="105"/>
          <w:sz w:val="12"/>
        </w:rPr>
        <w:t>t</w:t>
      </w:r>
      <w:r>
        <w:rPr>
          <w:rFonts w:hint="default" w:ascii="Times New Roman" w:hAnsi="Times New Roman" w:cs="Times New Roman"/>
          <w:i/>
          <w:w w:val="105"/>
          <w:sz w:val="12"/>
        </w:rPr>
        <w:tab/>
      </w:r>
      <w:r>
        <w:rPr>
          <w:rFonts w:hint="default" w:ascii="Times New Roman" w:hAnsi="Times New Roman" w:cs="Times New Roman"/>
          <w:i/>
          <w:w w:val="105"/>
          <w:sz w:val="12"/>
        </w:rPr>
        <w:t>t</w:t>
      </w:r>
      <w:r>
        <w:rPr>
          <w:rFonts w:hint="default" w:ascii="Times New Roman" w:hAnsi="Times New Roman" w:cs="Times New Roman"/>
          <w:i/>
          <w:w w:val="105"/>
          <w:sz w:val="12"/>
        </w:rPr>
        <w:tab/>
      </w:r>
      <w:r>
        <w:rPr>
          <w:rFonts w:hint="default" w:ascii="Times New Roman" w:hAnsi="Times New Roman" w:cs="Times New Roman"/>
          <w:w w:val="105"/>
          <w:position w:val="9"/>
          <w:sz w:val="12"/>
        </w:rPr>
        <w:t>3</w:t>
      </w:r>
    </w:p>
    <w:p>
      <w:pPr>
        <w:pStyle w:val="5"/>
        <w:tabs>
          <w:tab w:val="left" w:pos="1399"/>
          <w:tab w:val="left" w:pos="3475"/>
        </w:tabs>
        <w:spacing w:before="7" w:line="211" w:lineRule="auto"/>
        <w:ind w:left="117" w:right="202" w:hanging="1"/>
        <w:rPr>
          <w:rFonts w:hint="default" w:ascii="Times New Roman" w:hAnsi="Times New Roman" w:cs="Times New Roman"/>
        </w:rPr>
      </w:pPr>
      <w:r>
        <w:rPr>
          <w:rFonts w:hint="default" w:ascii="Times New Roman" w:hAnsi="Times New Roman" w:cs="Times New Roman"/>
        </w:rPr>
        <w:pict>
          <v:shape id="_x0000_s1126" o:spid="_x0000_s1126" o:spt="202" type="#_x0000_t202" style="position:absolute;left:0pt;margin-left:194.2pt;margin-top:11.5pt;height:15.6pt;width:7.4pt;mso-position-horizontal-relative:page;z-index:-39936;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Verdana"/>
                      <w:i/>
                      <w:sz w:val="18"/>
                    </w:rPr>
                  </w:pPr>
                  <w:r>
                    <w:rPr>
                      <w:rFonts w:ascii="Verdana"/>
                      <w:i/>
                      <w:w w:val="119"/>
                      <w:sz w:val="18"/>
                    </w:rPr>
                    <w:t>A</w:t>
                  </w:r>
                </w:p>
              </w:txbxContent>
            </v:textbox>
          </v:shape>
        </w:pict>
      </w:r>
      <w:r>
        <w:rPr>
          <w:rFonts w:hint="default" w:ascii="Times New Roman" w:hAnsi="Times New Roman" w:cs="Times New Roman"/>
        </w:rPr>
        <w:pict>
          <v:shape id="_x0000_s1127" o:spid="_x0000_s1127" o:spt="202" type="#_x0000_t202" style="position:absolute;left:0pt;margin-left:90pt;margin-top:1pt;height:15.6pt;width:7.4pt;mso-position-horizontal-relative:page;z-index:-39936;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Verdana"/>
                      <w:i/>
                      <w:sz w:val="18"/>
                    </w:rPr>
                  </w:pPr>
                  <w:r>
                    <w:rPr>
                      <w:rFonts w:ascii="Verdana"/>
                      <w:i/>
                      <w:w w:val="119"/>
                      <w:sz w:val="18"/>
                    </w:rPr>
                    <w:t>A</w:t>
                  </w:r>
                </w:p>
              </w:txbxContent>
            </v:textbox>
          </v:shape>
        </w:pict>
      </w:r>
      <w:r>
        <w:rPr>
          <w:rFonts w:hint="default" w:ascii="Times New Roman" w:hAnsi="Times New Roman" w:cs="Times New Roman"/>
          <w:b/>
        </w:rPr>
        <w:t xml:space="preserve">STT </w:t>
      </w:r>
      <w:r>
        <w:rPr>
          <w:rFonts w:hint="default" w:ascii="Times New Roman" w:hAnsi="Times New Roman" w:cs="Times New Roman"/>
          <w:b/>
          <w:spacing w:val="1"/>
        </w:rPr>
        <w:t xml:space="preserve"> </w:t>
      </w:r>
      <w:r>
        <w:rPr>
          <w:rFonts w:hint="default" w:ascii="Times New Roman" w:hAnsi="Times New Roman" w:cs="Times New Roman"/>
        </w:rPr>
        <w:t xml:space="preserve">taken </w:t>
      </w:r>
      <w:r>
        <w:rPr>
          <w:rFonts w:hint="default" w:ascii="Times New Roman" w:hAnsi="Times New Roman" w:cs="Times New Roman"/>
          <w:spacing w:val="2"/>
        </w:rPr>
        <w:t xml:space="preserve"> </w:t>
      </w:r>
      <w:r>
        <w:rPr>
          <w:rFonts w:hint="default" w:ascii="Times New Roman" w:hAnsi="Times New Roman" w:cs="Times New Roman"/>
        </w:rPr>
        <w:t>by</w:t>
      </w:r>
      <w:r>
        <w:rPr>
          <w:rFonts w:hint="default" w:ascii="Times New Roman" w:hAnsi="Times New Roman" w:cs="Times New Roman"/>
        </w:rPr>
        <w:tab/>
      </w:r>
      <w:r>
        <w:rPr>
          <w:rFonts w:hint="default" w:ascii="Times New Roman" w:hAnsi="Times New Roman" w:cs="Times New Roman"/>
        </w:rPr>
        <w:t xml:space="preserve">only  causes  a  transition  of   </w:t>
      </w:r>
      <w:r>
        <w:rPr>
          <w:rFonts w:hint="default" w:ascii="Times New Roman" w:hAnsi="Times New Roman" w:cs="Times New Roman"/>
          <w:i/>
          <w:spacing w:val="8"/>
        </w:rPr>
        <w:t>R</w:t>
      </w:r>
      <w:r>
        <w:rPr>
          <w:rFonts w:hint="default" w:ascii="Times New Roman" w:hAnsi="Times New Roman" w:cs="Times New Roman"/>
          <w:i/>
          <w:spacing w:val="8"/>
          <w:vertAlign w:val="subscript"/>
        </w:rPr>
        <w:t>T</w:t>
      </w:r>
      <w:r>
        <w:rPr>
          <w:rFonts w:hint="default" w:ascii="Times New Roman" w:hAnsi="Times New Roman" w:cs="Times New Roman"/>
          <w:i/>
          <w:spacing w:val="8"/>
          <w:vertAlign w:val="baseline"/>
        </w:rPr>
        <w:t xml:space="preserve"> </w:t>
      </w:r>
      <w:r>
        <w:rPr>
          <w:rFonts w:hint="default" w:ascii="Times New Roman" w:hAnsi="Times New Roman" w:cs="Times New Roman"/>
          <w:i/>
          <w:spacing w:val="3"/>
          <w:sz w:val="17"/>
          <w:vertAlign w:val="baseline"/>
        </w:rPr>
        <w:t>(</w:t>
      </w:r>
      <w:r>
        <w:rPr>
          <w:rFonts w:hint="default" w:ascii="Times New Roman" w:hAnsi="Times New Roman" w:cs="Times New Roman"/>
          <w:i/>
          <w:spacing w:val="3"/>
          <w:vertAlign w:val="baseline"/>
        </w:rPr>
        <w:t>s</w:t>
      </w:r>
      <w:r>
        <w:rPr>
          <w:rFonts w:hint="default" w:ascii="Times New Roman" w:hAnsi="Times New Roman" w:cs="Times New Roman"/>
          <w:spacing w:val="3"/>
          <w:position w:val="-5"/>
          <w:sz w:val="12"/>
          <w:vertAlign w:val="baseline"/>
        </w:rPr>
        <w:t>3</w:t>
      </w:r>
      <w:r>
        <w:rPr>
          <w:rFonts w:hint="default" w:ascii="Times New Roman" w:hAnsi="Times New Roman" w:cs="Times New Roman"/>
          <w:i/>
          <w:spacing w:val="3"/>
          <w:sz w:val="17"/>
          <w:vertAlign w:val="baseline"/>
        </w:rPr>
        <w:t xml:space="preserve">, </w:t>
      </w:r>
      <w:r>
        <w:rPr>
          <w:rFonts w:hint="default" w:ascii="Times New Roman" w:hAnsi="Times New Roman" w:cs="Times New Roman"/>
          <w:i/>
          <w:spacing w:val="3"/>
          <w:vertAlign w:val="baseline"/>
        </w:rPr>
        <w:t>s</w:t>
      </w:r>
      <w:r>
        <w:rPr>
          <w:rFonts w:hint="default" w:ascii="Times New Roman" w:hAnsi="Times New Roman" w:cs="Times New Roman"/>
          <w:spacing w:val="3"/>
          <w:position w:val="-5"/>
          <w:sz w:val="12"/>
          <w:vertAlign w:val="baseline"/>
        </w:rPr>
        <w:t>3</w:t>
      </w:r>
      <w:r>
        <w:rPr>
          <w:rFonts w:hint="default" w:ascii="Times New Roman" w:hAnsi="Times New Roman" w:cs="Times New Roman"/>
          <w:i/>
          <w:spacing w:val="3"/>
          <w:sz w:val="17"/>
          <w:vertAlign w:val="baseline"/>
        </w:rPr>
        <w:t>)</w:t>
      </w:r>
      <w:r>
        <w:rPr>
          <w:rFonts w:hint="default" w:ascii="Times New Roman" w:hAnsi="Times New Roman" w:cs="Times New Roman"/>
          <w:spacing w:val="3"/>
          <w:vertAlign w:val="baseline"/>
        </w:rPr>
        <w:t xml:space="preserve">,  </w:t>
      </w:r>
      <w:r>
        <w:rPr>
          <w:rFonts w:hint="default" w:ascii="Times New Roman" w:hAnsi="Times New Roman" w:cs="Times New Roman"/>
          <w:vertAlign w:val="baseline"/>
        </w:rPr>
        <w:t xml:space="preserve">which  means  that  the  tag  does  not  change  the  state.   </w:t>
      </w:r>
      <w:r>
        <w:rPr>
          <w:rFonts w:hint="default" w:ascii="Times New Roman" w:hAnsi="Times New Roman" w:cs="Times New Roman"/>
          <w:i/>
          <w:vertAlign w:val="baseline"/>
        </w:rPr>
        <w:t>s</w:t>
      </w:r>
      <w:r>
        <w:rPr>
          <w:rFonts w:hint="default" w:ascii="Times New Roman" w:hAnsi="Times New Roman" w:cs="Times New Roman"/>
          <w:position w:val="-5"/>
          <w:sz w:val="12"/>
          <w:vertAlign w:val="baseline"/>
        </w:rPr>
        <w:t xml:space="preserve">4    </w:t>
      </w:r>
      <w:r>
        <w:rPr>
          <w:rFonts w:hint="default" w:ascii="Times New Roman" w:hAnsi="Times New Roman" w:cs="Times New Roman"/>
          <w:vertAlign w:val="baseline"/>
        </w:rPr>
        <w:t xml:space="preserve">stands  for    the </w:t>
      </w:r>
      <w:r>
        <w:rPr>
          <w:rFonts w:hint="default" w:ascii="Times New Roman" w:hAnsi="Times New Roman" w:cs="Times New Roman"/>
          <w:spacing w:val="12"/>
          <w:vertAlign w:val="baseline"/>
        </w:rPr>
        <w:t xml:space="preserve"> </w:t>
      </w:r>
      <w:r>
        <w:rPr>
          <w:rFonts w:hint="default" w:ascii="Times New Roman" w:hAnsi="Times New Roman" w:cs="Times New Roman"/>
          <w:vertAlign w:val="baseline"/>
        </w:rPr>
        <w:t xml:space="preserve">state </w:t>
      </w:r>
      <w:r>
        <w:rPr>
          <w:rFonts w:hint="default" w:ascii="Times New Roman" w:hAnsi="Times New Roman" w:cs="Times New Roman"/>
          <w:spacing w:val="13"/>
          <w:vertAlign w:val="baseline"/>
        </w:rPr>
        <w:t xml:space="preserve"> </w:t>
      </w:r>
      <w:r>
        <w:rPr>
          <w:rFonts w:hint="default" w:ascii="Times New Roman" w:hAnsi="Times New Roman" w:cs="Times New Roman"/>
          <w:vertAlign w:val="baseline"/>
        </w:rPr>
        <w:t xml:space="preserve">that </w:t>
      </w:r>
      <w:r>
        <w:rPr>
          <w:rFonts w:hint="default" w:ascii="Times New Roman" w:hAnsi="Times New Roman" w:cs="Times New Roman"/>
          <w:spacing w:val="11"/>
          <w:vertAlign w:val="baseline"/>
        </w:rPr>
        <w:t xml:space="preserve"> </w:t>
      </w:r>
      <w:r>
        <w:rPr>
          <w:rFonts w:hint="default" w:ascii="Times New Roman" w:hAnsi="Times New Roman" w:cs="Times New Roman"/>
          <w:vertAlign w:val="baseline"/>
        </w:rPr>
        <w:t xml:space="preserve">the </w:t>
      </w:r>
      <w:r>
        <w:rPr>
          <w:rFonts w:hint="default" w:ascii="Times New Roman" w:hAnsi="Times New Roman" w:cs="Times New Roman"/>
          <w:spacing w:val="13"/>
          <w:vertAlign w:val="baseline"/>
        </w:rPr>
        <w:t xml:space="preserve"> </w:t>
      </w:r>
      <w:r>
        <w:rPr>
          <w:rFonts w:hint="default" w:ascii="Times New Roman" w:hAnsi="Times New Roman" w:cs="Times New Roman"/>
          <w:vertAlign w:val="baseline"/>
        </w:rPr>
        <w:t xml:space="preserve">tag </w:t>
      </w:r>
      <w:r>
        <w:rPr>
          <w:rFonts w:hint="default" w:ascii="Times New Roman" w:hAnsi="Times New Roman" w:cs="Times New Roman"/>
          <w:spacing w:val="13"/>
          <w:vertAlign w:val="baseline"/>
        </w:rPr>
        <w:t xml:space="preserve"> </w:t>
      </w:r>
      <w:r>
        <w:rPr>
          <w:rFonts w:hint="default" w:ascii="Times New Roman" w:hAnsi="Times New Roman" w:cs="Times New Roman"/>
          <w:vertAlign w:val="baseline"/>
        </w:rPr>
        <w:t xml:space="preserve">is </w:t>
      </w:r>
      <w:r>
        <w:rPr>
          <w:rFonts w:hint="default" w:ascii="Times New Roman" w:hAnsi="Times New Roman" w:cs="Times New Roman"/>
          <w:spacing w:val="11"/>
          <w:vertAlign w:val="baseline"/>
        </w:rPr>
        <w:t xml:space="preserve"> </w:t>
      </w:r>
      <w:r>
        <w:rPr>
          <w:rFonts w:hint="default" w:ascii="Times New Roman" w:hAnsi="Times New Roman" w:cs="Times New Roman"/>
          <w:vertAlign w:val="baseline"/>
        </w:rPr>
        <w:t xml:space="preserve">compromised </w:t>
      </w:r>
      <w:r>
        <w:rPr>
          <w:rFonts w:hint="default" w:ascii="Times New Roman" w:hAnsi="Times New Roman" w:cs="Times New Roman"/>
          <w:spacing w:val="12"/>
          <w:vertAlign w:val="baseline"/>
        </w:rPr>
        <w:t xml:space="preserve"> </w:t>
      </w:r>
      <w:r>
        <w:rPr>
          <w:rFonts w:hint="default" w:ascii="Times New Roman" w:hAnsi="Times New Roman" w:cs="Times New Roman"/>
          <w:vertAlign w:val="baseline"/>
        </w:rPr>
        <w:t>by</w:t>
      </w:r>
      <w:r>
        <w:rPr>
          <w:rFonts w:hint="default" w:ascii="Times New Roman" w:hAnsi="Times New Roman" w:cs="Times New Roman"/>
          <w:vertAlign w:val="baseline"/>
        </w:rPr>
        <w:tab/>
      </w:r>
      <w:r>
        <w:rPr>
          <w:rFonts w:hint="default" w:ascii="Times New Roman" w:hAnsi="Times New Roman" w:cs="Times New Roman"/>
          <w:vertAlign w:val="baseline"/>
        </w:rPr>
        <w:t xml:space="preserve">using </w:t>
      </w:r>
      <w:r>
        <w:rPr>
          <w:rFonts w:hint="default" w:ascii="Times New Roman" w:hAnsi="Times New Roman" w:cs="Times New Roman"/>
          <w:spacing w:val="10"/>
          <w:vertAlign w:val="baseline"/>
        </w:rPr>
        <w:t xml:space="preserve"> </w:t>
      </w:r>
      <w:r>
        <w:rPr>
          <w:rFonts w:hint="default" w:ascii="Times New Roman" w:hAnsi="Times New Roman" w:cs="Times New Roman"/>
          <w:b/>
          <w:vertAlign w:val="baseline"/>
        </w:rPr>
        <w:t>Corrupt</w:t>
      </w:r>
      <w:r>
        <w:rPr>
          <w:rFonts w:hint="default" w:ascii="Times New Roman" w:hAnsi="Times New Roman" w:cs="Times New Roman"/>
          <w:vertAlign w:val="baseline"/>
        </w:rPr>
        <w:t xml:space="preserve">. </w:t>
      </w:r>
      <w:r>
        <w:rPr>
          <w:rFonts w:hint="default" w:ascii="Times New Roman" w:hAnsi="Times New Roman" w:cs="Times New Roman"/>
          <w:spacing w:val="9"/>
          <w:vertAlign w:val="baseline"/>
        </w:rPr>
        <w:t xml:space="preserve"> </w:t>
      </w:r>
      <w:r>
        <w:rPr>
          <w:rFonts w:hint="default" w:ascii="Times New Roman" w:hAnsi="Times New Roman" w:cs="Times New Roman"/>
          <w:b/>
          <w:vertAlign w:val="baseline"/>
        </w:rPr>
        <w:t xml:space="preserve">Corrupt </w:t>
      </w:r>
      <w:r>
        <w:rPr>
          <w:rFonts w:hint="default" w:ascii="Times New Roman" w:hAnsi="Times New Roman" w:cs="Times New Roman"/>
          <w:b/>
          <w:spacing w:val="10"/>
          <w:vertAlign w:val="baseline"/>
        </w:rPr>
        <w:t xml:space="preserve"> </w:t>
      </w:r>
      <w:r>
        <w:rPr>
          <w:rFonts w:hint="default" w:ascii="Times New Roman" w:hAnsi="Times New Roman" w:cs="Times New Roman"/>
          <w:vertAlign w:val="baseline"/>
        </w:rPr>
        <w:t xml:space="preserve">does </w:t>
      </w:r>
      <w:r>
        <w:rPr>
          <w:rFonts w:hint="default" w:ascii="Times New Roman" w:hAnsi="Times New Roman" w:cs="Times New Roman"/>
          <w:spacing w:val="9"/>
          <w:vertAlign w:val="baseline"/>
        </w:rPr>
        <w:t xml:space="preserve"> </w:t>
      </w:r>
      <w:r>
        <w:rPr>
          <w:rFonts w:hint="default" w:ascii="Times New Roman" w:hAnsi="Times New Roman" w:cs="Times New Roman"/>
          <w:vertAlign w:val="baseline"/>
        </w:rPr>
        <w:t xml:space="preserve">not </w:t>
      </w:r>
      <w:r>
        <w:rPr>
          <w:rFonts w:hint="default" w:ascii="Times New Roman" w:hAnsi="Times New Roman" w:cs="Times New Roman"/>
          <w:spacing w:val="9"/>
          <w:vertAlign w:val="baseline"/>
        </w:rPr>
        <w:t xml:space="preserve"> </w:t>
      </w:r>
      <w:r>
        <w:rPr>
          <w:rFonts w:hint="default" w:ascii="Times New Roman" w:hAnsi="Times New Roman" w:cs="Times New Roman"/>
          <w:vertAlign w:val="baseline"/>
        </w:rPr>
        <w:t xml:space="preserve">change </w:t>
      </w:r>
      <w:r>
        <w:rPr>
          <w:rFonts w:hint="default" w:ascii="Times New Roman" w:hAnsi="Times New Roman" w:cs="Times New Roman"/>
          <w:spacing w:val="10"/>
          <w:vertAlign w:val="baseline"/>
        </w:rPr>
        <w:t xml:space="preserve"> </w:t>
      </w:r>
      <w:r>
        <w:rPr>
          <w:rFonts w:hint="default" w:ascii="Times New Roman" w:hAnsi="Times New Roman" w:cs="Times New Roman"/>
          <w:vertAlign w:val="baseline"/>
        </w:rPr>
        <w:t xml:space="preserve">tag’s </w:t>
      </w:r>
      <w:r>
        <w:rPr>
          <w:rFonts w:hint="default" w:ascii="Times New Roman" w:hAnsi="Times New Roman" w:cs="Times New Roman"/>
          <w:spacing w:val="9"/>
          <w:vertAlign w:val="baseline"/>
        </w:rPr>
        <w:t xml:space="preserve"> </w:t>
      </w:r>
      <w:r>
        <w:rPr>
          <w:rFonts w:hint="default" w:ascii="Times New Roman" w:hAnsi="Times New Roman" w:cs="Times New Roman"/>
          <w:vertAlign w:val="baseline"/>
        </w:rPr>
        <w:t xml:space="preserve">state, </w:t>
      </w:r>
      <w:r>
        <w:rPr>
          <w:rFonts w:hint="default" w:ascii="Times New Roman" w:hAnsi="Times New Roman" w:cs="Times New Roman"/>
          <w:spacing w:val="11"/>
          <w:vertAlign w:val="baseline"/>
        </w:rPr>
        <w:t xml:space="preserve"> </w:t>
      </w:r>
      <w:r>
        <w:rPr>
          <w:rFonts w:hint="default" w:ascii="Times New Roman" w:hAnsi="Times New Roman" w:cs="Times New Roman"/>
          <w:vertAlign w:val="baseline"/>
        </w:rPr>
        <w:t xml:space="preserve">but </w:t>
      </w:r>
      <w:r>
        <w:rPr>
          <w:rFonts w:hint="default" w:ascii="Times New Roman" w:hAnsi="Times New Roman" w:cs="Times New Roman"/>
          <w:spacing w:val="9"/>
          <w:vertAlign w:val="baseline"/>
        </w:rPr>
        <w:t xml:space="preserve"> </w:t>
      </w:r>
      <w:r>
        <w:rPr>
          <w:rFonts w:hint="default" w:ascii="Times New Roman" w:hAnsi="Times New Roman" w:cs="Times New Roman"/>
          <w:vertAlign w:val="baseline"/>
        </w:rPr>
        <w:t xml:space="preserve">alters </w:t>
      </w:r>
      <w:r>
        <w:rPr>
          <w:rFonts w:hint="default" w:ascii="Times New Roman" w:hAnsi="Times New Roman" w:cs="Times New Roman"/>
          <w:spacing w:val="8"/>
          <w:vertAlign w:val="baseline"/>
        </w:rPr>
        <w:t xml:space="preserve"> </w:t>
      </w:r>
      <w:r>
        <w:rPr>
          <w:rFonts w:hint="default" w:ascii="Times New Roman" w:hAnsi="Times New Roman" w:cs="Times New Roman"/>
          <w:vertAlign w:val="baseline"/>
        </w:rPr>
        <w:t xml:space="preserve">the </w:t>
      </w:r>
      <w:r>
        <w:rPr>
          <w:rFonts w:hint="default" w:ascii="Times New Roman" w:hAnsi="Times New Roman" w:cs="Times New Roman"/>
          <w:spacing w:val="11"/>
          <w:vertAlign w:val="baseline"/>
        </w:rPr>
        <w:t xml:space="preserve"> </w:t>
      </w:r>
      <w:r>
        <w:rPr>
          <w:rFonts w:hint="default" w:ascii="Times New Roman" w:hAnsi="Times New Roman" w:cs="Times New Roman"/>
          <w:vertAlign w:val="baseline"/>
        </w:rPr>
        <w:t xml:space="preserve">type </w:t>
      </w:r>
      <w:r>
        <w:rPr>
          <w:rFonts w:hint="default" w:ascii="Times New Roman" w:hAnsi="Times New Roman" w:cs="Times New Roman"/>
          <w:spacing w:val="9"/>
          <w:vertAlign w:val="baseline"/>
        </w:rPr>
        <w:t xml:space="preserve"> </w:t>
      </w:r>
      <w:r>
        <w:rPr>
          <w:rFonts w:hint="default" w:ascii="Times New Roman" w:hAnsi="Times New Roman" w:cs="Times New Roman"/>
          <w:vertAlign w:val="baseline"/>
        </w:rPr>
        <w:t xml:space="preserve">of </w:t>
      </w:r>
      <w:r>
        <w:rPr>
          <w:rFonts w:hint="default" w:ascii="Times New Roman" w:hAnsi="Times New Roman" w:cs="Times New Roman"/>
          <w:spacing w:val="9"/>
          <w:vertAlign w:val="baseline"/>
        </w:rPr>
        <w:t xml:space="preserve"> </w:t>
      </w:r>
      <w:r>
        <w:rPr>
          <w:rFonts w:hint="default" w:ascii="Times New Roman" w:hAnsi="Times New Roman" w:cs="Times New Roman"/>
          <w:vertAlign w:val="baseline"/>
        </w:rPr>
        <w:t>state</w:t>
      </w:r>
    </w:p>
    <w:p>
      <w:pPr>
        <w:pStyle w:val="5"/>
        <w:spacing w:before="27"/>
        <w:ind w:left="117"/>
        <w:rPr>
          <w:rFonts w:hint="default" w:ascii="Times New Roman" w:hAnsi="Times New Roman" w:cs="Times New Roman"/>
        </w:rPr>
      </w:pPr>
      <w:r>
        <w:rPr>
          <w:rFonts w:hint="default" w:ascii="Times New Roman" w:hAnsi="Times New Roman" w:cs="Times New Roman"/>
          <w:w w:val="105"/>
        </w:rPr>
        <w:t>from normal to end.</w:t>
      </w:r>
    </w:p>
    <w:p>
      <w:pPr>
        <w:pStyle w:val="5"/>
        <w:spacing w:before="12" w:line="232" w:lineRule="auto"/>
        <w:ind w:left="117" w:right="285" w:firstLine="239"/>
        <w:rPr>
          <w:rFonts w:hint="default" w:ascii="Times New Roman" w:hAnsi="Times New Roman" w:cs="Times New Roman"/>
          <w:b/>
        </w:rPr>
      </w:pPr>
      <w:r>
        <w:rPr>
          <w:rFonts w:hint="default" w:ascii="Times New Roman" w:hAnsi="Times New Roman" w:cs="Times New Roman"/>
          <w:w w:val="105"/>
        </w:rPr>
        <w:t xml:space="preserve">On the Reader Graph, initially, the reader is on state </w:t>
      </w:r>
      <w:r>
        <w:rPr>
          <w:rFonts w:hint="default" w:ascii="Times New Roman" w:hAnsi="Times New Roman" w:cs="Times New Roman"/>
          <w:i/>
          <w:spacing w:val="4"/>
          <w:w w:val="105"/>
        </w:rPr>
        <w:t>I</w:t>
      </w:r>
      <w:r>
        <w:rPr>
          <w:rFonts w:hint="default" w:ascii="Times New Roman" w:hAnsi="Times New Roman" w:cs="Times New Roman"/>
          <w:i/>
          <w:spacing w:val="4"/>
          <w:w w:val="105"/>
          <w:vertAlign w:val="subscript"/>
        </w:rPr>
        <w:t>r</w:t>
      </w:r>
      <w:r>
        <w:rPr>
          <w:rFonts w:hint="default" w:ascii="Times New Roman" w:hAnsi="Times New Roman" w:cs="Times New Roman"/>
          <w:i/>
          <w:spacing w:val="4"/>
          <w:w w:val="105"/>
          <w:vertAlign w:val="baseline"/>
        </w:rPr>
        <w:t xml:space="preserve">  </w:t>
      </w:r>
      <w:r>
        <w:rPr>
          <w:rFonts w:hint="default" w:ascii="Times New Roman" w:hAnsi="Times New Roman" w:cs="Times New Roman"/>
          <w:w w:val="105"/>
          <w:vertAlign w:val="baseline"/>
        </w:rPr>
        <w:t xml:space="preserve">with  Internal  State  equal  to  </w:t>
      </w:r>
      <w:r>
        <w:rPr>
          <w:rFonts w:hint="default" w:ascii="Times New Roman" w:hAnsi="Times New Roman" w:cs="Times New Roman"/>
          <w:i/>
          <w:spacing w:val="4"/>
          <w:w w:val="105"/>
          <w:vertAlign w:val="baseline"/>
        </w:rPr>
        <w:t>I</w:t>
      </w:r>
      <w:r>
        <w:rPr>
          <w:rFonts w:hint="default" w:ascii="Times New Roman" w:hAnsi="Times New Roman" w:cs="Times New Roman"/>
          <w:i/>
          <w:spacing w:val="4"/>
          <w:w w:val="105"/>
          <w:vertAlign w:val="subscript"/>
        </w:rPr>
        <w:t>t</w:t>
      </w:r>
      <w:r>
        <w:rPr>
          <w:rFonts w:hint="default" w:ascii="Times New Roman" w:hAnsi="Times New Roman" w:cs="Times New Roman"/>
          <w:i/>
          <w:spacing w:val="4"/>
          <w:w w:val="105"/>
          <w:vertAlign w:val="baseline"/>
        </w:rPr>
        <w:t xml:space="preserve">  </w:t>
      </w:r>
      <w:r>
        <w:rPr>
          <w:rFonts w:hint="default" w:ascii="Times New Roman" w:hAnsi="Times New Roman" w:cs="Times New Roman"/>
          <w:w w:val="105"/>
          <w:vertAlign w:val="baseline"/>
        </w:rPr>
        <w:t xml:space="preserve">and  a  challenge  </w:t>
      </w:r>
      <w:r>
        <w:rPr>
          <w:rFonts w:hint="default" w:ascii="Times New Roman" w:hAnsi="Times New Roman" w:cs="Times New Roman"/>
          <w:i/>
          <w:w w:val="105"/>
          <w:vertAlign w:val="baseline"/>
        </w:rPr>
        <w:t xml:space="preserve">m  </w:t>
      </w:r>
      <w:r>
        <w:rPr>
          <w:rFonts w:hint="default" w:ascii="Times New Roman" w:hAnsi="Times New Roman" w:cs="Times New Roman"/>
          <w:w w:val="105"/>
          <w:vertAlign w:val="baseline"/>
        </w:rPr>
        <w:t xml:space="preserve">at  the  be-  ginning of state transitions. </w:t>
      </w:r>
      <w:r>
        <w:rPr>
          <w:rFonts w:hint="default" w:ascii="Times New Roman" w:hAnsi="Times New Roman" w:cs="Times New Roman"/>
          <w:spacing w:val="-3"/>
          <w:w w:val="105"/>
          <w:vertAlign w:val="baseline"/>
        </w:rPr>
        <w:t xml:space="preserve">Any </w:t>
      </w:r>
      <w:r>
        <w:rPr>
          <w:rFonts w:hint="default" w:ascii="Times New Roman" w:hAnsi="Times New Roman" w:cs="Times New Roman"/>
          <w:w w:val="105"/>
          <w:vertAlign w:val="baseline"/>
        </w:rPr>
        <w:t xml:space="preserve">legitimate response will cause the reader leaves </w:t>
      </w:r>
      <w:r>
        <w:rPr>
          <w:rFonts w:hint="default" w:ascii="Times New Roman" w:hAnsi="Times New Roman" w:cs="Times New Roman"/>
          <w:i/>
          <w:spacing w:val="4"/>
          <w:w w:val="105"/>
          <w:vertAlign w:val="baseline"/>
        </w:rPr>
        <w:t>I</w:t>
      </w:r>
      <w:r>
        <w:rPr>
          <w:rFonts w:hint="default" w:ascii="Times New Roman" w:hAnsi="Times New Roman" w:cs="Times New Roman"/>
          <w:i/>
          <w:spacing w:val="4"/>
          <w:w w:val="105"/>
          <w:vertAlign w:val="subscript"/>
        </w:rPr>
        <w:t>r</w:t>
      </w:r>
      <w:r>
        <w:rPr>
          <w:rFonts w:hint="default" w:ascii="Times New Roman" w:hAnsi="Times New Roman" w:cs="Times New Roman"/>
          <w:i/>
          <w:spacing w:val="4"/>
          <w:w w:val="105"/>
          <w:vertAlign w:val="baseline"/>
        </w:rPr>
        <w:t xml:space="preserve"> </w:t>
      </w:r>
      <w:r>
        <w:rPr>
          <w:rFonts w:hint="default" w:ascii="Times New Roman" w:hAnsi="Times New Roman" w:cs="Times New Roman"/>
          <w:w w:val="105"/>
          <w:vertAlign w:val="baseline"/>
        </w:rPr>
        <w:t>to other states. In this example,</w:t>
      </w:r>
      <w:r>
        <w:rPr>
          <w:rFonts w:hint="default" w:ascii="Times New Roman" w:hAnsi="Times New Roman" w:cs="Times New Roman"/>
          <w:spacing w:val="1"/>
          <w:w w:val="105"/>
          <w:vertAlign w:val="baseline"/>
        </w:rPr>
        <w:t xml:space="preserve"> </w:t>
      </w:r>
      <w:r>
        <w:rPr>
          <w:rFonts w:hint="default" w:ascii="Times New Roman" w:hAnsi="Times New Roman" w:cs="Times New Roman"/>
          <w:b/>
          <w:w w:val="105"/>
          <w:vertAlign w:val="baseline"/>
        </w:rPr>
        <w:t>STR</w:t>
      </w:r>
    </w:p>
    <w:p>
      <w:pPr>
        <w:spacing w:after="0" w:line="232" w:lineRule="auto"/>
        <w:rPr>
          <w:rFonts w:hint="default" w:ascii="Times New Roman" w:hAnsi="Times New Roman" w:cs="Times New Roman"/>
        </w:rPr>
        <w:sectPr>
          <w:headerReference r:id="rId9" w:type="default"/>
          <w:headerReference r:id="rId10" w:type="even"/>
          <w:pgSz w:w="10890" w:h="14860"/>
          <w:pgMar w:top="920" w:right="620" w:bottom="280" w:left="620" w:header="638" w:footer="0" w:gutter="0"/>
          <w:pgNumType w:start="1033"/>
        </w:sectPr>
      </w:pPr>
    </w:p>
    <w:p>
      <w:pPr>
        <w:pStyle w:val="5"/>
        <w:spacing w:before="2"/>
        <w:rPr>
          <w:rFonts w:hint="default" w:ascii="Times New Roman" w:hAnsi="Times New Roman" w:cs="Times New Roman"/>
          <w:b/>
          <w:sz w:val="15"/>
        </w:rPr>
      </w:pPr>
    </w:p>
    <w:p>
      <w:pPr>
        <w:pStyle w:val="5"/>
        <w:ind w:left="1891"/>
        <w:rPr>
          <w:rFonts w:hint="default" w:ascii="Times New Roman" w:hAnsi="Times New Roman" w:cs="Times New Roman"/>
          <w:sz w:val="20"/>
        </w:rPr>
      </w:pPr>
      <w:r>
        <w:rPr>
          <w:rFonts w:hint="default" w:ascii="Times New Roman" w:hAnsi="Times New Roman" w:cs="Times New Roman"/>
          <w:sz w:val="20"/>
        </w:rPr>
        <w:pict>
          <v:group id="_x0000_s1128" o:spid="_x0000_s1128" o:spt="203" style="height:155.9pt;width:295.35pt;" coordsize="5907,3118">
            <o:lock v:ext="edit"/>
            <v:shape id="_x0000_s1129" o:spid="_x0000_s1129" o:spt="75" type="#_x0000_t75" style="position:absolute;left:359;top:0;height:2685;width:4740;" filled="f" stroked="f" coordsize="21600,21600">
              <v:path/>
              <v:fill on="f" focussize="0,0"/>
              <v:stroke on="f"/>
              <v:imagedata r:id="rId23" o:title=""/>
              <o:lock v:ext="edit" aspectratio="t"/>
            </v:shape>
            <v:shape id="_x0000_s1130" o:spid="_x0000_s1130" o:spt="75" type="#_x0000_t75" style="position:absolute;left:3376;top:242;height:983;width:904;" filled="f" stroked="f" coordsize="21600,21600">
              <v:path/>
              <v:fill on="f" focussize="0,0"/>
              <v:stroke on="f"/>
              <v:imagedata r:id="rId24" o:title=""/>
              <o:lock v:ext="edit" aspectratio="t"/>
            </v:shape>
            <v:shape id="_x0000_s1131" o:spid="_x0000_s1131" o:spt="75" type="#_x0000_t75" style="position:absolute;left:3374;top:240;height:988;width:909;" filled="f" stroked="f" coordsize="21600,21600">
              <v:path/>
              <v:fill on="f" focussize="0,0"/>
              <v:stroke on="f"/>
              <v:imagedata r:id="rId25" o:title=""/>
              <o:lock v:ext="edit" aspectratio="t"/>
            </v:shape>
            <v:shape id="_x0000_s1132" o:spid="_x0000_s1132" o:spt="75" type="#_x0000_t75" style="position:absolute;left:4639;top:1489;height:1629;width:1267;" filled="f" stroked="f" coordsize="21600,21600">
              <v:path/>
              <v:fill on="f" focussize="0,0"/>
              <v:stroke on="f"/>
              <v:imagedata r:id="rId26" o:title=""/>
              <o:lock v:ext="edit" aspectratio="t"/>
            </v:shape>
            <v:shape id="_x0000_s1133" o:spid="_x0000_s1133" o:spt="75" type="#_x0000_t75" style="position:absolute;left:2537;top:1983;height:632;width:559;" filled="f" stroked="f" coordsize="21600,21600">
              <v:path/>
              <v:fill on="f" focussize="0,0"/>
              <v:stroke on="f"/>
              <v:imagedata r:id="rId27" o:title=""/>
              <o:lock v:ext="edit" aspectratio="t"/>
            </v:shape>
            <v:shape id="_x0000_s1134" o:spid="_x0000_s1134" o:spt="75" type="#_x0000_t75" style="position:absolute;left:3478;top:2329;height:124;width:319;" filled="f" stroked="f" coordsize="21600,21600">
              <v:path/>
              <v:fill on="f" focussize="0,0"/>
              <v:stroke on="f"/>
              <v:imagedata r:id="rId28" o:title=""/>
              <o:lock v:ext="edit" aspectratio="t"/>
            </v:shape>
            <v:shape id="_x0000_s1135" o:spid="_x0000_s1135" o:spt="75" type="#_x0000_t75" style="position:absolute;left:3854;top:2326;height:162;width:231;" filled="f" stroked="f" coordsize="21600,21600">
              <v:path/>
              <v:fill on="f" focussize="0,0"/>
              <v:stroke on="f"/>
              <v:imagedata r:id="rId29" o:title=""/>
              <o:lock v:ext="edit" aspectratio="t"/>
            </v:shape>
            <v:shape id="_x0000_s1136" o:spid="_x0000_s1136" o:spt="75" type="#_x0000_t75" style="position:absolute;left:0;top:1296;height:124;width:319;" filled="f" stroked="f" coordsize="21600,21600">
              <v:path/>
              <v:fill on="f" focussize="0,0"/>
              <v:stroke on="f"/>
              <v:imagedata r:id="rId30" o:title=""/>
              <o:lock v:ext="edit" aspectratio="t"/>
            </v:shape>
            <v:shape id="_x0000_s1137" o:spid="_x0000_s1137" o:spt="75" type="#_x0000_t75" style="position:absolute;left:375;top:1293;height:162;width:231;" filled="f" stroked="f" coordsize="21600,21600">
              <v:path/>
              <v:fill on="f" focussize="0,0"/>
              <v:stroke on="f"/>
              <v:imagedata r:id="rId31" o:title=""/>
              <o:lock v:ext="edit" aspectratio="t"/>
            </v:shape>
            <w10:wrap type="none"/>
            <w10:anchorlock/>
          </v:group>
        </w:pict>
      </w:r>
    </w:p>
    <w:p>
      <w:pPr>
        <w:pStyle w:val="5"/>
        <w:rPr>
          <w:rFonts w:hint="default" w:ascii="Times New Roman" w:hAnsi="Times New Roman" w:cs="Times New Roman"/>
          <w:b/>
          <w:sz w:val="20"/>
        </w:rPr>
      </w:pPr>
    </w:p>
    <w:p>
      <w:pPr>
        <w:pStyle w:val="5"/>
        <w:rPr>
          <w:rFonts w:hint="default" w:ascii="Times New Roman" w:hAnsi="Times New Roman" w:cs="Times New Roman"/>
          <w:b/>
          <w:sz w:val="20"/>
        </w:rPr>
      </w:pPr>
    </w:p>
    <w:p>
      <w:pPr>
        <w:pStyle w:val="5"/>
        <w:rPr>
          <w:rFonts w:hint="default" w:ascii="Times New Roman" w:hAnsi="Times New Roman" w:cs="Times New Roman"/>
          <w:b/>
          <w:sz w:val="20"/>
        </w:rPr>
      </w:pPr>
    </w:p>
    <w:p>
      <w:pPr>
        <w:pStyle w:val="5"/>
        <w:rPr>
          <w:rFonts w:hint="default" w:ascii="Times New Roman" w:hAnsi="Times New Roman" w:cs="Times New Roman"/>
          <w:b/>
          <w:sz w:val="20"/>
        </w:rPr>
      </w:pPr>
    </w:p>
    <w:p>
      <w:pPr>
        <w:pStyle w:val="5"/>
        <w:rPr>
          <w:rFonts w:hint="default" w:ascii="Times New Roman" w:hAnsi="Times New Roman" w:cs="Times New Roman"/>
          <w:b/>
          <w:sz w:val="20"/>
        </w:rPr>
      </w:pPr>
    </w:p>
    <w:p>
      <w:pPr>
        <w:pStyle w:val="5"/>
        <w:rPr>
          <w:rFonts w:hint="default" w:ascii="Times New Roman" w:hAnsi="Times New Roman" w:cs="Times New Roman"/>
          <w:b/>
          <w:sz w:val="20"/>
        </w:rPr>
      </w:pPr>
    </w:p>
    <w:p>
      <w:pPr>
        <w:pStyle w:val="5"/>
        <w:rPr>
          <w:rFonts w:hint="default" w:ascii="Times New Roman" w:hAnsi="Times New Roman" w:cs="Times New Roman"/>
          <w:b/>
          <w:sz w:val="20"/>
        </w:rPr>
      </w:pPr>
    </w:p>
    <w:p>
      <w:pPr>
        <w:pStyle w:val="5"/>
        <w:rPr>
          <w:rFonts w:hint="default" w:ascii="Times New Roman" w:hAnsi="Times New Roman" w:cs="Times New Roman"/>
          <w:b/>
          <w:sz w:val="20"/>
        </w:rPr>
      </w:pPr>
    </w:p>
    <w:p>
      <w:pPr>
        <w:pStyle w:val="5"/>
        <w:spacing w:before="3"/>
        <w:rPr>
          <w:rFonts w:hint="default" w:ascii="Times New Roman" w:hAnsi="Times New Roman" w:cs="Times New Roman"/>
          <w:b/>
          <w:sz w:val="23"/>
        </w:rPr>
      </w:pPr>
    </w:p>
    <w:p>
      <w:pPr>
        <w:spacing w:before="113"/>
        <w:ind w:left="86" w:right="0" w:firstLine="0"/>
        <w:jc w:val="center"/>
        <w:rPr>
          <w:rFonts w:hint="default" w:ascii="Times New Roman" w:hAnsi="Times New Roman" w:cs="Times New Roman"/>
          <w:sz w:val="12"/>
        </w:rPr>
      </w:pPr>
      <w:r>
        <w:rPr>
          <w:rFonts w:hint="default" w:ascii="Times New Roman" w:hAnsi="Times New Roman" w:cs="Times New Roman"/>
        </w:rPr>
        <w:pict>
          <v:group id="_x0000_s1138" o:spid="_x0000_s1138" o:spt="203" style="position:absolute;left:0pt;margin-left:151.65pt;margin-top:-114.5pt;height:108.9pt;width:194.05pt;mso-position-horizontal-relative:page;z-index:-39936;mso-width-relative:page;mso-height-relative:page;" coordorigin="3034,-2291" coordsize="3881,2178">
            <o:lock v:ext="edit"/>
            <v:shape id="_x0000_s1139" o:spid="_x0000_s1139" o:spt="75" type="#_x0000_t75" style="position:absolute;left:3033;top:-2088;height:915;width:3535;" filled="f" stroked="f" coordsize="21600,21600">
              <v:path/>
              <v:fill on="f" focussize="0,0"/>
              <v:stroke on="f"/>
              <v:imagedata r:id="rId32" o:title=""/>
              <o:lock v:ext="edit" aspectratio="t"/>
            </v:shape>
            <v:shape id="_x0000_s1140" o:spid="_x0000_s1140" o:spt="75" type="#_x0000_t75" style="position:absolute;left:3101;top:-2291;height:181;width:739;" filled="f" stroked="f" coordsize="21600,21600">
              <v:path/>
              <v:fill on="f" focussize="0,0"/>
              <v:stroke on="f"/>
              <v:imagedata r:id="rId33" o:title=""/>
              <o:lock v:ext="edit" aspectratio="t"/>
            </v:shape>
            <v:shape id="_x0000_s1141" o:spid="_x0000_s1141" o:spt="75" type="#_x0000_t75" style="position:absolute;left:4244;top:-1914;height:206;width:799;" filled="f" stroked="f" coordsize="21600,21600">
              <v:path/>
              <v:fill on="f" focussize="0,0"/>
              <v:stroke on="f"/>
              <v:imagedata r:id="rId34" o:title=""/>
              <o:lock v:ext="edit" aspectratio="t"/>
            </v:shape>
            <v:shape id="_x0000_s1142" o:spid="_x0000_s1142" o:spt="75" type="#_x0000_t75" style="position:absolute;left:4094;top:-1551;height:152;width:1017;" filled="f" stroked="f" coordsize="21600,21600">
              <v:path/>
              <v:fill on="f" focussize="0,0"/>
              <v:stroke on="f"/>
              <v:imagedata r:id="rId35" o:title=""/>
              <o:lock v:ext="edit" aspectratio="t"/>
            </v:shape>
            <v:shape id="_x0000_s1143" o:spid="_x0000_s1143" o:spt="75" type="#_x0000_t75" style="position:absolute;left:5401;top:-1694;height:1580;width:1514;" filled="f" stroked="f" coordsize="21600,21600">
              <v:path/>
              <v:fill on="f" focussize="0,0"/>
              <v:stroke on="f"/>
              <v:imagedata r:id="rId36" o:title=""/>
              <o:lock v:ext="edit" aspectratio="t"/>
            </v:shape>
          </v:group>
        </w:pict>
      </w:r>
      <w:bookmarkStart w:id="29" w:name="6 Vulnerability aware graphs"/>
      <w:bookmarkEnd w:id="29"/>
      <w:bookmarkStart w:id="30" w:name="_bookmark13"/>
      <w:bookmarkEnd w:id="30"/>
      <w:bookmarkStart w:id="31" w:name="_bookmark12"/>
      <w:bookmarkEnd w:id="31"/>
      <w:r>
        <w:rPr>
          <w:rFonts w:hint="default" w:ascii="Times New Roman" w:hAnsi="Times New Roman" w:cs="Times New Roman"/>
          <w:b/>
          <w:w w:val="115"/>
          <w:sz w:val="12"/>
        </w:rPr>
        <w:t xml:space="preserve">Fig. 3. </w:t>
      </w:r>
      <w:r>
        <w:rPr>
          <w:rFonts w:hint="default" w:ascii="Times New Roman" w:hAnsi="Times New Roman" w:cs="Times New Roman"/>
          <w:w w:val="115"/>
          <w:sz w:val="12"/>
        </w:rPr>
        <w:t>VAGs of OSK protocol.</w:t>
      </w:r>
    </w:p>
    <w:p>
      <w:pPr>
        <w:pStyle w:val="5"/>
        <w:rPr>
          <w:rFonts w:hint="default" w:ascii="Times New Roman" w:hAnsi="Times New Roman" w:cs="Times New Roman"/>
        </w:rPr>
      </w:pPr>
    </w:p>
    <w:p>
      <w:pPr>
        <w:pStyle w:val="5"/>
        <w:rPr>
          <w:rFonts w:hint="default" w:ascii="Times New Roman" w:hAnsi="Times New Roman" w:cs="Times New Roman"/>
          <w:sz w:val="18"/>
        </w:rPr>
      </w:pPr>
    </w:p>
    <w:p>
      <w:pPr>
        <w:tabs>
          <w:tab w:val="left" w:pos="1523"/>
        </w:tabs>
        <w:spacing w:before="0" w:line="208" w:lineRule="auto"/>
        <w:ind w:left="203" w:right="115" w:hanging="1"/>
        <w:jc w:val="center"/>
        <w:rPr>
          <w:rFonts w:hint="default" w:ascii="Times New Roman" w:hAnsi="Times New Roman" w:cs="Times New Roman"/>
          <w:sz w:val="16"/>
        </w:rPr>
      </w:pPr>
      <w:r>
        <w:rPr>
          <w:rFonts w:hint="default" w:ascii="Times New Roman" w:hAnsi="Times New Roman" w:cs="Times New Roman"/>
        </w:rPr>
        <w:pict>
          <v:shape id="_x0000_s1144" o:spid="_x0000_s1144" o:spt="202" type="#_x0000_t202" style="position:absolute;left:0pt;margin-left:97.85pt;margin-top:0.2pt;height:16.4pt;width:6.9pt;mso-position-horizontal-relative:page;z-index:-39936;mso-width-relative:page;mso-height-relative:page;" filled="f" stroked="f" coordsize="21600,21600">
            <v:path/>
            <v:fill on="f" focussize="0,0"/>
            <v:stroke on="f" joinstyle="miter"/>
            <v:imagedata o:title=""/>
            <o:lock v:ext="edit"/>
            <v:textbox inset="0mm,0mm,0mm,0mm">
              <w:txbxContent>
                <w:p>
                  <w:pPr>
                    <w:spacing w:before="0" w:line="234" w:lineRule="exact"/>
                    <w:ind w:left="0" w:right="0" w:firstLine="0"/>
                    <w:jc w:val="left"/>
                    <w:rPr>
                      <w:rFonts w:ascii="Lucida Sans Unicode"/>
                      <w:sz w:val="17"/>
                    </w:rPr>
                  </w:pPr>
                  <w:r>
                    <w:rPr>
                      <w:rFonts w:ascii="Lucida Sans Unicode"/>
                      <w:w w:val="102"/>
                      <w:sz w:val="17"/>
                    </w:rPr>
                    <w:t>=</w:t>
                  </w:r>
                </w:p>
              </w:txbxContent>
            </v:textbox>
          </v:shape>
        </w:pict>
      </w:r>
      <w:r>
        <w:rPr>
          <w:rFonts w:hint="default" w:ascii="Times New Roman" w:hAnsi="Times New Roman" w:cs="Times New Roman"/>
        </w:rPr>
        <w:pict>
          <v:shape id="_x0000_s1145" o:spid="_x0000_s1145" o:spt="202" type="#_x0000_t202" style="position:absolute;left:0pt;margin-left:218.2pt;margin-top:15.75pt;height:7.5pt;width:3.55pt;mso-position-horizontal-relative:page;z-index:-39936;mso-width-relative:page;mso-height-relative:page;" filled="f" stroked="f" coordsize="21600,21600">
            <v:path/>
            <v:fill on="f" focussize="0,0"/>
            <v:stroke on="f" joinstyle="miter"/>
            <v:imagedata o:title=""/>
            <o:lock v:ext="edit"/>
            <v:textbox inset="0mm,0mm,0mm,0mm">
              <w:txbxContent>
                <w:p>
                  <w:pPr>
                    <w:spacing w:before="5"/>
                    <w:ind w:left="0" w:right="0" w:firstLine="0"/>
                    <w:jc w:val="left"/>
                    <w:rPr>
                      <w:sz w:val="12"/>
                    </w:rPr>
                  </w:pPr>
                  <w:r>
                    <w:rPr>
                      <w:w w:val="105"/>
                      <w:sz w:val="12"/>
                    </w:rPr>
                    <w:t>1</w:t>
                  </w:r>
                </w:p>
              </w:txbxContent>
            </v:textbox>
          </v:shape>
        </w:pict>
      </w:r>
      <w:r>
        <w:rPr>
          <w:rFonts w:hint="default" w:ascii="Times New Roman" w:hAnsi="Times New Roman" w:cs="Times New Roman"/>
          <w:i/>
          <w:spacing w:val="6"/>
          <w:w w:val="105"/>
          <w:sz w:val="17"/>
        </w:rPr>
        <w:t>(</w:t>
      </w:r>
      <w:r>
        <w:rPr>
          <w:rFonts w:hint="default" w:ascii="Times New Roman" w:hAnsi="Times New Roman" w:cs="Times New Roman"/>
          <w:i/>
          <w:spacing w:val="6"/>
          <w:w w:val="105"/>
          <w:sz w:val="16"/>
        </w:rPr>
        <w:t xml:space="preserve">F </w:t>
      </w:r>
      <w:r>
        <w:rPr>
          <w:rFonts w:hint="default" w:ascii="Times New Roman" w:hAnsi="Times New Roman" w:cs="Times New Roman"/>
          <w:i/>
          <w:spacing w:val="8"/>
          <w:w w:val="105"/>
          <w:sz w:val="17"/>
        </w:rPr>
        <w:t>(</w:t>
      </w:r>
      <w:r>
        <w:rPr>
          <w:rFonts w:hint="default" w:ascii="Times New Roman" w:hAnsi="Times New Roman" w:cs="Times New Roman"/>
          <w:i/>
          <w:spacing w:val="8"/>
          <w:w w:val="105"/>
          <w:sz w:val="16"/>
        </w:rPr>
        <w:t>H</w:t>
      </w:r>
      <w:r>
        <w:rPr>
          <w:rFonts w:hint="default" w:ascii="Times New Roman" w:hAnsi="Times New Roman" w:cs="Times New Roman"/>
          <w:i/>
          <w:spacing w:val="8"/>
          <w:w w:val="105"/>
          <w:position w:val="6"/>
          <w:sz w:val="12"/>
        </w:rPr>
        <w:t>a</w:t>
      </w:r>
      <w:r>
        <w:rPr>
          <w:rFonts w:hint="default" w:ascii="Times New Roman" w:hAnsi="Times New Roman" w:cs="Times New Roman"/>
          <w:i/>
          <w:spacing w:val="8"/>
          <w:w w:val="105"/>
          <w:sz w:val="17"/>
        </w:rPr>
        <w:t>(</w:t>
      </w:r>
      <w:r>
        <w:rPr>
          <w:rFonts w:hint="default" w:ascii="Times New Roman" w:hAnsi="Times New Roman" w:cs="Times New Roman"/>
          <w:i/>
          <w:spacing w:val="8"/>
          <w:w w:val="105"/>
          <w:sz w:val="16"/>
        </w:rPr>
        <w:t>K</w:t>
      </w:r>
      <w:r>
        <w:rPr>
          <w:rFonts w:hint="default" w:ascii="Times New Roman" w:hAnsi="Times New Roman" w:cs="Times New Roman"/>
          <w:i/>
          <w:spacing w:val="-30"/>
          <w:w w:val="105"/>
          <w:sz w:val="16"/>
        </w:rPr>
        <w:t xml:space="preserve"> </w:t>
      </w:r>
      <w:r>
        <w:rPr>
          <w:rFonts w:hint="default" w:ascii="Times New Roman" w:hAnsi="Times New Roman" w:cs="Times New Roman"/>
          <w:i/>
          <w:w w:val="105"/>
          <w:sz w:val="17"/>
        </w:rPr>
        <w:t>))),</w:t>
      </w:r>
      <w:r>
        <w:rPr>
          <w:rFonts w:hint="default" w:ascii="Times New Roman" w:hAnsi="Times New Roman" w:cs="Times New Roman"/>
          <w:i/>
          <w:spacing w:val="-7"/>
          <w:w w:val="105"/>
          <w:sz w:val="17"/>
        </w:rPr>
        <w:t xml:space="preserve"> </w:t>
      </w:r>
      <w:r>
        <w:rPr>
          <w:rFonts w:hint="default" w:ascii="Times New Roman" w:hAnsi="Times New Roman" w:cs="Times New Roman"/>
          <w:i/>
          <w:spacing w:val="-3"/>
          <w:w w:val="105"/>
          <w:sz w:val="17"/>
        </w:rPr>
        <w:t>(</w:t>
      </w:r>
      <w:r>
        <w:rPr>
          <w:rFonts w:hint="default" w:ascii="Times New Roman" w:hAnsi="Times New Roman" w:cs="Times New Roman"/>
          <w:i/>
          <w:spacing w:val="-3"/>
          <w:w w:val="105"/>
          <w:sz w:val="16"/>
        </w:rPr>
        <w:t>a</w:t>
      </w:r>
      <w:r>
        <w:rPr>
          <w:rFonts w:hint="default" w:ascii="Times New Roman" w:hAnsi="Times New Roman" w:cs="Times New Roman"/>
          <w:i/>
          <w:spacing w:val="-3"/>
          <w:w w:val="105"/>
          <w:sz w:val="16"/>
        </w:rPr>
        <w:tab/>
      </w:r>
      <w:r>
        <w:rPr>
          <w:rFonts w:hint="default" w:ascii="Times New Roman" w:hAnsi="Times New Roman" w:cs="Times New Roman"/>
          <w:w w:val="105"/>
          <w:sz w:val="16"/>
        </w:rPr>
        <w:t>0</w:t>
      </w:r>
      <w:r>
        <w:rPr>
          <w:rFonts w:hint="default" w:ascii="Times New Roman" w:hAnsi="Times New Roman" w:cs="Times New Roman"/>
          <w:i/>
          <w:w w:val="105"/>
          <w:sz w:val="17"/>
        </w:rPr>
        <w:t xml:space="preserve">, </w:t>
      </w:r>
      <w:r>
        <w:rPr>
          <w:rFonts w:hint="default" w:ascii="Times New Roman" w:hAnsi="Times New Roman" w:cs="Times New Roman"/>
          <w:w w:val="105"/>
          <w:sz w:val="16"/>
        </w:rPr>
        <w:t>1</w:t>
      </w:r>
      <w:r>
        <w:rPr>
          <w:rFonts w:hint="default" w:ascii="Times New Roman" w:hAnsi="Times New Roman" w:cs="Times New Roman"/>
          <w:i/>
          <w:w w:val="105"/>
          <w:sz w:val="17"/>
        </w:rPr>
        <w:t xml:space="preserve">, </w:t>
      </w:r>
      <w:r>
        <w:rPr>
          <w:rFonts w:hint="default" w:ascii="Times New Roman" w:hAnsi="Times New Roman" w:cs="Times New Roman"/>
          <w:w w:val="105"/>
          <w:sz w:val="16"/>
        </w:rPr>
        <w:t>2</w:t>
      </w:r>
      <w:r>
        <w:rPr>
          <w:rFonts w:hint="default" w:ascii="Times New Roman" w:hAnsi="Times New Roman" w:cs="Times New Roman"/>
          <w:i/>
          <w:w w:val="105"/>
          <w:sz w:val="17"/>
        </w:rPr>
        <w:t>)</w:t>
      </w:r>
      <w:r>
        <w:rPr>
          <w:rFonts w:hint="default" w:ascii="Times New Roman" w:hAnsi="Times New Roman" w:cs="Times New Roman"/>
          <w:w w:val="105"/>
          <w:sz w:val="16"/>
        </w:rPr>
        <w:t xml:space="preserve">, represents the action that sends message </w:t>
      </w:r>
      <w:r>
        <w:rPr>
          <w:rFonts w:hint="default" w:ascii="Times New Roman" w:hAnsi="Times New Roman" w:cs="Times New Roman"/>
          <w:i/>
          <w:w w:val="105"/>
          <w:sz w:val="16"/>
        </w:rPr>
        <w:t xml:space="preserve">F </w:t>
      </w:r>
      <w:r>
        <w:rPr>
          <w:rFonts w:hint="default" w:ascii="Times New Roman" w:hAnsi="Times New Roman" w:cs="Times New Roman"/>
          <w:i/>
          <w:spacing w:val="8"/>
          <w:w w:val="105"/>
          <w:sz w:val="17"/>
        </w:rPr>
        <w:t>(</w:t>
      </w:r>
      <w:r>
        <w:rPr>
          <w:rFonts w:hint="default" w:ascii="Times New Roman" w:hAnsi="Times New Roman" w:cs="Times New Roman"/>
          <w:i/>
          <w:spacing w:val="8"/>
          <w:w w:val="105"/>
          <w:sz w:val="16"/>
        </w:rPr>
        <w:t>H</w:t>
      </w:r>
      <w:r>
        <w:rPr>
          <w:rFonts w:hint="default" w:ascii="Times New Roman" w:hAnsi="Times New Roman" w:cs="Times New Roman"/>
          <w:i/>
          <w:spacing w:val="8"/>
          <w:w w:val="105"/>
          <w:position w:val="6"/>
          <w:sz w:val="12"/>
        </w:rPr>
        <w:t>a</w:t>
      </w:r>
      <w:r>
        <w:rPr>
          <w:rFonts w:hint="default" w:ascii="Times New Roman" w:hAnsi="Times New Roman" w:cs="Times New Roman"/>
          <w:i/>
          <w:spacing w:val="8"/>
          <w:w w:val="105"/>
          <w:sz w:val="17"/>
        </w:rPr>
        <w:t>(</w:t>
      </w:r>
      <w:r>
        <w:rPr>
          <w:rFonts w:hint="default" w:ascii="Times New Roman" w:hAnsi="Times New Roman" w:cs="Times New Roman"/>
          <w:i/>
          <w:spacing w:val="8"/>
          <w:w w:val="105"/>
          <w:sz w:val="16"/>
        </w:rPr>
        <w:t xml:space="preserve">K </w:t>
      </w:r>
      <w:r>
        <w:rPr>
          <w:rFonts w:hint="default" w:ascii="Times New Roman" w:hAnsi="Times New Roman" w:cs="Times New Roman"/>
          <w:i/>
          <w:w w:val="105"/>
          <w:sz w:val="17"/>
        </w:rPr>
        <w:t xml:space="preserve">)) </w:t>
      </w:r>
      <w:r>
        <w:rPr>
          <w:rFonts w:hint="default" w:ascii="Times New Roman" w:hAnsi="Times New Roman" w:cs="Times New Roman"/>
          <w:w w:val="105"/>
          <w:sz w:val="16"/>
        </w:rPr>
        <w:t>to reader. This action triggers the reader’s operation</w:t>
      </w:r>
      <w:r>
        <w:rPr>
          <w:rFonts w:hint="default" w:ascii="Times New Roman" w:hAnsi="Times New Roman" w:cs="Times New Roman"/>
          <w:spacing w:val="27"/>
          <w:w w:val="105"/>
          <w:sz w:val="16"/>
        </w:rPr>
        <w:t xml:space="preserve"> </w:t>
      </w:r>
      <w:r>
        <w:rPr>
          <w:rFonts w:hint="default" w:ascii="Times New Roman" w:hAnsi="Times New Roman" w:cs="Times New Roman"/>
          <w:w w:val="105"/>
          <w:sz w:val="16"/>
        </w:rPr>
        <w:t>of</w:t>
      </w:r>
      <w:r>
        <w:rPr>
          <w:rFonts w:hint="default" w:ascii="Times New Roman" w:hAnsi="Times New Roman" w:cs="Times New Roman"/>
          <w:spacing w:val="27"/>
          <w:w w:val="105"/>
          <w:sz w:val="16"/>
        </w:rPr>
        <w:t xml:space="preserve"> </w:t>
      </w:r>
      <w:r>
        <w:rPr>
          <w:rFonts w:hint="default" w:ascii="Times New Roman" w:hAnsi="Times New Roman" w:cs="Times New Roman"/>
          <w:w w:val="105"/>
          <w:sz w:val="16"/>
        </w:rPr>
        <w:t>transferring</w:t>
      </w:r>
      <w:r>
        <w:rPr>
          <w:rFonts w:hint="default" w:ascii="Times New Roman" w:hAnsi="Times New Roman" w:cs="Times New Roman"/>
          <w:spacing w:val="28"/>
          <w:w w:val="105"/>
          <w:sz w:val="16"/>
        </w:rPr>
        <w:t xml:space="preserve"> </w:t>
      </w:r>
      <w:r>
        <w:rPr>
          <w:rFonts w:hint="default" w:ascii="Times New Roman" w:hAnsi="Times New Roman" w:cs="Times New Roman"/>
          <w:w w:val="105"/>
          <w:sz w:val="16"/>
        </w:rPr>
        <w:t>the</w:t>
      </w:r>
      <w:r>
        <w:rPr>
          <w:rFonts w:hint="default" w:ascii="Times New Roman" w:hAnsi="Times New Roman" w:cs="Times New Roman"/>
          <w:spacing w:val="28"/>
          <w:w w:val="105"/>
          <w:sz w:val="16"/>
        </w:rPr>
        <w:t xml:space="preserve"> </w:t>
      </w:r>
      <w:r>
        <w:rPr>
          <w:rFonts w:hint="default" w:ascii="Times New Roman" w:hAnsi="Times New Roman" w:cs="Times New Roman"/>
          <w:w w:val="105"/>
          <w:sz w:val="16"/>
        </w:rPr>
        <w:t>state</w:t>
      </w:r>
      <w:r>
        <w:rPr>
          <w:rFonts w:hint="default" w:ascii="Times New Roman" w:hAnsi="Times New Roman" w:cs="Times New Roman"/>
          <w:spacing w:val="28"/>
          <w:w w:val="105"/>
          <w:sz w:val="16"/>
        </w:rPr>
        <w:t xml:space="preserve"> </w:t>
      </w:r>
      <w:r>
        <w:rPr>
          <w:rFonts w:hint="default" w:ascii="Times New Roman" w:hAnsi="Times New Roman" w:cs="Times New Roman"/>
          <w:w w:val="105"/>
          <w:sz w:val="16"/>
        </w:rPr>
        <w:t>from</w:t>
      </w:r>
      <w:r>
        <w:rPr>
          <w:rFonts w:hint="default" w:ascii="Times New Roman" w:hAnsi="Times New Roman" w:cs="Times New Roman"/>
          <w:spacing w:val="2"/>
          <w:w w:val="105"/>
          <w:sz w:val="16"/>
        </w:rPr>
        <w:t xml:space="preserve"> </w:t>
      </w:r>
      <w:r>
        <w:rPr>
          <w:rFonts w:hint="default" w:ascii="Times New Roman" w:hAnsi="Times New Roman" w:cs="Times New Roman"/>
          <w:i/>
          <w:spacing w:val="4"/>
          <w:w w:val="105"/>
          <w:sz w:val="16"/>
        </w:rPr>
        <w:t>I</w:t>
      </w:r>
      <w:r>
        <w:rPr>
          <w:rFonts w:hint="default" w:ascii="Times New Roman" w:hAnsi="Times New Roman" w:cs="Times New Roman"/>
          <w:i/>
          <w:spacing w:val="4"/>
          <w:w w:val="105"/>
          <w:sz w:val="16"/>
          <w:vertAlign w:val="subscript"/>
        </w:rPr>
        <w:t>r</w:t>
      </w:r>
      <w:r>
        <w:rPr>
          <w:rFonts w:hint="default" w:ascii="Times New Roman" w:hAnsi="Times New Roman" w:cs="Times New Roman"/>
          <w:i/>
          <w:spacing w:val="42"/>
          <w:w w:val="105"/>
          <w:sz w:val="16"/>
          <w:vertAlign w:val="baseline"/>
        </w:rPr>
        <w:t xml:space="preserve"> </w:t>
      </w:r>
      <w:r>
        <w:rPr>
          <w:rFonts w:hint="default" w:ascii="Times New Roman" w:hAnsi="Times New Roman" w:cs="Times New Roman"/>
          <w:w w:val="105"/>
          <w:sz w:val="16"/>
          <w:vertAlign w:val="baseline"/>
        </w:rPr>
        <w:t>to</w:t>
      </w:r>
      <w:r>
        <w:rPr>
          <w:rFonts w:hint="default" w:ascii="Times New Roman" w:hAnsi="Times New Roman" w:cs="Times New Roman"/>
          <w:spacing w:val="33"/>
          <w:w w:val="105"/>
          <w:sz w:val="16"/>
          <w:vertAlign w:val="baseline"/>
        </w:rPr>
        <w:t xml:space="preserve"> </w:t>
      </w:r>
      <w:r>
        <w:rPr>
          <w:rFonts w:hint="default" w:ascii="Times New Roman" w:hAnsi="Times New Roman" w:cs="Times New Roman"/>
          <w:i/>
          <w:w w:val="105"/>
          <w:sz w:val="16"/>
          <w:vertAlign w:val="baseline"/>
        </w:rPr>
        <w:t>s</w:t>
      </w:r>
      <w:r>
        <w:rPr>
          <w:rFonts w:hint="default" w:ascii="Times New Roman" w:hAnsi="Times New Roman" w:cs="Times New Roman"/>
          <w:i/>
          <w:w w:val="105"/>
          <w:position w:val="7"/>
          <w:sz w:val="12"/>
          <w:vertAlign w:val="baseline"/>
        </w:rPr>
        <w:t>r</w:t>
      </w:r>
      <w:r>
        <w:rPr>
          <w:rFonts w:hint="default" w:ascii="Times New Roman" w:hAnsi="Times New Roman" w:cs="Times New Roman"/>
          <w:i/>
          <w:spacing w:val="3"/>
          <w:w w:val="105"/>
          <w:position w:val="7"/>
          <w:sz w:val="12"/>
          <w:vertAlign w:val="baseline"/>
        </w:rPr>
        <w:t xml:space="preserve"> </w:t>
      </w:r>
      <w:r>
        <w:rPr>
          <w:rFonts w:hint="default" w:ascii="Times New Roman" w:hAnsi="Times New Roman" w:cs="Times New Roman"/>
          <w:w w:val="105"/>
          <w:sz w:val="16"/>
          <w:vertAlign w:val="baseline"/>
        </w:rPr>
        <w:t>.</w:t>
      </w:r>
      <w:r>
        <w:rPr>
          <w:rFonts w:hint="default" w:ascii="Times New Roman" w:hAnsi="Times New Roman" w:cs="Times New Roman"/>
          <w:spacing w:val="27"/>
          <w:w w:val="105"/>
          <w:sz w:val="16"/>
          <w:vertAlign w:val="baseline"/>
        </w:rPr>
        <w:t xml:space="preserve"> </w:t>
      </w:r>
      <w:r>
        <w:rPr>
          <w:rFonts w:hint="default" w:ascii="Times New Roman" w:hAnsi="Times New Roman" w:cs="Times New Roman"/>
          <w:w w:val="105"/>
          <w:sz w:val="16"/>
          <w:vertAlign w:val="baseline"/>
        </w:rPr>
        <w:t>Then,</w:t>
      </w:r>
      <w:r>
        <w:rPr>
          <w:rFonts w:hint="default" w:ascii="Times New Roman" w:hAnsi="Times New Roman" w:cs="Times New Roman"/>
          <w:spacing w:val="28"/>
          <w:w w:val="105"/>
          <w:sz w:val="16"/>
          <w:vertAlign w:val="baseline"/>
        </w:rPr>
        <w:t xml:space="preserve"> </w:t>
      </w:r>
      <w:r>
        <w:rPr>
          <w:rFonts w:hint="default" w:ascii="Times New Roman" w:hAnsi="Times New Roman" w:cs="Times New Roman"/>
          <w:w w:val="105"/>
          <w:sz w:val="16"/>
          <w:vertAlign w:val="baseline"/>
        </w:rPr>
        <w:t>the</w:t>
      </w:r>
      <w:r>
        <w:rPr>
          <w:rFonts w:hint="default" w:ascii="Times New Roman" w:hAnsi="Times New Roman" w:cs="Times New Roman"/>
          <w:spacing w:val="28"/>
          <w:w w:val="105"/>
          <w:sz w:val="16"/>
          <w:vertAlign w:val="baseline"/>
        </w:rPr>
        <w:t xml:space="preserve"> </w:t>
      </w:r>
      <w:r>
        <w:rPr>
          <w:rFonts w:hint="default" w:ascii="Times New Roman" w:hAnsi="Times New Roman" w:cs="Times New Roman"/>
          <w:w w:val="105"/>
          <w:sz w:val="16"/>
          <w:vertAlign w:val="baseline"/>
        </w:rPr>
        <w:t>reader</w:t>
      </w:r>
      <w:r>
        <w:rPr>
          <w:rFonts w:hint="default" w:ascii="Times New Roman" w:hAnsi="Times New Roman" w:cs="Times New Roman"/>
          <w:spacing w:val="28"/>
          <w:w w:val="105"/>
          <w:sz w:val="16"/>
          <w:vertAlign w:val="baseline"/>
        </w:rPr>
        <w:t xml:space="preserve"> </w:t>
      </w:r>
      <w:r>
        <w:rPr>
          <w:rFonts w:hint="default" w:ascii="Times New Roman" w:hAnsi="Times New Roman" w:cs="Times New Roman"/>
          <w:w w:val="105"/>
          <w:sz w:val="16"/>
          <w:vertAlign w:val="baseline"/>
        </w:rPr>
        <w:t>will</w:t>
      </w:r>
      <w:r>
        <w:rPr>
          <w:rFonts w:hint="default" w:ascii="Times New Roman" w:hAnsi="Times New Roman" w:cs="Times New Roman"/>
          <w:spacing w:val="27"/>
          <w:w w:val="105"/>
          <w:sz w:val="16"/>
          <w:vertAlign w:val="baseline"/>
        </w:rPr>
        <w:t xml:space="preserve"> </w:t>
      </w:r>
      <w:r>
        <w:rPr>
          <w:rFonts w:hint="default" w:ascii="Times New Roman" w:hAnsi="Times New Roman" w:cs="Times New Roman"/>
          <w:w w:val="105"/>
          <w:sz w:val="16"/>
          <w:vertAlign w:val="baseline"/>
        </w:rPr>
        <w:t>not</w:t>
      </w:r>
      <w:r>
        <w:rPr>
          <w:rFonts w:hint="default" w:ascii="Times New Roman" w:hAnsi="Times New Roman" w:cs="Times New Roman"/>
          <w:spacing w:val="27"/>
          <w:w w:val="105"/>
          <w:sz w:val="16"/>
          <w:vertAlign w:val="baseline"/>
        </w:rPr>
        <w:t xml:space="preserve"> </w:t>
      </w:r>
      <w:r>
        <w:rPr>
          <w:rFonts w:hint="default" w:ascii="Times New Roman" w:hAnsi="Times New Roman" w:cs="Times New Roman"/>
          <w:w w:val="105"/>
          <w:sz w:val="16"/>
          <w:vertAlign w:val="baseline"/>
        </w:rPr>
        <w:t>change</w:t>
      </w:r>
      <w:r>
        <w:rPr>
          <w:rFonts w:hint="default" w:ascii="Times New Roman" w:hAnsi="Times New Roman" w:cs="Times New Roman"/>
          <w:spacing w:val="28"/>
          <w:w w:val="105"/>
          <w:sz w:val="16"/>
          <w:vertAlign w:val="baseline"/>
        </w:rPr>
        <w:t xml:space="preserve"> </w:t>
      </w:r>
      <w:r>
        <w:rPr>
          <w:rFonts w:hint="default" w:ascii="Times New Roman" w:hAnsi="Times New Roman" w:cs="Times New Roman"/>
          <w:w w:val="105"/>
          <w:sz w:val="16"/>
          <w:vertAlign w:val="baseline"/>
        </w:rPr>
        <w:t>the</w:t>
      </w:r>
      <w:r>
        <w:rPr>
          <w:rFonts w:hint="default" w:ascii="Times New Roman" w:hAnsi="Times New Roman" w:cs="Times New Roman"/>
          <w:spacing w:val="28"/>
          <w:w w:val="105"/>
          <w:sz w:val="16"/>
          <w:vertAlign w:val="baseline"/>
        </w:rPr>
        <w:t xml:space="preserve"> </w:t>
      </w:r>
      <w:r>
        <w:rPr>
          <w:rFonts w:hint="default" w:ascii="Times New Roman" w:hAnsi="Times New Roman" w:cs="Times New Roman"/>
          <w:w w:val="105"/>
          <w:sz w:val="16"/>
          <w:vertAlign w:val="baseline"/>
        </w:rPr>
        <w:t>state</w:t>
      </w:r>
      <w:r>
        <w:rPr>
          <w:rFonts w:hint="default" w:ascii="Times New Roman" w:hAnsi="Times New Roman" w:cs="Times New Roman"/>
          <w:spacing w:val="29"/>
          <w:w w:val="105"/>
          <w:sz w:val="16"/>
          <w:vertAlign w:val="baseline"/>
        </w:rPr>
        <w:t xml:space="preserve"> </w:t>
      </w:r>
      <w:r>
        <w:rPr>
          <w:rFonts w:hint="default" w:ascii="Times New Roman" w:hAnsi="Times New Roman" w:cs="Times New Roman"/>
          <w:w w:val="105"/>
          <w:sz w:val="16"/>
          <w:vertAlign w:val="baseline"/>
        </w:rPr>
        <w:t>until</w:t>
      </w:r>
      <w:r>
        <w:rPr>
          <w:rFonts w:hint="default" w:ascii="Times New Roman" w:hAnsi="Times New Roman" w:cs="Times New Roman"/>
          <w:spacing w:val="27"/>
          <w:w w:val="105"/>
          <w:sz w:val="16"/>
          <w:vertAlign w:val="baseline"/>
        </w:rPr>
        <w:t xml:space="preserve"> </w:t>
      </w:r>
      <w:r>
        <w:rPr>
          <w:rFonts w:hint="default" w:ascii="Times New Roman" w:hAnsi="Times New Roman" w:cs="Times New Roman"/>
          <w:w w:val="105"/>
          <w:sz w:val="16"/>
          <w:vertAlign w:val="baseline"/>
        </w:rPr>
        <w:t>receiving</w:t>
      </w:r>
      <w:r>
        <w:rPr>
          <w:rFonts w:hint="default" w:ascii="Times New Roman" w:hAnsi="Times New Roman" w:cs="Times New Roman"/>
          <w:spacing w:val="29"/>
          <w:w w:val="105"/>
          <w:sz w:val="16"/>
          <w:vertAlign w:val="baseline"/>
        </w:rPr>
        <w:t xml:space="preserve"> </w:t>
      </w:r>
      <w:r>
        <w:rPr>
          <w:rFonts w:hint="default" w:ascii="Times New Roman" w:hAnsi="Times New Roman" w:cs="Times New Roman"/>
          <w:b/>
          <w:w w:val="105"/>
          <w:sz w:val="16"/>
          <w:vertAlign w:val="baseline"/>
        </w:rPr>
        <w:t>STR</w:t>
      </w:r>
      <w:r>
        <w:rPr>
          <w:rFonts w:hint="default" w:ascii="Times New Roman" w:hAnsi="Times New Roman" w:cs="Times New Roman"/>
          <w:b/>
          <w:spacing w:val="27"/>
          <w:w w:val="105"/>
          <w:sz w:val="16"/>
          <w:vertAlign w:val="baseline"/>
        </w:rPr>
        <w:t xml:space="preserve"> </w:t>
      </w:r>
      <w:r>
        <w:rPr>
          <w:rFonts w:hint="default" w:ascii="Times New Roman" w:hAnsi="Times New Roman" w:cs="Times New Roman"/>
          <w:w w:val="105"/>
          <w:sz w:val="16"/>
          <w:vertAlign w:val="baseline"/>
        </w:rPr>
        <w:t>(</w:t>
      </w:r>
      <w:r>
        <w:rPr>
          <w:rFonts w:hint="default" w:ascii="Times New Roman" w:hAnsi="Times New Roman" w:cs="Times New Roman"/>
          <w:spacing w:val="-23"/>
          <w:w w:val="105"/>
          <w:sz w:val="16"/>
          <w:vertAlign w:val="baseline"/>
        </w:rPr>
        <w:t xml:space="preserve"> </w:t>
      </w:r>
      <w:r>
        <w:rPr>
          <w:rFonts w:hint="default" w:ascii="Times New Roman" w:hAnsi="Times New Roman" w:cs="Times New Roman"/>
          <w:i/>
          <w:w w:val="105"/>
          <w:sz w:val="16"/>
          <w:vertAlign w:val="baseline"/>
        </w:rPr>
        <w:t>F</w:t>
      </w:r>
      <w:r>
        <w:rPr>
          <w:rFonts w:hint="default" w:ascii="Times New Roman" w:hAnsi="Times New Roman" w:cs="Times New Roman"/>
          <w:i/>
          <w:spacing w:val="-19"/>
          <w:w w:val="105"/>
          <w:sz w:val="16"/>
          <w:vertAlign w:val="baseline"/>
        </w:rPr>
        <w:t xml:space="preserve"> </w:t>
      </w:r>
      <w:r>
        <w:rPr>
          <w:rFonts w:hint="default" w:ascii="Times New Roman" w:hAnsi="Times New Roman" w:cs="Times New Roman"/>
          <w:i/>
          <w:spacing w:val="8"/>
          <w:w w:val="105"/>
          <w:sz w:val="17"/>
          <w:vertAlign w:val="baseline"/>
        </w:rPr>
        <w:t>(</w:t>
      </w:r>
      <w:r>
        <w:rPr>
          <w:rFonts w:hint="default" w:ascii="Times New Roman" w:hAnsi="Times New Roman" w:cs="Times New Roman"/>
          <w:i/>
          <w:spacing w:val="8"/>
          <w:w w:val="105"/>
          <w:sz w:val="16"/>
          <w:vertAlign w:val="baseline"/>
        </w:rPr>
        <w:t>H</w:t>
      </w:r>
      <w:r>
        <w:rPr>
          <w:rFonts w:hint="default" w:ascii="Times New Roman" w:hAnsi="Times New Roman" w:cs="Times New Roman"/>
          <w:i/>
          <w:spacing w:val="8"/>
          <w:w w:val="105"/>
          <w:position w:val="6"/>
          <w:sz w:val="12"/>
          <w:vertAlign w:val="baseline"/>
        </w:rPr>
        <w:t>a</w:t>
      </w:r>
      <w:r>
        <w:rPr>
          <w:rFonts w:hint="default" w:ascii="Times New Roman" w:hAnsi="Times New Roman" w:cs="Times New Roman"/>
          <w:i/>
          <w:spacing w:val="8"/>
          <w:w w:val="105"/>
          <w:sz w:val="17"/>
          <w:vertAlign w:val="baseline"/>
        </w:rPr>
        <w:t>(</w:t>
      </w:r>
      <w:r>
        <w:rPr>
          <w:rFonts w:hint="default" w:ascii="Times New Roman" w:hAnsi="Times New Roman" w:cs="Times New Roman"/>
          <w:i/>
          <w:spacing w:val="8"/>
          <w:w w:val="105"/>
          <w:sz w:val="16"/>
          <w:vertAlign w:val="baseline"/>
        </w:rPr>
        <w:t>K</w:t>
      </w:r>
      <w:r>
        <w:rPr>
          <w:rFonts w:hint="default" w:ascii="Times New Roman" w:hAnsi="Times New Roman" w:cs="Times New Roman"/>
          <w:i/>
          <w:spacing w:val="-20"/>
          <w:w w:val="105"/>
          <w:sz w:val="16"/>
          <w:vertAlign w:val="baseline"/>
        </w:rPr>
        <w:t xml:space="preserve"> </w:t>
      </w:r>
      <w:r>
        <w:rPr>
          <w:rFonts w:hint="default" w:ascii="Times New Roman" w:hAnsi="Times New Roman" w:cs="Times New Roman"/>
          <w:i/>
          <w:w w:val="105"/>
          <w:sz w:val="17"/>
          <w:vertAlign w:val="baseline"/>
        </w:rPr>
        <w:t>))</w:t>
      </w:r>
      <w:r>
        <w:rPr>
          <w:rFonts w:hint="default" w:ascii="Times New Roman" w:hAnsi="Times New Roman" w:cs="Times New Roman"/>
          <w:w w:val="105"/>
          <w:sz w:val="16"/>
          <w:vertAlign w:val="baseline"/>
        </w:rPr>
        <w:t>)</w:t>
      </w:r>
    </w:p>
    <w:p>
      <w:pPr>
        <w:pStyle w:val="5"/>
        <w:spacing w:before="14"/>
        <w:ind w:left="203"/>
        <w:rPr>
          <w:rFonts w:hint="default" w:ascii="Times New Roman" w:hAnsi="Times New Roman" w:cs="Times New Roman"/>
        </w:rPr>
      </w:pPr>
      <w:r>
        <w:rPr>
          <w:rFonts w:hint="default" w:ascii="Times New Roman" w:hAnsi="Times New Roman" w:cs="Times New Roman"/>
          <w:w w:val="110"/>
        </w:rPr>
        <w:t>again.</w:t>
      </w:r>
    </w:p>
    <w:p>
      <w:pPr>
        <w:pStyle w:val="5"/>
        <w:spacing w:before="11"/>
        <w:rPr>
          <w:rFonts w:hint="default" w:ascii="Times New Roman" w:hAnsi="Times New Roman" w:cs="Times New Roman"/>
          <w:sz w:val="23"/>
        </w:rPr>
      </w:pPr>
    </w:p>
    <w:p>
      <w:pPr>
        <w:pStyle w:val="4"/>
        <w:numPr>
          <w:ilvl w:val="0"/>
          <w:numId w:val="1"/>
        </w:numPr>
        <w:tabs>
          <w:tab w:val="left" w:pos="417"/>
        </w:tabs>
        <w:spacing w:before="0" w:after="0" w:line="240" w:lineRule="auto"/>
        <w:ind w:left="416" w:right="0" w:hanging="213"/>
        <w:jc w:val="left"/>
        <w:rPr>
          <w:rFonts w:hint="default" w:ascii="Times New Roman" w:hAnsi="Times New Roman" w:cs="Times New Roman"/>
        </w:rPr>
      </w:pPr>
      <w:r>
        <w:rPr>
          <w:rFonts w:hint="default" w:ascii="Times New Roman" w:hAnsi="Times New Roman" w:cs="Times New Roman"/>
          <w:w w:val="105"/>
        </w:rPr>
        <w:t xml:space="preserve">Vulnerability </w:t>
      </w:r>
      <w:r>
        <w:rPr>
          <w:rFonts w:hint="default" w:ascii="Times New Roman" w:hAnsi="Times New Roman" w:cs="Times New Roman"/>
          <w:spacing w:val="-3"/>
          <w:w w:val="105"/>
        </w:rPr>
        <w:t>aware</w:t>
      </w:r>
      <w:r>
        <w:rPr>
          <w:rFonts w:hint="default" w:ascii="Times New Roman" w:hAnsi="Times New Roman" w:cs="Times New Roman"/>
          <w:spacing w:val="4"/>
          <w:w w:val="105"/>
        </w:rPr>
        <w:t xml:space="preserve"> </w:t>
      </w:r>
      <w:r>
        <w:rPr>
          <w:rFonts w:hint="default" w:ascii="Times New Roman" w:hAnsi="Times New Roman" w:cs="Times New Roman"/>
          <w:w w:val="105"/>
        </w:rPr>
        <w:t>graphs</w:t>
      </w:r>
    </w:p>
    <w:p>
      <w:pPr>
        <w:pStyle w:val="5"/>
        <w:spacing w:before="11"/>
        <w:rPr>
          <w:rFonts w:hint="default" w:ascii="Times New Roman" w:hAnsi="Times New Roman" w:cs="Times New Roman"/>
          <w:b/>
          <w:sz w:val="23"/>
        </w:rPr>
      </w:pPr>
    </w:p>
    <w:p>
      <w:pPr>
        <w:pStyle w:val="5"/>
        <w:spacing w:line="261" w:lineRule="auto"/>
        <w:ind w:left="203" w:right="112" w:firstLine="239"/>
        <w:jc w:val="both"/>
        <w:rPr>
          <w:rFonts w:hint="default" w:ascii="Times New Roman" w:hAnsi="Times New Roman" w:cs="Times New Roman"/>
        </w:rPr>
      </w:pPr>
      <w:r>
        <w:rPr>
          <w:rFonts w:hint="default" w:ascii="Times New Roman" w:hAnsi="Times New Roman" w:cs="Times New Roman"/>
        </w:rPr>
        <w:pict>
          <v:shape id="_x0000_s1146" o:spid="_x0000_s1146" o:spt="202" type="#_x0000_t202" style="position:absolute;left:0pt;margin-left:361.05pt;margin-top:0.6pt;height:15.6pt;width:7.4pt;mso-position-horizontal-relative:page;z-index:-39936;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Verdana"/>
                      <w:i/>
                      <w:sz w:val="18"/>
                    </w:rPr>
                  </w:pPr>
                  <w:r>
                    <w:rPr>
                      <w:rFonts w:ascii="Verdana"/>
                      <w:i/>
                      <w:w w:val="119"/>
                      <w:sz w:val="18"/>
                    </w:rPr>
                    <w:t>A</w:t>
                  </w:r>
                </w:p>
              </w:txbxContent>
            </v:textbox>
          </v:shape>
        </w:pict>
      </w:r>
      <w:r>
        <w:rPr>
          <w:rFonts w:hint="default" w:ascii="Times New Roman" w:hAnsi="Times New Roman" w:cs="Times New Roman"/>
        </w:rPr>
        <w:pict>
          <v:shape id="_x0000_s1147" o:spid="_x0000_s1147" o:spt="202" type="#_x0000_t202" style="position:absolute;left:0pt;margin-left:51.5pt;margin-top:21.75pt;height:15.6pt;width:7.4pt;mso-position-horizontal-relative:page;z-index:-39936;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Verdana"/>
                      <w:i/>
                      <w:sz w:val="18"/>
                    </w:rPr>
                  </w:pPr>
                  <w:r>
                    <w:rPr>
                      <w:rFonts w:ascii="Verdana"/>
                      <w:i/>
                      <w:w w:val="119"/>
                      <w:sz w:val="18"/>
                    </w:rPr>
                    <w:t>A</w:t>
                  </w:r>
                </w:p>
              </w:txbxContent>
            </v:textbox>
          </v:shape>
        </w:pict>
      </w:r>
      <w:bookmarkStart w:id="32" w:name="6.1 Indistinguishability"/>
      <w:bookmarkEnd w:id="32"/>
      <w:r>
        <w:rPr>
          <w:rFonts w:hint="default" w:ascii="Times New Roman" w:hAnsi="Times New Roman" w:cs="Times New Roman"/>
          <w:spacing w:val="-4"/>
          <w:w w:val="105"/>
        </w:rPr>
        <w:t xml:space="preserve">We  </w:t>
      </w:r>
      <w:r>
        <w:rPr>
          <w:rFonts w:hint="default" w:ascii="Times New Roman" w:hAnsi="Times New Roman" w:cs="Times New Roman"/>
          <w:w w:val="105"/>
        </w:rPr>
        <w:t xml:space="preserve">consider the passive and active adversaries separately. For an active adversary     , we benchmark the safety properties     of RFID security  protocols  from  </w:t>
      </w:r>
      <w:r>
        <w:rPr>
          <w:rFonts w:hint="default" w:ascii="Times New Roman" w:hAnsi="Times New Roman" w:cs="Times New Roman"/>
          <w:i/>
          <w:w w:val="105"/>
        </w:rPr>
        <w:t>indistinguishability</w:t>
      </w:r>
      <w:r>
        <w:rPr>
          <w:rFonts w:hint="default" w:ascii="Times New Roman" w:hAnsi="Times New Roman" w:cs="Times New Roman"/>
          <w:w w:val="105"/>
        </w:rPr>
        <w:t xml:space="preserve">,  </w:t>
      </w:r>
      <w:r>
        <w:rPr>
          <w:rFonts w:hint="default" w:ascii="Times New Roman" w:hAnsi="Times New Roman" w:cs="Times New Roman"/>
          <w:i/>
          <w:w w:val="105"/>
        </w:rPr>
        <w:t>security</w:t>
      </w:r>
      <w:r>
        <w:rPr>
          <w:rFonts w:hint="default" w:ascii="Times New Roman" w:hAnsi="Times New Roman" w:cs="Times New Roman"/>
          <w:w w:val="105"/>
        </w:rPr>
        <w:t xml:space="preserve">,  and  </w:t>
      </w:r>
      <w:r>
        <w:rPr>
          <w:rFonts w:hint="default" w:ascii="Times New Roman" w:hAnsi="Times New Roman" w:cs="Times New Roman"/>
          <w:i/>
          <w:w w:val="105"/>
        </w:rPr>
        <w:t>functionality</w:t>
      </w:r>
      <w:r>
        <w:rPr>
          <w:rFonts w:hint="default" w:ascii="Times New Roman" w:hAnsi="Times New Roman" w:cs="Times New Roman"/>
          <w:w w:val="105"/>
        </w:rPr>
        <w:t xml:space="preserve">.  From  the  perspective  of  the  graphs,  actions  of      , constituting an attack, can be mapped to a harmful path on either TG or RG. Different from traditional attack graphs              or models, we consider the violation of safety properties as some kinds of paths, which show harmful characteristics, instead      </w:t>
      </w:r>
      <w:r>
        <w:rPr>
          <w:rFonts w:hint="default" w:ascii="Times New Roman" w:hAnsi="Times New Roman" w:cs="Times New Roman"/>
          <w:spacing w:val="37"/>
          <w:w w:val="105"/>
        </w:rPr>
        <w:t xml:space="preserve"> </w:t>
      </w:r>
      <w:r>
        <w:rPr>
          <w:rFonts w:hint="default" w:ascii="Times New Roman" w:hAnsi="Times New Roman" w:cs="Times New Roman"/>
          <w:w w:val="105"/>
        </w:rPr>
        <w:t>of</w:t>
      </w:r>
      <w:r>
        <w:rPr>
          <w:rFonts w:hint="default" w:ascii="Times New Roman" w:hAnsi="Times New Roman" w:cs="Times New Roman"/>
          <w:spacing w:val="23"/>
          <w:w w:val="105"/>
        </w:rPr>
        <w:t xml:space="preserve"> </w:t>
      </w:r>
      <w:r>
        <w:rPr>
          <w:rFonts w:hint="default" w:ascii="Times New Roman" w:hAnsi="Times New Roman" w:cs="Times New Roman"/>
          <w:w w:val="105"/>
        </w:rPr>
        <w:t>checking</w:t>
      </w:r>
      <w:r>
        <w:rPr>
          <w:rFonts w:hint="default" w:ascii="Times New Roman" w:hAnsi="Times New Roman" w:cs="Times New Roman"/>
          <w:spacing w:val="23"/>
          <w:w w:val="105"/>
        </w:rPr>
        <w:t xml:space="preserve"> </w:t>
      </w:r>
      <w:r>
        <w:rPr>
          <w:rFonts w:hint="default" w:ascii="Times New Roman" w:hAnsi="Times New Roman" w:cs="Times New Roman"/>
          <w:w w:val="105"/>
        </w:rPr>
        <w:t>whether</w:t>
      </w:r>
      <w:r>
        <w:rPr>
          <w:rFonts w:hint="default" w:ascii="Times New Roman" w:hAnsi="Times New Roman" w:cs="Times New Roman"/>
          <w:spacing w:val="23"/>
          <w:w w:val="105"/>
        </w:rPr>
        <w:t xml:space="preserve"> </w:t>
      </w:r>
      <w:r>
        <w:rPr>
          <w:rFonts w:hint="default" w:ascii="Times New Roman" w:hAnsi="Times New Roman" w:cs="Times New Roman"/>
          <w:w w:val="105"/>
        </w:rPr>
        <w:t>the</w:t>
      </w:r>
      <w:r>
        <w:rPr>
          <w:rFonts w:hint="default" w:ascii="Times New Roman" w:hAnsi="Times New Roman" w:cs="Times New Roman"/>
          <w:spacing w:val="23"/>
          <w:w w:val="105"/>
        </w:rPr>
        <w:t xml:space="preserve"> </w:t>
      </w:r>
      <w:r>
        <w:rPr>
          <w:rFonts w:hint="default" w:ascii="Times New Roman" w:hAnsi="Times New Roman" w:cs="Times New Roman"/>
          <w:w w:val="105"/>
        </w:rPr>
        <w:t>paths</w:t>
      </w:r>
      <w:r>
        <w:rPr>
          <w:rFonts w:hint="default" w:ascii="Times New Roman" w:hAnsi="Times New Roman" w:cs="Times New Roman"/>
          <w:spacing w:val="23"/>
          <w:w w:val="105"/>
        </w:rPr>
        <w:t xml:space="preserve"> </w:t>
      </w:r>
      <w:r>
        <w:rPr>
          <w:rFonts w:hint="default" w:ascii="Times New Roman" w:hAnsi="Times New Roman" w:cs="Times New Roman"/>
          <w:w w:val="105"/>
        </w:rPr>
        <w:t>will</w:t>
      </w:r>
      <w:r>
        <w:rPr>
          <w:rFonts w:hint="default" w:ascii="Times New Roman" w:hAnsi="Times New Roman" w:cs="Times New Roman"/>
          <w:spacing w:val="23"/>
          <w:w w:val="105"/>
        </w:rPr>
        <w:t xml:space="preserve"> </w:t>
      </w:r>
      <w:r>
        <w:rPr>
          <w:rFonts w:hint="default" w:ascii="Times New Roman" w:hAnsi="Times New Roman" w:cs="Times New Roman"/>
          <w:w w:val="105"/>
        </w:rPr>
        <w:t>reach</w:t>
      </w:r>
      <w:r>
        <w:rPr>
          <w:rFonts w:hint="default" w:ascii="Times New Roman" w:hAnsi="Times New Roman" w:cs="Times New Roman"/>
          <w:spacing w:val="23"/>
          <w:w w:val="105"/>
        </w:rPr>
        <w:t xml:space="preserve"> </w:t>
      </w:r>
      <w:r>
        <w:rPr>
          <w:rFonts w:hint="default" w:ascii="Times New Roman" w:hAnsi="Times New Roman" w:cs="Times New Roman"/>
          <w:w w:val="105"/>
        </w:rPr>
        <w:t>certain</w:t>
      </w:r>
      <w:r>
        <w:rPr>
          <w:rFonts w:hint="default" w:ascii="Times New Roman" w:hAnsi="Times New Roman" w:cs="Times New Roman"/>
          <w:spacing w:val="23"/>
          <w:w w:val="105"/>
        </w:rPr>
        <w:t xml:space="preserve"> </w:t>
      </w:r>
      <w:r>
        <w:rPr>
          <w:rFonts w:hint="default" w:ascii="Times New Roman" w:hAnsi="Times New Roman" w:cs="Times New Roman"/>
          <w:w w:val="105"/>
        </w:rPr>
        <w:t>unsafe</w:t>
      </w:r>
      <w:r>
        <w:rPr>
          <w:rFonts w:hint="default" w:ascii="Times New Roman" w:hAnsi="Times New Roman" w:cs="Times New Roman"/>
          <w:spacing w:val="23"/>
          <w:w w:val="105"/>
        </w:rPr>
        <w:t xml:space="preserve"> </w:t>
      </w:r>
      <w:r>
        <w:rPr>
          <w:rFonts w:hint="default" w:ascii="Times New Roman" w:hAnsi="Times New Roman" w:cs="Times New Roman"/>
          <w:w w:val="105"/>
        </w:rPr>
        <w:t>states.</w:t>
      </w:r>
    </w:p>
    <w:p>
      <w:pPr>
        <w:pStyle w:val="5"/>
        <w:spacing w:before="5" w:line="256" w:lineRule="auto"/>
        <w:ind w:left="203" w:right="116" w:firstLine="239"/>
        <w:jc w:val="both"/>
        <w:rPr>
          <w:rFonts w:hint="default" w:ascii="Times New Roman" w:hAnsi="Times New Roman" w:cs="Times New Roman"/>
        </w:rPr>
      </w:pPr>
      <w:r>
        <w:rPr>
          <w:rFonts w:hint="default" w:ascii="Times New Roman" w:hAnsi="Times New Roman" w:cs="Times New Roman"/>
        </w:rPr>
        <w:pict>
          <v:shape id="_x0000_s1148" o:spid="_x0000_s1148" o:spt="202" type="#_x0000_t202" style="position:absolute;left:0pt;margin-left:381.45pt;margin-top:11.45pt;height:15.6pt;width:7.4pt;mso-position-horizontal-relative:page;z-index:-39936;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Verdana"/>
                      <w:i/>
                      <w:sz w:val="18"/>
                    </w:rPr>
                  </w:pPr>
                  <w:r>
                    <w:rPr>
                      <w:rFonts w:ascii="Verdana"/>
                      <w:i/>
                      <w:w w:val="119"/>
                      <w:sz w:val="18"/>
                    </w:rPr>
                    <w:t>A</w:t>
                  </w:r>
                </w:p>
              </w:txbxContent>
            </v:textbox>
          </v:shape>
        </w:pict>
      </w:r>
      <w:r>
        <w:rPr>
          <w:rFonts w:hint="default" w:ascii="Times New Roman" w:hAnsi="Times New Roman" w:cs="Times New Roman"/>
          <w:w w:val="105"/>
        </w:rPr>
        <w:t xml:space="preserve">In this section, we present our benchmarking methodology, which detects the potential </w:t>
      </w:r>
      <w:r>
        <w:rPr>
          <w:rFonts w:hint="default" w:ascii="Times New Roman" w:hAnsi="Times New Roman" w:cs="Times New Roman"/>
          <w:spacing w:val="-3"/>
          <w:w w:val="105"/>
        </w:rPr>
        <w:t xml:space="preserve">ﬂaws  </w:t>
      </w:r>
      <w:r>
        <w:rPr>
          <w:rFonts w:hint="default" w:ascii="Times New Roman" w:hAnsi="Times New Roman" w:cs="Times New Roman"/>
          <w:w w:val="105"/>
        </w:rPr>
        <w:t xml:space="preserve">of  the  RFID  protocol  and deﬁne  the  harmful  paths  on  VAGs.  </w:t>
      </w:r>
      <w:r>
        <w:rPr>
          <w:rFonts w:hint="default" w:ascii="Times New Roman" w:hAnsi="Times New Roman" w:cs="Times New Roman"/>
          <w:spacing w:val="-4"/>
          <w:w w:val="105"/>
        </w:rPr>
        <w:t xml:space="preserve">We  </w:t>
      </w:r>
      <w:r>
        <w:rPr>
          <w:rFonts w:hint="default" w:ascii="Times New Roman" w:hAnsi="Times New Roman" w:cs="Times New Roman"/>
          <w:w w:val="105"/>
        </w:rPr>
        <w:t xml:space="preserve">also  discuss  how  to  quantify  the  probability  that   </w:t>
      </w:r>
      <w:r>
        <w:rPr>
          <w:rFonts w:hint="default" w:ascii="Times New Roman" w:hAnsi="Times New Roman" w:cs="Times New Roman"/>
          <w:spacing w:val="37"/>
          <w:w w:val="105"/>
        </w:rPr>
        <w:t xml:space="preserve"> </w:t>
      </w:r>
      <w:r>
        <w:rPr>
          <w:rFonts w:hint="default" w:ascii="Times New Roman" w:hAnsi="Times New Roman" w:cs="Times New Roman"/>
          <w:w w:val="105"/>
        </w:rPr>
        <w:t>can</w:t>
      </w:r>
      <w:r>
        <w:rPr>
          <w:rFonts w:hint="default" w:ascii="Times New Roman" w:hAnsi="Times New Roman" w:cs="Times New Roman"/>
          <w:spacing w:val="37"/>
          <w:w w:val="105"/>
        </w:rPr>
        <w:t xml:space="preserve"> </w:t>
      </w:r>
      <w:r>
        <w:rPr>
          <w:rFonts w:hint="default" w:ascii="Times New Roman" w:hAnsi="Times New Roman" w:cs="Times New Roman"/>
          <w:w w:val="105"/>
        </w:rPr>
        <w:t>exploit</w:t>
      </w:r>
      <w:r>
        <w:rPr>
          <w:rFonts w:hint="default" w:ascii="Times New Roman" w:hAnsi="Times New Roman" w:cs="Times New Roman"/>
          <w:spacing w:val="36"/>
          <w:w w:val="105"/>
        </w:rPr>
        <w:t xml:space="preserve"> </w:t>
      </w:r>
      <w:r>
        <w:rPr>
          <w:rFonts w:hint="default" w:ascii="Times New Roman" w:hAnsi="Times New Roman" w:cs="Times New Roman"/>
          <w:w w:val="105"/>
        </w:rPr>
        <w:t xml:space="preserve">the  </w:t>
      </w:r>
      <w:r>
        <w:rPr>
          <w:rFonts w:hint="default" w:ascii="Times New Roman" w:hAnsi="Times New Roman" w:cs="Times New Roman"/>
          <w:spacing w:val="-3"/>
          <w:w w:val="105"/>
        </w:rPr>
        <w:t xml:space="preserve">ﬂaw  </w:t>
      </w:r>
      <w:r>
        <w:rPr>
          <w:rFonts w:hint="default" w:ascii="Times New Roman" w:hAnsi="Times New Roman" w:cs="Times New Roman"/>
          <w:w w:val="105"/>
        </w:rPr>
        <w:t xml:space="preserve">to  launch an attack. For a passive adversary, it can only pose a threat to the </w:t>
      </w:r>
      <w:r>
        <w:rPr>
          <w:rFonts w:hint="default" w:ascii="Times New Roman" w:hAnsi="Times New Roman" w:cs="Times New Roman"/>
          <w:i/>
          <w:w w:val="105"/>
        </w:rPr>
        <w:t xml:space="preserve">indistinguishability </w:t>
      </w:r>
      <w:r>
        <w:rPr>
          <w:rFonts w:hint="default" w:ascii="Times New Roman" w:hAnsi="Times New Roman" w:cs="Times New Roman"/>
          <w:w w:val="105"/>
        </w:rPr>
        <w:t xml:space="preserve">of tags. </w:t>
      </w:r>
      <w:r>
        <w:rPr>
          <w:rFonts w:hint="default" w:ascii="Times New Roman" w:hAnsi="Times New Roman" w:cs="Times New Roman"/>
          <w:spacing w:val="-4"/>
          <w:w w:val="105"/>
        </w:rPr>
        <w:t xml:space="preserve">We </w:t>
      </w:r>
      <w:r>
        <w:rPr>
          <w:rFonts w:hint="default" w:ascii="Times New Roman" w:hAnsi="Times New Roman" w:cs="Times New Roman"/>
          <w:w w:val="105"/>
        </w:rPr>
        <w:t>discuss the benchmarking methodology</w:t>
      </w:r>
      <w:r>
        <w:rPr>
          <w:rFonts w:hint="default" w:ascii="Times New Roman" w:hAnsi="Times New Roman" w:cs="Times New Roman"/>
          <w:spacing w:val="22"/>
          <w:w w:val="105"/>
        </w:rPr>
        <w:t xml:space="preserve"> </w:t>
      </w:r>
      <w:r>
        <w:rPr>
          <w:rFonts w:hint="default" w:ascii="Times New Roman" w:hAnsi="Times New Roman" w:cs="Times New Roman"/>
          <w:w w:val="105"/>
        </w:rPr>
        <w:t>for</w:t>
      </w:r>
      <w:r>
        <w:rPr>
          <w:rFonts w:hint="default" w:ascii="Times New Roman" w:hAnsi="Times New Roman" w:cs="Times New Roman"/>
          <w:spacing w:val="23"/>
          <w:w w:val="105"/>
        </w:rPr>
        <w:t xml:space="preserve"> </w:t>
      </w:r>
      <w:r>
        <w:rPr>
          <w:rFonts w:hint="default" w:ascii="Times New Roman" w:hAnsi="Times New Roman" w:cs="Times New Roman"/>
          <w:w w:val="105"/>
        </w:rPr>
        <w:t>passive</w:t>
      </w:r>
      <w:r>
        <w:rPr>
          <w:rFonts w:hint="default" w:ascii="Times New Roman" w:hAnsi="Times New Roman" w:cs="Times New Roman"/>
          <w:spacing w:val="23"/>
          <w:w w:val="105"/>
        </w:rPr>
        <w:t xml:space="preserve"> </w:t>
      </w:r>
      <w:r>
        <w:rPr>
          <w:rFonts w:hint="default" w:ascii="Times New Roman" w:hAnsi="Times New Roman" w:cs="Times New Roman"/>
          <w:w w:val="105"/>
        </w:rPr>
        <w:t>attacks</w:t>
      </w:r>
      <w:r>
        <w:rPr>
          <w:rFonts w:hint="default" w:ascii="Times New Roman" w:hAnsi="Times New Roman" w:cs="Times New Roman"/>
          <w:spacing w:val="23"/>
          <w:w w:val="105"/>
        </w:rPr>
        <w:t xml:space="preserve"> </w:t>
      </w:r>
      <w:r>
        <w:rPr>
          <w:rFonts w:hint="default" w:ascii="Times New Roman" w:hAnsi="Times New Roman" w:cs="Times New Roman"/>
          <w:w w:val="105"/>
        </w:rPr>
        <w:t>in</w:t>
      </w:r>
      <w:r>
        <w:rPr>
          <w:rFonts w:hint="default" w:ascii="Times New Roman" w:hAnsi="Times New Roman" w:cs="Times New Roman"/>
          <w:spacing w:val="23"/>
          <w:w w:val="105"/>
        </w:rPr>
        <w:t xml:space="preserve"> </w:t>
      </w:r>
      <w:r>
        <w:rPr>
          <w:rFonts w:hint="default" w:ascii="Times New Roman" w:hAnsi="Times New Roman" w:cs="Times New Roman"/>
          <w:w w:val="105"/>
        </w:rPr>
        <w:t>the</w:t>
      </w:r>
      <w:r>
        <w:rPr>
          <w:rFonts w:hint="default" w:ascii="Times New Roman" w:hAnsi="Times New Roman" w:cs="Times New Roman"/>
          <w:spacing w:val="23"/>
          <w:w w:val="105"/>
        </w:rPr>
        <w:t xml:space="preserve"> </w:t>
      </w:r>
      <w:r>
        <w:rPr>
          <w:rFonts w:hint="default" w:ascii="Times New Roman" w:hAnsi="Times New Roman" w:cs="Times New Roman"/>
          <w:w w:val="105"/>
        </w:rPr>
        <w:t>next</w:t>
      </w:r>
      <w:r>
        <w:rPr>
          <w:rFonts w:hint="default" w:ascii="Times New Roman" w:hAnsi="Times New Roman" w:cs="Times New Roman"/>
          <w:spacing w:val="23"/>
          <w:w w:val="105"/>
        </w:rPr>
        <w:t xml:space="preserve"> </w:t>
      </w:r>
      <w:r>
        <w:rPr>
          <w:rFonts w:hint="default" w:ascii="Times New Roman" w:hAnsi="Times New Roman" w:cs="Times New Roman"/>
          <w:w w:val="105"/>
        </w:rPr>
        <w:t>section.</w:t>
      </w:r>
    </w:p>
    <w:p>
      <w:pPr>
        <w:pStyle w:val="5"/>
        <w:spacing w:before="7"/>
        <w:rPr>
          <w:rFonts w:hint="default" w:ascii="Times New Roman" w:hAnsi="Times New Roman" w:cs="Times New Roman"/>
          <w:sz w:val="21"/>
        </w:rPr>
      </w:pPr>
    </w:p>
    <w:p>
      <w:pPr>
        <w:pStyle w:val="10"/>
        <w:numPr>
          <w:ilvl w:val="1"/>
          <w:numId w:val="1"/>
        </w:numPr>
        <w:tabs>
          <w:tab w:val="left" w:pos="508"/>
        </w:tabs>
        <w:spacing w:before="1" w:after="0" w:line="240" w:lineRule="auto"/>
        <w:ind w:left="507" w:right="0" w:hanging="304"/>
        <w:jc w:val="left"/>
        <w:rPr>
          <w:rFonts w:hint="default" w:ascii="Times New Roman" w:hAnsi="Times New Roman" w:cs="Times New Roman"/>
          <w:i/>
          <w:sz w:val="16"/>
        </w:rPr>
      </w:pPr>
      <w:r>
        <w:rPr>
          <w:rFonts w:hint="default" w:ascii="Times New Roman" w:hAnsi="Times New Roman" w:cs="Times New Roman"/>
          <w:i/>
          <w:w w:val="105"/>
          <w:sz w:val="16"/>
        </w:rPr>
        <w:t>Indistinguishability</w:t>
      </w:r>
    </w:p>
    <w:p>
      <w:pPr>
        <w:pStyle w:val="5"/>
        <w:spacing w:before="9"/>
        <w:rPr>
          <w:rFonts w:hint="default" w:ascii="Times New Roman" w:hAnsi="Times New Roman" w:cs="Times New Roman"/>
          <w:i/>
          <w:sz w:val="18"/>
        </w:rPr>
      </w:pPr>
    </w:p>
    <w:p>
      <w:pPr>
        <w:pStyle w:val="5"/>
        <w:spacing w:line="256" w:lineRule="auto"/>
        <w:ind w:left="203" w:right="116" w:firstLine="239"/>
        <w:jc w:val="both"/>
        <w:rPr>
          <w:rFonts w:hint="default" w:ascii="Times New Roman" w:hAnsi="Times New Roman" w:cs="Times New Roman"/>
        </w:rPr>
      </w:pPr>
      <w:r>
        <w:rPr>
          <w:rFonts w:hint="default" w:ascii="Times New Roman" w:hAnsi="Times New Roman" w:cs="Times New Roman"/>
        </w:rPr>
        <w:pict>
          <v:shape id="_x0000_s1149" o:spid="_x0000_s1149" o:spt="202" type="#_x0000_t202" style="position:absolute;left:0pt;margin-left:167.05pt;margin-top:33.15pt;height:15.6pt;width:7.4pt;mso-position-horizontal-relative:page;z-index:-39936;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Verdana"/>
                      <w:i/>
                      <w:sz w:val="18"/>
                    </w:rPr>
                  </w:pPr>
                  <w:r>
                    <w:rPr>
                      <w:rFonts w:ascii="Verdana"/>
                      <w:i/>
                      <w:w w:val="119"/>
                      <w:sz w:val="18"/>
                    </w:rPr>
                    <w:t>A</w:t>
                  </w:r>
                </w:p>
              </w:txbxContent>
            </v:textbox>
          </v:shape>
        </w:pict>
      </w:r>
      <w:r>
        <w:rPr>
          <w:rFonts w:hint="default" w:ascii="Times New Roman" w:hAnsi="Times New Roman" w:cs="Times New Roman"/>
          <w:i/>
          <w:w w:val="105"/>
        </w:rPr>
        <w:t xml:space="preserve">Indistinguishability </w:t>
      </w:r>
      <w:r>
        <w:rPr>
          <w:rFonts w:hint="default" w:ascii="Times New Roman" w:hAnsi="Times New Roman" w:cs="Times New Roman"/>
          <w:w w:val="105"/>
        </w:rPr>
        <w:t xml:space="preserve">is merely related to TG, because it only concerns the relationship between tag’s responses and </w:t>
      </w:r>
      <w:r>
        <w:rPr>
          <w:rFonts w:hint="default" w:ascii="Times New Roman" w:hAnsi="Times New Roman" w:cs="Times New Roman"/>
          <w:spacing w:val="-3"/>
          <w:w w:val="105"/>
        </w:rPr>
        <w:t xml:space="preserve">adver-   </w:t>
      </w:r>
      <w:r>
        <w:rPr>
          <w:rFonts w:hint="default" w:ascii="Times New Roman" w:hAnsi="Times New Roman" w:cs="Times New Roman"/>
          <w:w w:val="105"/>
        </w:rPr>
        <w:t xml:space="preserve">sary’s challenges. On TG,  it can be  observed that </w:t>
      </w:r>
      <w:r>
        <w:rPr>
          <w:rFonts w:hint="default" w:ascii="Times New Roman" w:hAnsi="Times New Roman" w:cs="Times New Roman"/>
          <w:i/>
          <w:w w:val="105"/>
        </w:rPr>
        <w:t xml:space="preserve">indistinguishability </w:t>
      </w:r>
      <w:r>
        <w:rPr>
          <w:rFonts w:hint="default" w:ascii="Times New Roman" w:hAnsi="Times New Roman" w:cs="Times New Roman"/>
          <w:w w:val="105"/>
        </w:rPr>
        <w:t xml:space="preserve">of an RFID security  scheme  depends on whether  there is      a distinguishable path on TG. A distinguishable path exists if relations between challenges and responses on the path can be recognized as a characteristic by      . Here we just give several popular characteristics on the graph that might be exploited         </w:t>
      </w:r>
      <w:r>
        <w:rPr>
          <w:rFonts w:hint="default" w:ascii="Times New Roman" w:hAnsi="Times New Roman" w:cs="Times New Roman"/>
          <w:spacing w:val="37"/>
          <w:w w:val="105"/>
        </w:rPr>
        <w:t xml:space="preserve"> </w:t>
      </w:r>
      <w:r>
        <w:rPr>
          <w:rFonts w:hint="default" w:ascii="Times New Roman" w:hAnsi="Times New Roman" w:cs="Times New Roman"/>
          <w:w w:val="105"/>
        </w:rPr>
        <w:t>by</w:t>
      </w:r>
      <w:r>
        <w:rPr>
          <w:rFonts w:hint="default" w:ascii="Times New Roman" w:hAnsi="Times New Roman" w:cs="Times New Roman"/>
          <w:spacing w:val="22"/>
          <w:w w:val="105"/>
        </w:rPr>
        <w:t xml:space="preserve"> </w:t>
      </w:r>
      <w:r>
        <w:rPr>
          <w:rFonts w:hint="default" w:ascii="Times New Roman" w:hAnsi="Times New Roman" w:cs="Times New Roman"/>
          <w:w w:val="105"/>
        </w:rPr>
        <w:t>adversary.</w:t>
      </w:r>
      <w:r>
        <w:rPr>
          <w:rFonts w:hint="default" w:ascii="Times New Roman" w:hAnsi="Times New Roman" w:cs="Times New Roman"/>
          <w:spacing w:val="23"/>
          <w:w w:val="105"/>
        </w:rPr>
        <w:t xml:space="preserve"> </w:t>
      </w:r>
      <w:r>
        <w:rPr>
          <w:rFonts w:hint="default" w:ascii="Times New Roman" w:hAnsi="Times New Roman" w:cs="Times New Roman"/>
          <w:w w:val="105"/>
        </w:rPr>
        <w:t>In</w:t>
      </w:r>
      <w:r>
        <w:rPr>
          <w:rFonts w:hint="default" w:ascii="Times New Roman" w:hAnsi="Times New Roman" w:cs="Times New Roman"/>
          <w:spacing w:val="23"/>
          <w:w w:val="105"/>
        </w:rPr>
        <w:t xml:space="preserve"> </w:t>
      </w:r>
      <w:r>
        <w:rPr>
          <w:rFonts w:hint="default" w:ascii="Times New Roman" w:hAnsi="Times New Roman" w:cs="Times New Roman"/>
          <w:w w:val="105"/>
        </w:rPr>
        <w:t>practice,</w:t>
      </w:r>
      <w:r>
        <w:rPr>
          <w:rFonts w:hint="default" w:ascii="Times New Roman" w:hAnsi="Times New Roman" w:cs="Times New Roman"/>
          <w:spacing w:val="22"/>
          <w:w w:val="105"/>
        </w:rPr>
        <w:t xml:space="preserve"> </w:t>
      </w:r>
      <w:r>
        <w:rPr>
          <w:rFonts w:hint="default" w:ascii="Times New Roman" w:hAnsi="Times New Roman" w:cs="Times New Roman"/>
          <w:w w:val="105"/>
        </w:rPr>
        <w:t>more</w:t>
      </w:r>
      <w:r>
        <w:rPr>
          <w:rFonts w:hint="default" w:ascii="Times New Roman" w:hAnsi="Times New Roman" w:cs="Times New Roman"/>
          <w:spacing w:val="23"/>
          <w:w w:val="105"/>
        </w:rPr>
        <w:t xml:space="preserve"> </w:t>
      </w:r>
      <w:r>
        <w:rPr>
          <w:rFonts w:hint="default" w:ascii="Times New Roman" w:hAnsi="Times New Roman" w:cs="Times New Roman"/>
          <w:w w:val="105"/>
        </w:rPr>
        <w:t>characteristics</w:t>
      </w:r>
      <w:r>
        <w:rPr>
          <w:rFonts w:hint="default" w:ascii="Times New Roman" w:hAnsi="Times New Roman" w:cs="Times New Roman"/>
          <w:spacing w:val="23"/>
          <w:w w:val="105"/>
        </w:rPr>
        <w:t xml:space="preserve"> </w:t>
      </w:r>
      <w:r>
        <w:rPr>
          <w:rFonts w:hint="default" w:ascii="Times New Roman" w:hAnsi="Times New Roman" w:cs="Times New Roman"/>
          <w:w w:val="105"/>
        </w:rPr>
        <w:t>can</w:t>
      </w:r>
      <w:r>
        <w:rPr>
          <w:rFonts w:hint="default" w:ascii="Times New Roman" w:hAnsi="Times New Roman" w:cs="Times New Roman"/>
          <w:spacing w:val="23"/>
          <w:w w:val="105"/>
        </w:rPr>
        <w:t xml:space="preserve"> </w:t>
      </w:r>
      <w:r>
        <w:rPr>
          <w:rFonts w:hint="default" w:ascii="Times New Roman" w:hAnsi="Times New Roman" w:cs="Times New Roman"/>
          <w:w w:val="105"/>
        </w:rPr>
        <w:t>be</w:t>
      </w:r>
      <w:r>
        <w:rPr>
          <w:rFonts w:hint="default" w:ascii="Times New Roman" w:hAnsi="Times New Roman" w:cs="Times New Roman"/>
          <w:spacing w:val="22"/>
          <w:w w:val="105"/>
        </w:rPr>
        <w:t xml:space="preserve"> </w:t>
      </w:r>
      <w:r>
        <w:rPr>
          <w:rFonts w:hint="default" w:ascii="Times New Roman" w:hAnsi="Times New Roman" w:cs="Times New Roman"/>
          <w:w w:val="105"/>
        </w:rPr>
        <w:t>found</w:t>
      </w:r>
      <w:r>
        <w:rPr>
          <w:rFonts w:hint="default" w:ascii="Times New Roman" w:hAnsi="Times New Roman" w:cs="Times New Roman"/>
          <w:spacing w:val="23"/>
          <w:w w:val="105"/>
        </w:rPr>
        <w:t xml:space="preserve"> </w:t>
      </w:r>
      <w:r>
        <w:rPr>
          <w:rFonts w:hint="default" w:ascii="Times New Roman" w:hAnsi="Times New Roman" w:cs="Times New Roman"/>
          <w:w w:val="105"/>
        </w:rPr>
        <w:t>using</w:t>
      </w:r>
      <w:r>
        <w:rPr>
          <w:rFonts w:hint="default" w:ascii="Times New Roman" w:hAnsi="Times New Roman" w:cs="Times New Roman"/>
          <w:spacing w:val="23"/>
          <w:w w:val="105"/>
        </w:rPr>
        <w:t xml:space="preserve"> </w:t>
      </w:r>
      <w:r>
        <w:rPr>
          <w:rFonts w:hint="default" w:ascii="Times New Roman" w:hAnsi="Times New Roman" w:cs="Times New Roman"/>
          <w:w w:val="105"/>
        </w:rPr>
        <w:t>our</w:t>
      </w:r>
      <w:r>
        <w:rPr>
          <w:rFonts w:hint="default" w:ascii="Times New Roman" w:hAnsi="Times New Roman" w:cs="Times New Roman"/>
          <w:spacing w:val="22"/>
          <w:w w:val="105"/>
        </w:rPr>
        <w:t xml:space="preserve"> </w:t>
      </w:r>
      <w:r>
        <w:rPr>
          <w:rFonts w:hint="default" w:ascii="Times New Roman" w:hAnsi="Times New Roman" w:cs="Times New Roman"/>
          <w:w w:val="105"/>
        </w:rPr>
        <w:t>model.</w:t>
      </w:r>
    </w:p>
    <w:p>
      <w:pPr>
        <w:pStyle w:val="10"/>
        <w:numPr>
          <w:ilvl w:val="0"/>
          <w:numId w:val="13"/>
        </w:numPr>
        <w:tabs>
          <w:tab w:val="left" w:pos="522"/>
        </w:tabs>
        <w:spacing w:before="175" w:after="0" w:line="139" w:lineRule="exact"/>
        <w:ind w:left="521" w:right="0" w:hanging="170"/>
        <w:jc w:val="left"/>
        <w:rPr>
          <w:rFonts w:hint="default" w:ascii="Times New Roman" w:hAnsi="Times New Roman" w:cs="Times New Roman"/>
          <w:sz w:val="16"/>
        </w:rPr>
      </w:pPr>
      <w:r>
        <w:rPr>
          <w:rFonts w:hint="default" w:ascii="Times New Roman" w:hAnsi="Times New Roman" w:cs="Times New Roman"/>
          <w:b/>
          <w:w w:val="105"/>
          <w:sz w:val="16"/>
        </w:rPr>
        <w:t xml:space="preserve">Self-loop: </w:t>
      </w:r>
      <w:r>
        <w:rPr>
          <w:rFonts w:hint="default" w:ascii="Times New Roman" w:hAnsi="Times New Roman" w:cs="Times New Roman"/>
          <w:w w:val="105"/>
          <w:sz w:val="16"/>
        </w:rPr>
        <w:t xml:space="preserve">a self-loop on TG indicates that there is an </w:t>
      </w:r>
      <w:r>
        <w:rPr>
          <w:rFonts w:hint="default" w:ascii="Times New Roman" w:hAnsi="Times New Roman" w:cs="Times New Roman"/>
          <w:i/>
          <w:spacing w:val="8"/>
          <w:w w:val="105"/>
          <w:sz w:val="16"/>
        </w:rPr>
        <w:t>R</w:t>
      </w:r>
      <w:r>
        <w:rPr>
          <w:rFonts w:hint="default" w:ascii="Times New Roman" w:hAnsi="Times New Roman" w:cs="Times New Roman"/>
          <w:i/>
          <w:spacing w:val="8"/>
          <w:w w:val="105"/>
          <w:sz w:val="16"/>
          <w:vertAlign w:val="subscript"/>
        </w:rPr>
        <w:t>T</w:t>
      </w:r>
      <w:r>
        <w:rPr>
          <w:rFonts w:hint="default" w:ascii="Times New Roman" w:hAnsi="Times New Roman" w:cs="Times New Roman"/>
          <w:i/>
          <w:spacing w:val="8"/>
          <w:w w:val="105"/>
          <w:sz w:val="16"/>
          <w:vertAlign w:val="baseline"/>
        </w:rPr>
        <w:t xml:space="preserve"> </w:t>
      </w:r>
      <w:r>
        <w:rPr>
          <w:rFonts w:hint="default" w:ascii="Times New Roman" w:hAnsi="Times New Roman" w:cs="Times New Roman"/>
          <w:i/>
          <w:spacing w:val="4"/>
          <w:w w:val="105"/>
          <w:sz w:val="17"/>
          <w:vertAlign w:val="baseline"/>
        </w:rPr>
        <w:t>(</w:t>
      </w:r>
      <w:r>
        <w:rPr>
          <w:rFonts w:hint="default" w:ascii="Times New Roman" w:hAnsi="Times New Roman" w:cs="Times New Roman"/>
          <w:i/>
          <w:spacing w:val="4"/>
          <w:w w:val="105"/>
          <w:sz w:val="16"/>
          <w:vertAlign w:val="baseline"/>
        </w:rPr>
        <w:t>s</w:t>
      </w:r>
      <w:r>
        <w:rPr>
          <w:rFonts w:hint="default" w:ascii="Times New Roman" w:hAnsi="Times New Roman" w:cs="Times New Roman"/>
          <w:i/>
          <w:spacing w:val="4"/>
          <w:w w:val="105"/>
          <w:position w:val="7"/>
          <w:sz w:val="12"/>
          <w:vertAlign w:val="baseline"/>
        </w:rPr>
        <w:t>t</w:t>
      </w:r>
      <w:r>
        <w:rPr>
          <w:rFonts w:hint="default" w:ascii="Times New Roman" w:hAnsi="Times New Roman" w:cs="Times New Roman"/>
          <w:i/>
          <w:spacing w:val="4"/>
          <w:w w:val="105"/>
          <w:sz w:val="17"/>
          <w:vertAlign w:val="baseline"/>
        </w:rPr>
        <w:t xml:space="preserve">, </w:t>
      </w:r>
      <w:r>
        <w:rPr>
          <w:rFonts w:hint="default" w:ascii="Times New Roman" w:hAnsi="Times New Roman" w:cs="Times New Roman"/>
          <w:i/>
          <w:spacing w:val="4"/>
          <w:w w:val="105"/>
          <w:sz w:val="16"/>
          <w:vertAlign w:val="baseline"/>
        </w:rPr>
        <w:t>s</w:t>
      </w:r>
      <w:r>
        <w:rPr>
          <w:rFonts w:hint="default" w:ascii="Times New Roman" w:hAnsi="Times New Roman" w:cs="Times New Roman"/>
          <w:i/>
          <w:spacing w:val="4"/>
          <w:w w:val="105"/>
          <w:position w:val="7"/>
          <w:sz w:val="12"/>
          <w:vertAlign w:val="baseline"/>
        </w:rPr>
        <w:t>t</w:t>
      </w:r>
      <w:r>
        <w:rPr>
          <w:rFonts w:hint="default" w:ascii="Times New Roman" w:hAnsi="Times New Roman" w:cs="Times New Roman"/>
          <w:i/>
          <w:spacing w:val="4"/>
          <w:w w:val="105"/>
          <w:sz w:val="17"/>
          <w:vertAlign w:val="baseline"/>
        </w:rPr>
        <w:t>)</w:t>
      </w:r>
      <w:r>
        <w:rPr>
          <w:rFonts w:hint="default" w:ascii="Times New Roman" w:hAnsi="Times New Roman" w:cs="Times New Roman"/>
          <w:spacing w:val="4"/>
          <w:w w:val="105"/>
          <w:sz w:val="16"/>
          <w:vertAlign w:val="baseline"/>
        </w:rPr>
        <w:t xml:space="preserve">. </w:t>
      </w:r>
      <w:r>
        <w:rPr>
          <w:rFonts w:hint="default" w:ascii="Times New Roman" w:hAnsi="Times New Roman" w:cs="Times New Roman"/>
          <w:w w:val="105"/>
          <w:sz w:val="16"/>
          <w:vertAlign w:val="baseline"/>
        </w:rPr>
        <w:t xml:space="preserve">It implies </w:t>
      </w:r>
      <w:r>
        <w:rPr>
          <w:rFonts w:hint="default" w:ascii="Times New Roman" w:hAnsi="Times New Roman" w:cs="Times New Roman"/>
          <w:i/>
          <w:w w:val="105"/>
          <w:sz w:val="18"/>
          <w:vertAlign w:val="baseline"/>
        </w:rPr>
        <w:t xml:space="preserve">A </w:t>
      </w:r>
      <w:r>
        <w:rPr>
          <w:rFonts w:hint="default" w:ascii="Times New Roman" w:hAnsi="Times New Roman" w:cs="Times New Roman"/>
          <w:w w:val="105"/>
          <w:sz w:val="16"/>
          <w:vertAlign w:val="baseline"/>
        </w:rPr>
        <w:t>can take some actions to make the</w:t>
      </w:r>
      <w:r>
        <w:rPr>
          <w:rFonts w:hint="default" w:ascii="Times New Roman" w:hAnsi="Times New Roman" w:cs="Times New Roman"/>
          <w:spacing w:val="-5"/>
          <w:w w:val="105"/>
          <w:sz w:val="16"/>
          <w:vertAlign w:val="baseline"/>
        </w:rPr>
        <w:t xml:space="preserve"> </w:t>
      </w:r>
      <w:r>
        <w:rPr>
          <w:rFonts w:hint="default" w:ascii="Times New Roman" w:hAnsi="Times New Roman" w:cs="Times New Roman"/>
          <w:w w:val="105"/>
          <w:sz w:val="16"/>
          <w:vertAlign w:val="baseline"/>
        </w:rPr>
        <w:t>tag</w:t>
      </w:r>
    </w:p>
    <w:p>
      <w:pPr>
        <w:spacing w:before="0" w:line="136" w:lineRule="exact"/>
        <w:ind w:left="754" w:right="0" w:firstLine="0"/>
        <w:jc w:val="center"/>
        <w:rPr>
          <w:rFonts w:hint="default" w:ascii="Times New Roman" w:hAnsi="Times New Roman" w:cs="Times New Roman"/>
          <w:i/>
          <w:sz w:val="12"/>
        </w:rPr>
      </w:pPr>
      <w:r>
        <w:rPr>
          <w:rFonts w:hint="default" w:ascii="Times New Roman" w:hAnsi="Times New Roman" w:cs="Times New Roman"/>
          <w:i/>
          <w:w w:val="105"/>
          <w:sz w:val="12"/>
        </w:rPr>
        <w:t>i     i</w:t>
      </w:r>
    </w:p>
    <w:p>
      <w:pPr>
        <w:pStyle w:val="5"/>
        <w:spacing w:line="162" w:lineRule="exact"/>
        <w:ind w:left="521"/>
        <w:rPr>
          <w:rFonts w:hint="default" w:ascii="Times New Roman" w:hAnsi="Times New Roman" w:cs="Times New Roman"/>
        </w:rPr>
      </w:pPr>
      <w:r>
        <w:rPr>
          <w:rFonts w:hint="default" w:ascii="Times New Roman" w:hAnsi="Times New Roman" w:cs="Times New Roman"/>
          <w:w w:val="105"/>
        </w:rPr>
        <w:t>return the same response.</w:t>
      </w:r>
    </w:p>
    <w:p>
      <w:pPr>
        <w:pStyle w:val="10"/>
        <w:numPr>
          <w:ilvl w:val="0"/>
          <w:numId w:val="13"/>
        </w:numPr>
        <w:tabs>
          <w:tab w:val="left" w:pos="522"/>
        </w:tabs>
        <w:spacing w:before="0" w:after="0" w:line="258" w:lineRule="exact"/>
        <w:ind w:left="521" w:right="0" w:hanging="170"/>
        <w:jc w:val="left"/>
        <w:rPr>
          <w:rFonts w:hint="default" w:ascii="Times New Roman" w:hAnsi="Times New Roman" w:cs="Times New Roman"/>
          <w:sz w:val="16"/>
        </w:rPr>
      </w:pPr>
      <w:r>
        <w:rPr>
          <w:rFonts w:hint="default" w:ascii="Times New Roman" w:hAnsi="Times New Roman" w:cs="Times New Roman"/>
        </w:rPr>
        <w:pict>
          <v:shape id="_x0000_s1150" o:spid="_x0000_s1150" o:spt="202" type="#_x0000_t202" style="position:absolute;left:0pt;margin-left:318pt;margin-top:6.3pt;height:7.3pt;width:1.75pt;mso-position-horizontal-relative:page;z-index:-39936;mso-width-relative:page;mso-height-relative:page;" filled="f" stroked="f" coordsize="21600,21600">
            <v:path/>
            <v:fill on="f" focussize="0,0"/>
            <v:stroke on="f" joinstyle="miter"/>
            <v:imagedata o:title=""/>
            <o:lock v:ext="edit"/>
            <v:textbox inset="0mm,0mm,0mm,0mm">
              <w:txbxContent>
                <w:p>
                  <w:pPr>
                    <w:spacing w:before="0" w:line="146" w:lineRule="exact"/>
                    <w:ind w:left="0" w:right="0" w:firstLine="0"/>
                    <w:jc w:val="left"/>
                    <w:rPr>
                      <w:rFonts w:ascii="Palatino Linotype"/>
                      <w:i/>
                      <w:sz w:val="12"/>
                    </w:rPr>
                  </w:pPr>
                  <w:r>
                    <w:rPr>
                      <w:rFonts w:ascii="Palatino Linotype"/>
                      <w:i/>
                      <w:w w:val="103"/>
                      <w:sz w:val="12"/>
                    </w:rPr>
                    <w:t>i</w:t>
                  </w:r>
                </w:p>
              </w:txbxContent>
            </v:textbox>
          </v:shape>
        </w:pict>
      </w:r>
      <w:r>
        <w:rPr>
          <w:rFonts w:hint="default" w:ascii="Times New Roman" w:hAnsi="Times New Roman" w:cs="Times New Roman"/>
        </w:rPr>
        <w:pict>
          <v:shape id="_x0000_s1151" o:spid="_x0000_s1151" o:spt="202" type="#_x0000_t202" style="position:absolute;left:0pt;margin-left:329.6pt;margin-top:6.3pt;height:7.3pt;width:1.8pt;mso-position-horizontal-relative:page;z-index:-39936;mso-width-relative:page;mso-height-relative:page;" filled="f" stroked="f" coordsize="21600,21600">
            <v:path/>
            <v:fill on="f" focussize="0,0"/>
            <v:stroke on="f" joinstyle="miter"/>
            <v:imagedata o:title=""/>
            <o:lock v:ext="edit"/>
            <v:textbox inset="0mm,0mm,0mm,0mm">
              <w:txbxContent>
                <w:p>
                  <w:pPr>
                    <w:spacing w:before="0" w:line="146" w:lineRule="exact"/>
                    <w:ind w:left="0" w:right="0" w:firstLine="0"/>
                    <w:jc w:val="left"/>
                    <w:rPr>
                      <w:rFonts w:ascii="Palatino Linotype"/>
                      <w:i/>
                      <w:sz w:val="12"/>
                    </w:rPr>
                  </w:pPr>
                  <w:r>
                    <w:rPr>
                      <w:rFonts w:ascii="Palatino Linotype"/>
                      <w:i/>
                      <w:w w:val="105"/>
                      <w:sz w:val="12"/>
                    </w:rPr>
                    <w:t>j</w:t>
                  </w:r>
                </w:p>
              </w:txbxContent>
            </v:textbox>
          </v:shape>
        </w:pict>
      </w:r>
      <w:r>
        <w:rPr>
          <w:rFonts w:hint="default" w:ascii="Times New Roman" w:hAnsi="Times New Roman" w:cs="Times New Roman"/>
          <w:b/>
          <w:w w:val="105"/>
          <w:sz w:val="16"/>
        </w:rPr>
        <w:t>Loop:</w:t>
      </w:r>
      <w:r>
        <w:rPr>
          <w:rFonts w:hint="default" w:ascii="Times New Roman" w:hAnsi="Times New Roman" w:cs="Times New Roman"/>
          <w:b/>
          <w:spacing w:val="23"/>
          <w:w w:val="105"/>
          <w:sz w:val="16"/>
        </w:rPr>
        <w:t xml:space="preserve"> </w:t>
      </w:r>
      <w:r>
        <w:rPr>
          <w:rFonts w:hint="default" w:ascii="Times New Roman" w:hAnsi="Times New Roman" w:cs="Times New Roman"/>
          <w:w w:val="105"/>
          <w:sz w:val="16"/>
        </w:rPr>
        <w:t>a</w:t>
      </w:r>
      <w:r>
        <w:rPr>
          <w:rFonts w:hint="default" w:ascii="Times New Roman" w:hAnsi="Times New Roman" w:cs="Times New Roman"/>
          <w:spacing w:val="25"/>
          <w:w w:val="105"/>
          <w:sz w:val="16"/>
        </w:rPr>
        <w:t xml:space="preserve"> </w:t>
      </w:r>
      <w:r>
        <w:rPr>
          <w:rFonts w:hint="default" w:ascii="Times New Roman" w:hAnsi="Times New Roman" w:cs="Times New Roman"/>
          <w:w w:val="105"/>
          <w:sz w:val="16"/>
        </w:rPr>
        <w:t>loop</w:t>
      </w:r>
      <w:r>
        <w:rPr>
          <w:rFonts w:hint="default" w:ascii="Times New Roman" w:hAnsi="Times New Roman" w:cs="Times New Roman"/>
          <w:spacing w:val="25"/>
          <w:w w:val="105"/>
          <w:sz w:val="16"/>
        </w:rPr>
        <w:t xml:space="preserve"> </w:t>
      </w:r>
      <w:r>
        <w:rPr>
          <w:rFonts w:hint="default" w:ascii="Times New Roman" w:hAnsi="Times New Roman" w:cs="Times New Roman"/>
          <w:w w:val="105"/>
          <w:sz w:val="16"/>
        </w:rPr>
        <w:t>on</w:t>
      </w:r>
      <w:r>
        <w:rPr>
          <w:rFonts w:hint="default" w:ascii="Times New Roman" w:hAnsi="Times New Roman" w:cs="Times New Roman"/>
          <w:spacing w:val="24"/>
          <w:w w:val="105"/>
          <w:sz w:val="16"/>
        </w:rPr>
        <w:t xml:space="preserve"> </w:t>
      </w:r>
      <w:r>
        <w:rPr>
          <w:rFonts w:hint="default" w:ascii="Times New Roman" w:hAnsi="Times New Roman" w:cs="Times New Roman"/>
          <w:w w:val="105"/>
          <w:sz w:val="16"/>
        </w:rPr>
        <w:t>TG</w:t>
      </w:r>
      <w:r>
        <w:rPr>
          <w:rFonts w:hint="default" w:ascii="Times New Roman" w:hAnsi="Times New Roman" w:cs="Times New Roman"/>
          <w:spacing w:val="25"/>
          <w:w w:val="105"/>
          <w:sz w:val="16"/>
        </w:rPr>
        <w:t xml:space="preserve"> </w:t>
      </w:r>
      <w:r>
        <w:rPr>
          <w:rFonts w:hint="default" w:ascii="Times New Roman" w:hAnsi="Times New Roman" w:cs="Times New Roman"/>
          <w:w w:val="105"/>
          <w:sz w:val="16"/>
        </w:rPr>
        <w:t>indicates</w:t>
      </w:r>
      <w:r>
        <w:rPr>
          <w:rFonts w:hint="default" w:ascii="Times New Roman" w:hAnsi="Times New Roman" w:cs="Times New Roman"/>
          <w:spacing w:val="25"/>
          <w:w w:val="105"/>
          <w:sz w:val="16"/>
        </w:rPr>
        <w:t xml:space="preserve"> </w:t>
      </w:r>
      <w:r>
        <w:rPr>
          <w:rFonts w:hint="default" w:ascii="Times New Roman" w:hAnsi="Times New Roman" w:cs="Times New Roman"/>
          <w:w w:val="105"/>
          <w:sz w:val="16"/>
        </w:rPr>
        <w:t>that</w:t>
      </w:r>
      <w:r>
        <w:rPr>
          <w:rFonts w:hint="default" w:ascii="Times New Roman" w:hAnsi="Times New Roman" w:cs="Times New Roman"/>
          <w:spacing w:val="25"/>
          <w:w w:val="105"/>
          <w:sz w:val="16"/>
        </w:rPr>
        <w:t xml:space="preserve"> </w:t>
      </w:r>
      <w:r>
        <w:rPr>
          <w:rFonts w:hint="default" w:ascii="Times New Roman" w:hAnsi="Times New Roman" w:cs="Times New Roman"/>
          <w:w w:val="105"/>
          <w:sz w:val="16"/>
        </w:rPr>
        <w:t>there</w:t>
      </w:r>
      <w:r>
        <w:rPr>
          <w:rFonts w:hint="default" w:ascii="Times New Roman" w:hAnsi="Times New Roman" w:cs="Times New Roman"/>
          <w:spacing w:val="25"/>
          <w:w w:val="105"/>
          <w:sz w:val="16"/>
        </w:rPr>
        <w:t xml:space="preserve"> </w:t>
      </w:r>
      <w:r>
        <w:rPr>
          <w:rFonts w:hint="default" w:ascii="Times New Roman" w:hAnsi="Times New Roman" w:cs="Times New Roman"/>
          <w:w w:val="105"/>
          <w:sz w:val="16"/>
        </w:rPr>
        <w:t>is</w:t>
      </w:r>
      <w:r>
        <w:rPr>
          <w:rFonts w:hint="default" w:ascii="Times New Roman" w:hAnsi="Times New Roman" w:cs="Times New Roman"/>
          <w:spacing w:val="24"/>
          <w:w w:val="105"/>
          <w:sz w:val="16"/>
        </w:rPr>
        <w:t xml:space="preserve"> </w:t>
      </w:r>
      <w:r>
        <w:rPr>
          <w:rFonts w:hint="default" w:ascii="Times New Roman" w:hAnsi="Times New Roman" w:cs="Times New Roman"/>
          <w:w w:val="105"/>
          <w:sz w:val="16"/>
        </w:rPr>
        <w:t>a</w:t>
      </w:r>
      <w:r>
        <w:rPr>
          <w:rFonts w:hint="default" w:ascii="Times New Roman" w:hAnsi="Times New Roman" w:cs="Times New Roman"/>
          <w:spacing w:val="25"/>
          <w:w w:val="105"/>
          <w:sz w:val="16"/>
        </w:rPr>
        <w:t xml:space="preserve"> </w:t>
      </w:r>
      <w:r>
        <w:rPr>
          <w:rFonts w:hint="default" w:ascii="Times New Roman" w:hAnsi="Times New Roman" w:cs="Times New Roman"/>
          <w:w w:val="105"/>
          <w:sz w:val="16"/>
        </w:rPr>
        <w:t>series</w:t>
      </w:r>
      <w:r>
        <w:rPr>
          <w:rFonts w:hint="default" w:ascii="Times New Roman" w:hAnsi="Times New Roman" w:cs="Times New Roman"/>
          <w:spacing w:val="25"/>
          <w:w w:val="105"/>
          <w:sz w:val="16"/>
        </w:rPr>
        <w:t xml:space="preserve"> </w:t>
      </w:r>
      <w:r>
        <w:rPr>
          <w:rFonts w:hint="default" w:ascii="Times New Roman" w:hAnsi="Times New Roman" w:cs="Times New Roman"/>
          <w:w w:val="105"/>
          <w:sz w:val="16"/>
        </w:rPr>
        <w:t>of</w:t>
      </w:r>
      <w:r>
        <w:rPr>
          <w:rFonts w:hint="default" w:ascii="Times New Roman" w:hAnsi="Times New Roman" w:cs="Times New Roman"/>
          <w:spacing w:val="25"/>
          <w:w w:val="105"/>
          <w:sz w:val="16"/>
        </w:rPr>
        <w:t xml:space="preserve"> </w:t>
      </w:r>
      <w:r>
        <w:rPr>
          <w:rFonts w:hint="default" w:ascii="Times New Roman" w:hAnsi="Times New Roman" w:cs="Times New Roman"/>
          <w:w w:val="105"/>
          <w:sz w:val="16"/>
        </w:rPr>
        <w:t xml:space="preserve">successive </w:t>
      </w:r>
      <w:r>
        <w:rPr>
          <w:rFonts w:hint="default" w:ascii="Times New Roman" w:hAnsi="Times New Roman" w:cs="Times New Roman"/>
          <w:i/>
          <w:spacing w:val="8"/>
          <w:w w:val="105"/>
          <w:sz w:val="16"/>
        </w:rPr>
        <w:t>R</w:t>
      </w:r>
      <w:r>
        <w:rPr>
          <w:rFonts w:hint="default" w:ascii="Times New Roman" w:hAnsi="Times New Roman" w:cs="Times New Roman"/>
          <w:i/>
          <w:spacing w:val="8"/>
          <w:w w:val="105"/>
          <w:sz w:val="16"/>
          <w:vertAlign w:val="subscript"/>
        </w:rPr>
        <w:t>T</w:t>
      </w:r>
      <w:r>
        <w:rPr>
          <w:rFonts w:hint="default" w:ascii="Times New Roman" w:hAnsi="Times New Roman" w:cs="Times New Roman"/>
          <w:i/>
          <w:spacing w:val="-10"/>
          <w:w w:val="105"/>
          <w:sz w:val="16"/>
          <w:vertAlign w:val="baseline"/>
        </w:rPr>
        <w:t xml:space="preserve"> </w:t>
      </w:r>
      <w:r>
        <w:rPr>
          <w:rFonts w:hint="default" w:ascii="Times New Roman" w:hAnsi="Times New Roman" w:cs="Times New Roman"/>
          <w:i/>
          <w:spacing w:val="4"/>
          <w:w w:val="105"/>
          <w:sz w:val="17"/>
          <w:vertAlign w:val="baseline"/>
        </w:rPr>
        <w:t>(</w:t>
      </w:r>
      <w:r>
        <w:rPr>
          <w:rFonts w:hint="default" w:ascii="Times New Roman" w:hAnsi="Times New Roman" w:cs="Times New Roman"/>
          <w:i/>
          <w:spacing w:val="4"/>
          <w:w w:val="105"/>
          <w:sz w:val="16"/>
          <w:vertAlign w:val="baseline"/>
        </w:rPr>
        <w:t>s</w:t>
      </w:r>
      <w:r>
        <w:rPr>
          <w:rFonts w:hint="default" w:ascii="Times New Roman" w:hAnsi="Times New Roman" w:cs="Times New Roman"/>
          <w:i/>
          <w:spacing w:val="4"/>
          <w:w w:val="105"/>
          <w:position w:val="7"/>
          <w:sz w:val="12"/>
          <w:vertAlign w:val="baseline"/>
        </w:rPr>
        <w:t>t</w:t>
      </w:r>
      <w:r>
        <w:rPr>
          <w:rFonts w:hint="default" w:ascii="Times New Roman" w:hAnsi="Times New Roman" w:cs="Times New Roman"/>
          <w:i/>
          <w:spacing w:val="4"/>
          <w:w w:val="105"/>
          <w:sz w:val="17"/>
          <w:vertAlign w:val="baseline"/>
        </w:rPr>
        <w:t>,</w:t>
      </w:r>
      <w:r>
        <w:rPr>
          <w:rFonts w:hint="default" w:ascii="Times New Roman" w:hAnsi="Times New Roman" w:cs="Times New Roman"/>
          <w:i/>
          <w:spacing w:val="-12"/>
          <w:w w:val="105"/>
          <w:sz w:val="17"/>
          <w:vertAlign w:val="baseline"/>
        </w:rPr>
        <w:t xml:space="preserve"> </w:t>
      </w:r>
      <w:r>
        <w:rPr>
          <w:rFonts w:hint="default" w:ascii="Times New Roman" w:hAnsi="Times New Roman" w:cs="Times New Roman"/>
          <w:i/>
          <w:w w:val="105"/>
          <w:sz w:val="16"/>
          <w:vertAlign w:val="baseline"/>
        </w:rPr>
        <w:t>s</w:t>
      </w:r>
      <w:r>
        <w:rPr>
          <w:rFonts w:hint="default" w:ascii="Times New Roman" w:hAnsi="Times New Roman" w:cs="Times New Roman"/>
          <w:i/>
          <w:w w:val="105"/>
          <w:position w:val="7"/>
          <w:sz w:val="12"/>
          <w:vertAlign w:val="baseline"/>
        </w:rPr>
        <w:t>t</w:t>
      </w:r>
      <w:r>
        <w:rPr>
          <w:rFonts w:hint="default" w:ascii="Times New Roman" w:hAnsi="Times New Roman" w:cs="Times New Roman"/>
          <w:i/>
          <w:spacing w:val="1"/>
          <w:w w:val="105"/>
          <w:position w:val="7"/>
          <w:sz w:val="12"/>
          <w:vertAlign w:val="baseline"/>
        </w:rPr>
        <w:t xml:space="preserve"> </w:t>
      </w:r>
      <w:r>
        <w:rPr>
          <w:rFonts w:hint="default" w:ascii="Times New Roman" w:hAnsi="Times New Roman" w:cs="Times New Roman"/>
          <w:i/>
          <w:w w:val="105"/>
          <w:sz w:val="17"/>
          <w:vertAlign w:val="baseline"/>
        </w:rPr>
        <w:t>)</w:t>
      </w:r>
      <w:r>
        <w:rPr>
          <w:rFonts w:hint="default" w:ascii="Times New Roman" w:hAnsi="Times New Roman" w:cs="Times New Roman"/>
          <w:w w:val="105"/>
          <w:sz w:val="16"/>
          <w:vertAlign w:val="baseline"/>
        </w:rPr>
        <w:t>.</w:t>
      </w:r>
      <w:r>
        <w:rPr>
          <w:rFonts w:hint="default" w:ascii="Times New Roman" w:hAnsi="Times New Roman" w:cs="Times New Roman"/>
          <w:spacing w:val="25"/>
          <w:w w:val="105"/>
          <w:sz w:val="16"/>
          <w:vertAlign w:val="baseline"/>
        </w:rPr>
        <w:t xml:space="preserve"> </w:t>
      </w:r>
      <w:r>
        <w:rPr>
          <w:rFonts w:hint="default" w:ascii="Times New Roman" w:hAnsi="Times New Roman" w:cs="Times New Roman"/>
          <w:w w:val="105"/>
          <w:sz w:val="16"/>
          <w:vertAlign w:val="baseline"/>
        </w:rPr>
        <w:t>that</w:t>
      </w:r>
      <w:r>
        <w:rPr>
          <w:rFonts w:hint="default" w:ascii="Times New Roman" w:hAnsi="Times New Roman" w:cs="Times New Roman"/>
          <w:spacing w:val="24"/>
          <w:w w:val="105"/>
          <w:sz w:val="16"/>
          <w:vertAlign w:val="baseline"/>
        </w:rPr>
        <w:t xml:space="preserve"> </w:t>
      </w:r>
      <w:r>
        <w:rPr>
          <w:rFonts w:hint="default" w:ascii="Times New Roman" w:hAnsi="Times New Roman" w:cs="Times New Roman"/>
          <w:w w:val="105"/>
          <w:sz w:val="16"/>
          <w:vertAlign w:val="baseline"/>
        </w:rPr>
        <w:t>begins</w:t>
      </w:r>
      <w:r>
        <w:rPr>
          <w:rFonts w:hint="default" w:ascii="Times New Roman" w:hAnsi="Times New Roman" w:cs="Times New Roman"/>
          <w:spacing w:val="25"/>
          <w:w w:val="105"/>
          <w:sz w:val="16"/>
          <w:vertAlign w:val="baseline"/>
        </w:rPr>
        <w:t xml:space="preserve"> </w:t>
      </w:r>
      <w:r>
        <w:rPr>
          <w:rFonts w:hint="default" w:ascii="Times New Roman" w:hAnsi="Times New Roman" w:cs="Times New Roman"/>
          <w:w w:val="105"/>
          <w:sz w:val="16"/>
          <w:vertAlign w:val="baseline"/>
        </w:rPr>
        <w:t>and</w:t>
      </w:r>
      <w:r>
        <w:rPr>
          <w:rFonts w:hint="default" w:ascii="Times New Roman" w:hAnsi="Times New Roman" w:cs="Times New Roman"/>
          <w:spacing w:val="25"/>
          <w:w w:val="105"/>
          <w:sz w:val="16"/>
          <w:vertAlign w:val="baseline"/>
        </w:rPr>
        <w:t xml:space="preserve"> </w:t>
      </w:r>
      <w:r>
        <w:rPr>
          <w:rFonts w:hint="default" w:ascii="Times New Roman" w:hAnsi="Times New Roman" w:cs="Times New Roman"/>
          <w:w w:val="105"/>
          <w:sz w:val="16"/>
          <w:vertAlign w:val="baseline"/>
        </w:rPr>
        <w:t>ends</w:t>
      </w:r>
      <w:r>
        <w:rPr>
          <w:rFonts w:hint="default" w:ascii="Times New Roman" w:hAnsi="Times New Roman" w:cs="Times New Roman"/>
          <w:spacing w:val="25"/>
          <w:w w:val="105"/>
          <w:sz w:val="16"/>
          <w:vertAlign w:val="baseline"/>
        </w:rPr>
        <w:t xml:space="preserve"> </w:t>
      </w:r>
      <w:r>
        <w:rPr>
          <w:rFonts w:hint="default" w:ascii="Times New Roman" w:hAnsi="Times New Roman" w:cs="Times New Roman"/>
          <w:w w:val="105"/>
          <w:sz w:val="16"/>
          <w:vertAlign w:val="baseline"/>
        </w:rPr>
        <w:t>with</w:t>
      </w:r>
      <w:r>
        <w:rPr>
          <w:rFonts w:hint="default" w:ascii="Times New Roman" w:hAnsi="Times New Roman" w:cs="Times New Roman"/>
          <w:spacing w:val="24"/>
          <w:w w:val="105"/>
          <w:sz w:val="16"/>
          <w:vertAlign w:val="baseline"/>
        </w:rPr>
        <w:t xml:space="preserve"> </w:t>
      </w:r>
      <w:r>
        <w:rPr>
          <w:rFonts w:hint="default" w:ascii="Times New Roman" w:hAnsi="Times New Roman" w:cs="Times New Roman"/>
          <w:w w:val="105"/>
          <w:sz w:val="16"/>
          <w:vertAlign w:val="baseline"/>
        </w:rPr>
        <w:t>the</w:t>
      </w:r>
      <w:r>
        <w:rPr>
          <w:rFonts w:hint="default" w:ascii="Times New Roman" w:hAnsi="Times New Roman" w:cs="Times New Roman"/>
          <w:spacing w:val="25"/>
          <w:w w:val="105"/>
          <w:sz w:val="16"/>
          <w:vertAlign w:val="baseline"/>
        </w:rPr>
        <w:t xml:space="preserve"> </w:t>
      </w:r>
      <w:r>
        <w:rPr>
          <w:rFonts w:hint="default" w:ascii="Times New Roman" w:hAnsi="Times New Roman" w:cs="Times New Roman"/>
          <w:w w:val="105"/>
          <w:sz w:val="16"/>
          <w:vertAlign w:val="baseline"/>
        </w:rPr>
        <w:t>same</w:t>
      </w:r>
      <w:r>
        <w:rPr>
          <w:rFonts w:hint="default" w:ascii="Times New Roman" w:hAnsi="Times New Roman" w:cs="Times New Roman"/>
          <w:spacing w:val="25"/>
          <w:w w:val="105"/>
          <w:sz w:val="16"/>
          <w:vertAlign w:val="baseline"/>
        </w:rPr>
        <w:t xml:space="preserve"> </w:t>
      </w:r>
      <w:r>
        <w:rPr>
          <w:rFonts w:hint="default" w:ascii="Times New Roman" w:hAnsi="Times New Roman" w:cs="Times New Roman"/>
          <w:w w:val="105"/>
          <w:sz w:val="16"/>
          <w:vertAlign w:val="baseline"/>
        </w:rPr>
        <w:t>state.</w:t>
      </w:r>
      <w:r>
        <w:rPr>
          <w:rFonts w:hint="default" w:ascii="Times New Roman" w:hAnsi="Times New Roman" w:cs="Times New Roman"/>
          <w:spacing w:val="25"/>
          <w:w w:val="105"/>
          <w:sz w:val="16"/>
          <w:vertAlign w:val="baseline"/>
        </w:rPr>
        <w:t xml:space="preserve"> </w:t>
      </w:r>
      <w:r>
        <w:rPr>
          <w:rFonts w:hint="default" w:ascii="Times New Roman" w:hAnsi="Times New Roman" w:cs="Times New Roman"/>
          <w:w w:val="105"/>
          <w:sz w:val="16"/>
          <w:vertAlign w:val="baseline"/>
        </w:rPr>
        <w:t>It</w:t>
      </w:r>
    </w:p>
    <w:p>
      <w:pPr>
        <w:pStyle w:val="5"/>
        <w:spacing w:line="195" w:lineRule="exact"/>
        <w:ind w:left="521"/>
        <w:rPr>
          <w:rFonts w:hint="default" w:ascii="Times New Roman" w:hAnsi="Times New Roman" w:cs="Times New Roman"/>
        </w:rPr>
      </w:pPr>
      <w:r>
        <w:rPr>
          <w:rFonts w:hint="default" w:ascii="Times New Roman" w:hAnsi="Times New Roman" w:cs="Times New Roman"/>
          <w:w w:val="110"/>
        </w:rPr>
        <w:t xml:space="preserve">implies </w:t>
      </w:r>
      <w:r>
        <w:rPr>
          <w:rFonts w:hint="default" w:ascii="Times New Roman" w:hAnsi="Times New Roman" w:cs="Times New Roman"/>
          <w:i/>
          <w:w w:val="110"/>
          <w:sz w:val="18"/>
        </w:rPr>
        <w:t xml:space="preserve">A </w:t>
      </w:r>
      <w:r>
        <w:rPr>
          <w:rFonts w:hint="default" w:ascii="Times New Roman" w:hAnsi="Times New Roman" w:cs="Times New Roman"/>
          <w:w w:val="110"/>
        </w:rPr>
        <w:t>can take some actions to make the tag return the same response periodically.</w:t>
      </w:r>
    </w:p>
    <w:p>
      <w:pPr>
        <w:pStyle w:val="5"/>
        <w:spacing w:before="11"/>
        <w:rPr>
          <w:rFonts w:hint="default" w:ascii="Times New Roman" w:hAnsi="Times New Roman" w:cs="Times New Roman"/>
          <w:sz w:val="24"/>
        </w:rPr>
      </w:pPr>
    </w:p>
    <w:p>
      <w:pPr>
        <w:spacing w:before="0" w:line="252" w:lineRule="auto"/>
        <w:ind w:left="203" w:right="285" w:firstLine="0"/>
        <w:jc w:val="left"/>
        <w:rPr>
          <w:rFonts w:hint="default" w:ascii="Times New Roman" w:hAnsi="Times New Roman" w:cs="Times New Roman"/>
          <w:sz w:val="16"/>
        </w:rPr>
      </w:pPr>
      <w:r>
        <w:rPr>
          <w:rFonts w:hint="default" w:ascii="Times New Roman" w:hAnsi="Times New Roman" w:cs="Times New Roman"/>
          <w:b/>
          <w:w w:val="105"/>
          <w:sz w:val="16"/>
        </w:rPr>
        <w:t xml:space="preserve">Deﬁnition 7 </w:t>
      </w:r>
      <w:r>
        <w:rPr>
          <w:rFonts w:hint="default" w:ascii="Times New Roman" w:hAnsi="Times New Roman" w:cs="Times New Roman"/>
          <w:i/>
          <w:w w:val="105"/>
          <w:sz w:val="16"/>
        </w:rPr>
        <w:t xml:space="preserve">(Distinguishable path). </w:t>
      </w:r>
      <w:r>
        <w:rPr>
          <w:rFonts w:hint="default" w:ascii="Times New Roman" w:hAnsi="Times New Roman" w:cs="Times New Roman"/>
          <w:w w:val="105"/>
          <w:sz w:val="16"/>
        </w:rPr>
        <w:t xml:space="preserve">A path on TG where the External Outputs (Resps) on it show some certain characteristics,   </w:t>
      </w:r>
      <w:r>
        <w:rPr>
          <w:rFonts w:hint="default" w:ascii="Times New Roman" w:hAnsi="Times New Roman" w:cs="Times New Roman"/>
          <w:spacing w:val="37"/>
          <w:w w:val="105"/>
          <w:sz w:val="16"/>
        </w:rPr>
        <w:t xml:space="preserve"> </w:t>
      </w:r>
      <w:r>
        <w:rPr>
          <w:rFonts w:hint="default" w:ascii="Times New Roman" w:hAnsi="Times New Roman" w:cs="Times New Roman"/>
          <w:w w:val="105"/>
          <w:sz w:val="16"/>
        </w:rPr>
        <w:t>for</w:t>
      </w:r>
      <w:r>
        <w:rPr>
          <w:rFonts w:hint="default" w:ascii="Times New Roman" w:hAnsi="Times New Roman" w:cs="Times New Roman"/>
          <w:spacing w:val="22"/>
          <w:w w:val="105"/>
          <w:sz w:val="16"/>
        </w:rPr>
        <w:t xml:space="preserve"> </w:t>
      </w:r>
      <w:r>
        <w:rPr>
          <w:rFonts w:hint="default" w:ascii="Times New Roman" w:hAnsi="Times New Roman" w:cs="Times New Roman"/>
          <w:w w:val="105"/>
          <w:sz w:val="16"/>
        </w:rPr>
        <w:t>example</w:t>
      </w:r>
      <w:r>
        <w:rPr>
          <w:rFonts w:hint="default" w:ascii="Times New Roman" w:hAnsi="Times New Roman" w:cs="Times New Roman"/>
          <w:spacing w:val="23"/>
          <w:w w:val="105"/>
          <w:sz w:val="16"/>
        </w:rPr>
        <w:t xml:space="preserve"> </w:t>
      </w:r>
      <w:r>
        <w:rPr>
          <w:rFonts w:hint="default" w:ascii="Times New Roman" w:hAnsi="Times New Roman" w:cs="Times New Roman"/>
          <w:w w:val="105"/>
          <w:sz w:val="16"/>
        </w:rPr>
        <w:t>self-loop</w:t>
      </w:r>
      <w:r>
        <w:rPr>
          <w:rFonts w:hint="default" w:ascii="Times New Roman" w:hAnsi="Times New Roman" w:cs="Times New Roman"/>
          <w:spacing w:val="23"/>
          <w:w w:val="105"/>
          <w:sz w:val="16"/>
        </w:rPr>
        <w:t xml:space="preserve"> </w:t>
      </w:r>
      <w:r>
        <w:rPr>
          <w:rFonts w:hint="default" w:ascii="Times New Roman" w:hAnsi="Times New Roman" w:cs="Times New Roman"/>
          <w:w w:val="105"/>
          <w:sz w:val="16"/>
        </w:rPr>
        <w:t>or</w:t>
      </w:r>
      <w:r>
        <w:rPr>
          <w:rFonts w:hint="default" w:ascii="Times New Roman" w:hAnsi="Times New Roman" w:cs="Times New Roman"/>
          <w:spacing w:val="22"/>
          <w:w w:val="105"/>
          <w:sz w:val="16"/>
        </w:rPr>
        <w:t xml:space="preserve"> </w:t>
      </w:r>
      <w:r>
        <w:rPr>
          <w:rFonts w:hint="default" w:ascii="Times New Roman" w:hAnsi="Times New Roman" w:cs="Times New Roman"/>
          <w:w w:val="105"/>
          <w:sz w:val="16"/>
        </w:rPr>
        <w:t>loop.</w:t>
      </w:r>
    </w:p>
    <w:p>
      <w:pPr>
        <w:spacing w:after="0" w:line="252" w:lineRule="auto"/>
        <w:jc w:val="left"/>
        <w:rPr>
          <w:rFonts w:hint="default" w:ascii="Times New Roman" w:hAnsi="Times New Roman" w:cs="Times New Roman"/>
          <w:sz w:val="16"/>
        </w:rPr>
        <w:sectPr>
          <w:pgSz w:w="10890" w:h="14860"/>
          <w:pgMar w:top="920" w:right="620" w:bottom="280" w:left="620" w:header="638" w:footer="0" w:gutter="0"/>
        </w:sectPr>
      </w:pPr>
    </w:p>
    <w:p>
      <w:pPr>
        <w:pStyle w:val="5"/>
        <w:spacing w:before="11"/>
        <w:rPr>
          <w:rFonts w:hint="default" w:ascii="Times New Roman" w:hAnsi="Times New Roman" w:cs="Times New Roman"/>
          <w:sz w:val="8"/>
        </w:rPr>
      </w:pPr>
    </w:p>
    <w:p>
      <w:pPr>
        <w:pStyle w:val="5"/>
        <w:spacing w:before="105" w:line="261" w:lineRule="auto"/>
        <w:ind w:left="117" w:right="202" w:firstLine="239"/>
        <w:jc w:val="both"/>
        <w:rPr>
          <w:rFonts w:hint="default" w:ascii="Times New Roman" w:hAnsi="Times New Roman" w:cs="Times New Roman"/>
        </w:rPr>
      </w:pPr>
      <w:r>
        <w:rPr>
          <w:rFonts w:hint="default" w:ascii="Times New Roman" w:hAnsi="Times New Roman" w:cs="Times New Roman"/>
        </w:rPr>
        <w:pict>
          <v:shape id="_x0000_s1152" o:spid="_x0000_s1152" o:spt="202" type="#_x0000_t202" style="position:absolute;left:0pt;margin-left:248.6pt;margin-top:16.35pt;height:15.6pt;width:7.4pt;mso-position-horizontal-relative:page;z-index:-39936;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Verdana"/>
                      <w:i/>
                      <w:sz w:val="18"/>
                    </w:rPr>
                  </w:pPr>
                  <w:r>
                    <w:rPr>
                      <w:rFonts w:ascii="Verdana"/>
                      <w:i/>
                      <w:w w:val="119"/>
                      <w:sz w:val="18"/>
                    </w:rPr>
                    <w:t>A</w:t>
                  </w:r>
                </w:p>
              </w:txbxContent>
            </v:textbox>
          </v:shape>
        </w:pict>
      </w:r>
      <w:r>
        <w:rPr>
          <w:rFonts w:hint="default" w:ascii="Times New Roman" w:hAnsi="Times New Roman" w:cs="Times New Roman"/>
        </w:rPr>
        <w:pict>
          <v:shape id="_x0000_s1153" o:spid="_x0000_s1153" o:spt="202" type="#_x0000_t202" style="position:absolute;left:0pt;margin-left:227.7pt;margin-top:5.85pt;height:15.6pt;width:7.4pt;mso-position-horizontal-relative:page;z-index:-39936;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Verdana"/>
                      <w:i/>
                      <w:sz w:val="18"/>
                    </w:rPr>
                  </w:pPr>
                  <w:r>
                    <w:rPr>
                      <w:rFonts w:ascii="Verdana"/>
                      <w:i/>
                      <w:w w:val="119"/>
                      <w:sz w:val="18"/>
                    </w:rPr>
                    <w:t>A</w:t>
                  </w:r>
                </w:p>
              </w:txbxContent>
            </v:textbox>
          </v:shape>
        </w:pict>
      </w:r>
      <w:r>
        <w:rPr>
          <w:rFonts w:hint="default" w:ascii="Times New Roman" w:hAnsi="Times New Roman" w:cs="Times New Roman"/>
        </w:rPr>
        <w:pict>
          <v:shape id="_x0000_s1154" o:spid="_x0000_s1154" o:spt="202" type="#_x0000_t202" style="position:absolute;left:0pt;margin-left:383.4pt;margin-top:47.8pt;height:15.6pt;width:7.4pt;mso-position-horizontal-relative:page;z-index:-39936;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Verdana"/>
                      <w:i/>
                      <w:sz w:val="18"/>
                    </w:rPr>
                  </w:pPr>
                  <w:r>
                    <w:rPr>
                      <w:rFonts w:ascii="Verdana"/>
                      <w:i/>
                      <w:w w:val="119"/>
                      <w:sz w:val="18"/>
                    </w:rPr>
                    <w:t>A</w:t>
                  </w:r>
                </w:p>
              </w:txbxContent>
            </v:textbox>
          </v:shape>
        </w:pict>
      </w:r>
      <w:r>
        <w:rPr>
          <w:rFonts w:hint="default" w:ascii="Times New Roman" w:hAnsi="Times New Roman" w:cs="Times New Roman"/>
        </w:rPr>
        <w:pict>
          <v:shape id="_x0000_s1155" o:spid="_x0000_s1155" o:spt="202" type="#_x0000_t202" style="position:absolute;left:0pt;margin-left:79.65pt;margin-top:37.3pt;height:15.6pt;width:7.4pt;mso-position-horizontal-relative:page;z-index:-39936;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Verdana"/>
                      <w:i/>
                      <w:sz w:val="18"/>
                    </w:rPr>
                  </w:pPr>
                  <w:r>
                    <w:rPr>
                      <w:rFonts w:ascii="Verdana"/>
                      <w:i/>
                      <w:w w:val="119"/>
                      <w:sz w:val="18"/>
                    </w:rPr>
                    <w:t>A</w:t>
                  </w:r>
                </w:p>
              </w:txbxContent>
            </v:textbox>
          </v:shape>
        </w:pict>
      </w:r>
      <w:r>
        <w:rPr>
          <w:rFonts w:hint="default" w:ascii="Times New Roman" w:hAnsi="Times New Roman" w:cs="Times New Roman"/>
          <w:w w:val="105"/>
        </w:rPr>
        <w:t>If there exists a distinguishable path on a TG,</w:t>
      </w:r>
      <w:r>
        <w:rPr>
          <w:rFonts w:hint="default" w:ascii="Times New Roman" w:hAnsi="Times New Roman" w:cs="Times New Roman"/>
          <w:spacing w:val="37"/>
          <w:w w:val="105"/>
        </w:rPr>
        <w:t xml:space="preserve"> </w:t>
      </w:r>
      <w:r>
        <w:rPr>
          <w:rFonts w:hint="default" w:ascii="Times New Roman" w:hAnsi="Times New Roman" w:cs="Times New Roman"/>
          <w:w w:val="105"/>
        </w:rPr>
        <w:t>may</w:t>
      </w:r>
      <w:r>
        <w:rPr>
          <w:rFonts w:hint="default" w:ascii="Times New Roman" w:hAnsi="Times New Roman" w:cs="Times New Roman"/>
          <w:spacing w:val="37"/>
          <w:w w:val="105"/>
        </w:rPr>
        <w:t xml:space="preserve"> </w:t>
      </w:r>
      <w:r>
        <w:rPr>
          <w:rFonts w:hint="default" w:ascii="Times New Roman" w:hAnsi="Times New Roman" w:cs="Times New Roman"/>
          <w:w w:val="105"/>
        </w:rPr>
        <w:t>be</w:t>
      </w:r>
      <w:r>
        <w:rPr>
          <w:rFonts w:hint="default" w:ascii="Times New Roman" w:hAnsi="Times New Roman" w:cs="Times New Roman"/>
          <w:spacing w:val="36"/>
          <w:w w:val="105"/>
        </w:rPr>
        <w:t xml:space="preserve"> </w:t>
      </w:r>
      <w:r>
        <w:rPr>
          <w:rFonts w:hint="default" w:ascii="Times New Roman" w:hAnsi="Times New Roman" w:cs="Times New Roman"/>
          <w:w w:val="105"/>
        </w:rPr>
        <w:t>able  to  walk  along  the  path  by  performing  a  series  of  attack</w:t>
      </w:r>
      <w:bookmarkStart w:id="33" w:name="6.2 Security"/>
      <w:bookmarkEnd w:id="33"/>
      <w:r>
        <w:rPr>
          <w:rFonts w:hint="default" w:ascii="Times New Roman" w:hAnsi="Times New Roman" w:cs="Times New Roman"/>
          <w:w w:val="105"/>
        </w:rPr>
        <w:t xml:space="preserve"> actions, and hence can observe the characteristics. Then can distinguish the tag from other tags based on the observation. Although the characteristics can be multifarious, it must be noticed that if there exists such characteristics on TG, the only      </w:t>
      </w:r>
      <w:r>
        <w:rPr>
          <w:rFonts w:hint="default" w:ascii="Times New Roman" w:hAnsi="Times New Roman" w:cs="Times New Roman"/>
          <w:spacing w:val="37"/>
          <w:w w:val="105"/>
        </w:rPr>
        <w:t xml:space="preserve"> </w:t>
      </w:r>
      <w:r>
        <w:rPr>
          <w:rFonts w:hint="default" w:ascii="Times New Roman" w:hAnsi="Times New Roman" w:cs="Times New Roman"/>
          <w:w w:val="105"/>
        </w:rPr>
        <w:t>thing that should do is to</w:t>
      </w:r>
      <w:r>
        <w:rPr>
          <w:rFonts w:hint="default" w:ascii="Times New Roman" w:hAnsi="Times New Roman" w:cs="Times New Roman"/>
          <w:spacing w:val="37"/>
          <w:w w:val="105"/>
        </w:rPr>
        <w:t xml:space="preserve"> </w:t>
      </w:r>
      <w:r>
        <w:rPr>
          <w:rFonts w:hint="default" w:ascii="Times New Roman" w:hAnsi="Times New Roman" w:cs="Times New Roman"/>
          <w:w w:val="105"/>
        </w:rPr>
        <w:t>ﬁnd</w:t>
      </w:r>
      <w:r>
        <w:rPr>
          <w:rFonts w:hint="default" w:ascii="Times New Roman" w:hAnsi="Times New Roman" w:cs="Times New Roman"/>
          <w:spacing w:val="37"/>
          <w:w w:val="105"/>
        </w:rPr>
        <w:t xml:space="preserve"> </w:t>
      </w:r>
      <w:r>
        <w:rPr>
          <w:rFonts w:hint="default" w:ascii="Times New Roman" w:hAnsi="Times New Roman" w:cs="Times New Roman"/>
          <w:w w:val="105"/>
        </w:rPr>
        <w:t>the</w:t>
      </w:r>
      <w:r>
        <w:rPr>
          <w:rFonts w:hint="default" w:ascii="Times New Roman" w:hAnsi="Times New Roman" w:cs="Times New Roman"/>
          <w:spacing w:val="36"/>
          <w:w w:val="105"/>
        </w:rPr>
        <w:t xml:space="preserve"> </w:t>
      </w:r>
      <w:r>
        <w:rPr>
          <w:rFonts w:hint="default" w:ascii="Times New Roman" w:hAnsi="Times New Roman" w:cs="Times New Roman"/>
          <w:w w:val="105"/>
        </w:rPr>
        <w:t>path  holding  the  characteristics.  Since  different  challenges  will  lead  to  different  responses represented by different paths on TG, to  observe  the  characteristic  of  a  path,</w:t>
      </w:r>
      <w:r>
        <w:rPr>
          <w:rFonts w:hint="default" w:ascii="Times New Roman" w:hAnsi="Times New Roman" w:cs="Times New Roman"/>
          <w:spacing w:val="37"/>
          <w:w w:val="105"/>
        </w:rPr>
        <w:t xml:space="preserve"> </w:t>
      </w:r>
      <w:r>
        <w:rPr>
          <w:rFonts w:hint="default" w:ascii="Times New Roman" w:hAnsi="Times New Roman" w:cs="Times New Roman"/>
          <w:w w:val="105"/>
        </w:rPr>
        <w:t>should</w:t>
      </w:r>
      <w:r>
        <w:rPr>
          <w:rFonts w:hint="default" w:ascii="Times New Roman" w:hAnsi="Times New Roman" w:cs="Times New Roman"/>
          <w:spacing w:val="37"/>
          <w:w w:val="105"/>
        </w:rPr>
        <w:t xml:space="preserve"> </w:t>
      </w:r>
      <w:r>
        <w:rPr>
          <w:rFonts w:hint="default" w:ascii="Times New Roman" w:hAnsi="Times New Roman" w:cs="Times New Roman"/>
          <w:w w:val="105"/>
        </w:rPr>
        <w:t>decide</w:t>
      </w:r>
      <w:r>
        <w:rPr>
          <w:rFonts w:hint="default" w:ascii="Times New Roman" w:hAnsi="Times New Roman" w:cs="Times New Roman"/>
          <w:spacing w:val="36"/>
          <w:w w:val="105"/>
        </w:rPr>
        <w:t xml:space="preserve"> </w:t>
      </w:r>
      <w:r>
        <w:rPr>
          <w:rFonts w:hint="default" w:ascii="Times New Roman" w:hAnsi="Times New Roman" w:cs="Times New Roman"/>
          <w:w w:val="105"/>
        </w:rPr>
        <w:t xml:space="preserve">the  challenge  (message </w:t>
      </w:r>
      <w:r>
        <w:rPr>
          <w:rFonts w:hint="default" w:ascii="Times New Roman" w:hAnsi="Times New Roman" w:cs="Times New Roman"/>
          <w:i/>
          <w:w w:val="105"/>
        </w:rPr>
        <w:t xml:space="preserve">m </w:t>
      </w:r>
      <w:r>
        <w:rPr>
          <w:rFonts w:hint="default" w:ascii="Times New Roman" w:hAnsi="Times New Roman" w:cs="Times New Roman"/>
          <w:w w:val="105"/>
        </w:rPr>
        <w:t xml:space="preserve">in </w:t>
      </w:r>
      <w:r>
        <w:rPr>
          <w:rFonts w:hint="default" w:ascii="Times New Roman" w:hAnsi="Times New Roman" w:cs="Times New Roman"/>
          <w:b/>
          <w:spacing w:val="-3"/>
          <w:w w:val="105"/>
        </w:rPr>
        <w:t>SendToTag</w:t>
      </w:r>
      <w:r>
        <w:rPr>
          <w:rFonts w:hint="default" w:ascii="Times New Roman" w:hAnsi="Times New Roman" w:cs="Times New Roman"/>
          <w:spacing w:val="-3"/>
          <w:w w:val="105"/>
        </w:rPr>
        <w:t xml:space="preserve">) </w:t>
      </w:r>
      <w:r>
        <w:rPr>
          <w:rFonts w:hint="default" w:ascii="Times New Roman" w:hAnsi="Times New Roman" w:cs="Times New Roman"/>
          <w:w w:val="105"/>
        </w:rPr>
        <w:t>in each interaction to the tag, so that the responses of the tag are in  accordance  with  those  responses</w:t>
      </w:r>
      <w:r>
        <w:rPr>
          <w:rFonts w:hint="default" w:ascii="Times New Roman" w:hAnsi="Times New Roman" w:cs="Times New Roman"/>
          <w:spacing w:val="23"/>
          <w:w w:val="105"/>
        </w:rPr>
        <w:t xml:space="preserve"> </w:t>
      </w:r>
      <w:r>
        <w:rPr>
          <w:rFonts w:hint="default" w:ascii="Times New Roman" w:hAnsi="Times New Roman" w:cs="Times New Roman"/>
          <w:w w:val="105"/>
        </w:rPr>
        <w:t>at</w:t>
      </w:r>
      <w:r>
        <w:rPr>
          <w:rFonts w:hint="default" w:ascii="Times New Roman" w:hAnsi="Times New Roman" w:cs="Times New Roman"/>
          <w:spacing w:val="24"/>
          <w:w w:val="105"/>
        </w:rPr>
        <w:t xml:space="preserve"> </w:t>
      </w:r>
      <w:r>
        <w:rPr>
          <w:rFonts w:hint="default" w:ascii="Times New Roman" w:hAnsi="Times New Roman" w:cs="Times New Roman"/>
          <w:w w:val="105"/>
        </w:rPr>
        <w:t>each</w:t>
      </w:r>
      <w:r>
        <w:rPr>
          <w:rFonts w:hint="default" w:ascii="Times New Roman" w:hAnsi="Times New Roman" w:cs="Times New Roman"/>
          <w:spacing w:val="24"/>
          <w:w w:val="105"/>
        </w:rPr>
        <w:t xml:space="preserve"> </w:t>
      </w:r>
      <w:r>
        <w:rPr>
          <w:rFonts w:hint="default" w:ascii="Times New Roman" w:hAnsi="Times New Roman" w:cs="Times New Roman"/>
          <w:w w:val="105"/>
        </w:rPr>
        <w:t>tag’s</w:t>
      </w:r>
      <w:r>
        <w:rPr>
          <w:rFonts w:hint="default" w:ascii="Times New Roman" w:hAnsi="Times New Roman" w:cs="Times New Roman"/>
          <w:spacing w:val="24"/>
          <w:w w:val="105"/>
        </w:rPr>
        <w:t xml:space="preserve"> </w:t>
      </w:r>
      <w:r>
        <w:rPr>
          <w:rFonts w:hint="default" w:ascii="Times New Roman" w:hAnsi="Times New Roman" w:cs="Times New Roman"/>
          <w:w w:val="105"/>
        </w:rPr>
        <w:t>state</w:t>
      </w:r>
      <w:r>
        <w:rPr>
          <w:rFonts w:hint="default" w:ascii="Times New Roman" w:hAnsi="Times New Roman" w:cs="Times New Roman"/>
          <w:spacing w:val="23"/>
          <w:w w:val="105"/>
        </w:rPr>
        <w:t xml:space="preserve"> </w:t>
      </w:r>
      <w:r>
        <w:rPr>
          <w:rFonts w:hint="default" w:ascii="Times New Roman" w:hAnsi="Times New Roman" w:cs="Times New Roman"/>
          <w:w w:val="105"/>
        </w:rPr>
        <w:t>along</w:t>
      </w:r>
      <w:r>
        <w:rPr>
          <w:rFonts w:hint="default" w:ascii="Times New Roman" w:hAnsi="Times New Roman" w:cs="Times New Roman"/>
          <w:spacing w:val="24"/>
          <w:w w:val="105"/>
        </w:rPr>
        <w:t xml:space="preserve"> </w:t>
      </w:r>
      <w:r>
        <w:rPr>
          <w:rFonts w:hint="default" w:ascii="Times New Roman" w:hAnsi="Times New Roman" w:cs="Times New Roman"/>
          <w:w w:val="105"/>
        </w:rPr>
        <w:t>the</w:t>
      </w:r>
      <w:r>
        <w:rPr>
          <w:rFonts w:hint="default" w:ascii="Times New Roman" w:hAnsi="Times New Roman" w:cs="Times New Roman"/>
          <w:spacing w:val="24"/>
          <w:w w:val="105"/>
        </w:rPr>
        <w:t xml:space="preserve"> </w:t>
      </w:r>
      <w:r>
        <w:rPr>
          <w:rFonts w:hint="default" w:ascii="Times New Roman" w:hAnsi="Times New Roman" w:cs="Times New Roman"/>
          <w:w w:val="105"/>
        </w:rPr>
        <w:t>path.</w:t>
      </w:r>
      <w:r>
        <w:rPr>
          <w:rFonts w:hint="default" w:ascii="Times New Roman" w:hAnsi="Times New Roman" w:cs="Times New Roman"/>
          <w:spacing w:val="23"/>
          <w:w w:val="105"/>
        </w:rPr>
        <w:t xml:space="preserve"> </w:t>
      </w:r>
      <w:r>
        <w:rPr>
          <w:rFonts w:hint="default" w:ascii="Times New Roman" w:hAnsi="Times New Roman" w:cs="Times New Roman"/>
          <w:w w:val="105"/>
        </w:rPr>
        <w:t>Hence,</w:t>
      </w:r>
      <w:r>
        <w:rPr>
          <w:rFonts w:hint="default" w:ascii="Times New Roman" w:hAnsi="Times New Roman" w:cs="Times New Roman"/>
          <w:spacing w:val="24"/>
          <w:w w:val="105"/>
        </w:rPr>
        <w:t xml:space="preserve"> </w:t>
      </w:r>
      <w:r>
        <w:rPr>
          <w:rFonts w:hint="default" w:ascii="Times New Roman" w:hAnsi="Times New Roman" w:cs="Times New Roman"/>
          <w:w w:val="105"/>
        </w:rPr>
        <w:t>we</w:t>
      </w:r>
      <w:r>
        <w:rPr>
          <w:rFonts w:hint="default" w:ascii="Times New Roman" w:hAnsi="Times New Roman" w:cs="Times New Roman"/>
          <w:spacing w:val="24"/>
          <w:w w:val="105"/>
        </w:rPr>
        <w:t xml:space="preserve"> </w:t>
      </w:r>
      <w:r>
        <w:rPr>
          <w:rFonts w:hint="default" w:ascii="Times New Roman" w:hAnsi="Times New Roman" w:cs="Times New Roman"/>
          <w:w w:val="105"/>
        </w:rPr>
        <w:t>get</w:t>
      </w:r>
      <w:r>
        <w:rPr>
          <w:rFonts w:hint="default" w:ascii="Times New Roman" w:hAnsi="Times New Roman" w:cs="Times New Roman"/>
          <w:spacing w:val="24"/>
          <w:w w:val="105"/>
        </w:rPr>
        <w:t xml:space="preserve"> </w:t>
      </w:r>
      <w:r>
        <w:rPr>
          <w:rFonts w:hint="default" w:ascii="Times New Roman" w:hAnsi="Times New Roman" w:cs="Times New Roman"/>
          <w:w w:val="105"/>
        </w:rPr>
        <w:t>the</w:t>
      </w:r>
      <w:r>
        <w:rPr>
          <w:rFonts w:hint="default" w:ascii="Times New Roman" w:hAnsi="Times New Roman" w:cs="Times New Roman"/>
          <w:spacing w:val="23"/>
          <w:w w:val="105"/>
        </w:rPr>
        <w:t xml:space="preserve"> </w:t>
      </w:r>
      <w:r>
        <w:rPr>
          <w:rFonts w:hint="default" w:ascii="Times New Roman" w:hAnsi="Times New Roman" w:cs="Times New Roman"/>
          <w:w w:val="105"/>
        </w:rPr>
        <w:t>following</w:t>
      </w:r>
      <w:r>
        <w:rPr>
          <w:rFonts w:hint="default" w:ascii="Times New Roman" w:hAnsi="Times New Roman" w:cs="Times New Roman"/>
          <w:spacing w:val="24"/>
          <w:w w:val="105"/>
        </w:rPr>
        <w:t xml:space="preserve"> </w:t>
      </w:r>
      <w:r>
        <w:rPr>
          <w:rFonts w:hint="default" w:ascii="Times New Roman" w:hAnsi="Times New Roman" w:cs="Times New Roman"/>
          <w:w w:val="105"/>
        </w:rPr>
        <w:t>conclusion:</w:t>
      </w:r>
    </w:p>
    <w:p>
      <w:pPr>
        <w:pStyle w:val="5"/>
        <w:spacing w:before="8"/>
        <w:rPr>
          <w:rFonts w:hint="default" w:ascii="Times New Roman" w:hAnsi="Times New Roman" w:cs="Times New Roman"/>
          <w:sz w:val="20"/>
        </w:rPr>
      </w:pPr>
    </w:p>
    <w:p>
      <w:pPr>
        <w:tabs>
          <w:tab w:val="left" w:pos="2539"/>
        </w:tabs>
        <w:spacing w:before="0" w:line="232" w:lineRule="auto"/>
        <w:ind w:left="117" w:right="195" w:firstLine="0"/>
        <w:jc w:val="left"/>
        <w:rPr>
          <w:rFonts w:hint="default" w:ascii="Times New Roman" w:hAnsi="Times New Roman" w:cs="Times New Roman"/>
          <w:i/>
          <w:sz w:val="16"/>
        </w:rPr>
      </w:pPr>
      <w:r>
        <w:rPr>
          <w:rFonts w:hint="default" w:ascii="Times New Roman" w:hAnsi="Times New Roman" w:cs="Times New Roman"/>
        </w:rPr>
        <w:pict>
          <v:shape id="_x0000_s1156" o:spid="_x0000_s1156" o:spt="202" type="#_x0000_t202" style="position:absolute;left:0pt;margin-left:148.4pt;margin-top:1.15pt;height:15.6pt;width:7.4pt;mso-position-horizontal-relative:page;z-index:-39936;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Verdana"/>
                      <w:i/>
                      <w:sz w:val="18"/>
                    </w:rPr>
                  </w:pPr>
                  <w:r>
                    <w:rPr>
                      <w:rFonts w:ascii="Verdana"/>
                      <w:i/>
                      <w:w w:val="119"/>
                      <w:sz w:val="18"/>
                    </w:rPr>
                    <w:t>A</w:t>
                  </w:r>
                </w:p>
              </w:txbxContent>
            </v:textbox>
          </v:shape>
        </w:pict>
      </w:r>
      <w:r>
        <w:rPr>
          <w:rFonts w:hint="default" w:ascii="Times New Roman" w:hAnsi="Times New Roman" w:cs="Times New Roman"/>
          <w:b/>
          <w:w w:val="110"/>
          <w:sz w:val="16"/>
        </w:rPr>
        <w:t xml:space="preserve">Proposition </w:t>
      </w:r>
      <w:r>
        <w:rPr>
          <w:rFonts w:hint="default" w:ascii="Times New Roman" w:hAnsi="Times New Roman" w:cs="Times New Roman"/>
          <w:b/>
          <w:spacing w:val="-5"/>
          <w:w w:val="110"/>
          <w:sz w:val="16"/>
        </w:rPr>
        <w:t xml:space="preserve">1. </w:t>
      </w:r>
      <w:r>
        <w:rPr>
          <w:rFonts w:hint="default" w:ascii="Times New Roman" w:hAnsi="Times New Roman" w:cs="Times New Roman"/>
          <w:i/>
          <w:w w:val="110"/>
          <w:sz w:val="16"/>
        </w:rPr>
        <w:t>The</w:t>
      </w:r>
      <w:r>
        <w:rPr>
          <w:rFonts w:hint="default" w:ascii="Times New Roman" w:hAnsi="Times New Roman" w:cs="Times New Roman"/>
          <w:i/>
          <w:spacing w:val="-28"/>
          <w:w w:val="110"/>
          <w:sz w:val="16"/>
        </w:rPr>
        <w:t xml:space="preserve"> </w:t>
      </w:r>
      <w:r>
        <w:rPr>
          <w:rFonts w:hint="default" w:ascii="Times New Roman" w:hAnsi="Times New Roman" w:cs="Times New Roman"/>
          <w:i/>
          <w:w w:val="110"/>
          <w:sz w:val="16"/>
        </w:rPr>
        <w:t>ability</w:t>
      </w:r>
      <w:r>
        <w:rPr>
          <w:rFonts w:hint="default" w:ascii="Times New Roman" w:hAnsi="Times New Roman" w:cs="Times New Roman"/>
          <w:i/>
          <w:spacing w:val="-14"/>
          <w:w w:val="110"/>
          <w:sz w:val="16"/>
        </w:rPr>
        <w:t xml:space="preserve"> </w:t>
      </w:r>
      <w:r>
        <w:rPr>
          <w:rFonts w:hint="default" w:ascii="Times New Roman" w:hAnsi="Times New Roman" w:cs="Times New Roman"/>
          <w:i/>
          <w:w w:val="110"/>
          <w:sz w:val="16"/>
        </w:rPr>
        <w:t>that</w:t>
      </w:r>
      <w:r>
        <w:rPr>
          <w:rFonts w:hint="default" w:ascii="Times New Roman" w:hAnsi="Times New Roman" w:cs="Times New Roman"/>
          <w:i/>
          <w:w w:val="110"/>
          <w:sz w:val="16"/>
        </w:rPr>
        <w:tab/>
      </w:r>
      <w:r>
        <w:rPr>
          <w:rFonts w:hint="default" w:ascii="Times New Roman" w:hAnsi="Times New Roman" w:cs="Times New Roman"/>
          <w:i/>
          <w:w w:val="110"/>
          <w:sz w:val="16"/>
        </w:rPr>
        <w:t>can distinguish a tag from others is deﬁned as the probability that he or she can choose the correct challenges along the distinguishable paths on</w:t>
      </w:r>
      <w:r>
        <w:rPr>
          <w:rFonts w:hint="default" w:ascii="Times New Roman" w:hAnsi="Times New Roman" w:cs="Times New Roman"/>
          <w:i/>
          <w:spacing w:val="-30"/>
          <w:w w:val="110"/>
          <w:sz w:val="16"/>
        </w:rPr>
        <w:t xml:space="preserve"> </w:t>
      </w:r>
      <w:r>
        <w:rPr>
          <w:rFonts w:hint="default" w:ascii="Times New Roman" w:hAnsi="Times New Roman" w:cs="Times New Roman"/>
          <w:i/>
          <w:w w:val="110"/>
          <w:sz w:val="16"/>
        </w:rPr>
        <w:t>TG.</w:t>
      </w:r>
    </w:p>
    <w:p>
      <w:pPr>
        <w:pStyle w:val="5"/>
        <w:rPr>
          <w:rFonts w:hint="default" w:ascii="Times New Roman" w:hAnsi="Times New Roman" w:cs="Times New Roman"/>
          <w:i/>
          <w:sz w:val="18"/>
        </w:rPr>
      </w:pPr>
    </w:p>
    <w:p>
      <w:pPr>
        <w:pStyle w:val="10"/>
        <w:numPr>
          <w:ilvl w:val="1"/>
          <w:numId w:val="1"/>
        </w:numPr>
        <w:tabs>
          <w:tab w:val="left" w:pos="447"/>
        </w:tabs>
        <w:spacing w:before="0" w:after="0" w:line="240" w:lineRule="auto"/>
        <w:ind w:left="446" w:right="0" w:hanging="329"/>
        <w:jc w:val="left"/>
        <w:rPr>
          <w:rFonts w:hint="default" w:ascii="Times New Roman" w:hAnsi="Times New Roman" w:cs="Times New Roman"/>
          <w:i/>
          <w:sz w:val="16"/>
        </w:rPr>
      </w:pPr>
      <w:r>
        <w:rPr>
          <w:rFonts w:hint="default" w:ascii="Times New Roman" w:hAnsi="Times New Roman" w:cs="Times New Roman"/>
          <w:i/>
          <w:w w:val="105"/>
          <w:sz w:val="16"/>
        </w:rPr>
        <w:t>Security</w:t>
      </w:r>
    </w:p>
    <w:p>
      <w:pPr>
        <w:pStyle w:val="5"/>
        <w:spacing w:before="9"/>
        <w:rPr>
          <w:rFonts w:hint="default" w:ascii="Times New Roman" w:hAnsi="Times New Roman" w:cs="Times New Roman"/>
          <w:i/>
          <w:sz w:val="15"/>
        </w:rPr>
      </w:pPr>
    </w:p>
    <w:p>
      <w:pPr>
        <w:pStyle w:val="5"/>
        <w:spacing w:line="264" w:lineRule="auto"/>
        <w:ind w:left="117" w:right="199" w:firstLine="239"/>
        <w:jc w:val="both"/>
        <w:rPr>
          <w:rFonts w:hint="default" w:ascii="Times New Roman" w:hAnsi="Times New Roman" w:cs="Times New Roman"/>
        </w:rPr>
      </w:pPr>
      <w:r>
        <w:rPr>
          <w:rFonts w:hint="default" w:ascii="Times New Roman" w:hAnsi="Times New Roman" w:cs="Times New Roman"/>
        </w:rPr>
        <w:pict>
          <v:shape id="_x0000_s1157" o:spid="_x0000_s1157" o:spt="202" type="#_x0000_t202" style="position:absolute;left:0pt;margin-left:126.4pt;margin-top:1.4pt;height:15.6pt;width:7.4pt;mso-position-horizontal-relative:page;z-index:-39936;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Verdana"/>
                      <w:i/>
                      <w:sz w:val="18"/>
                    </w:rPr>
                  </w:pPr>
                  <w:r>
                    <w:rPr>
                      <w:rFonts w:ascii="Verdana"/>
                      <w:i/>
                      <w:w w:val="119"/>
                      <w:sz w:val="18"/>
                    </w:rPr>
                    <w:t>A</w:t>
                  </w:r>
                </w:p>
              </w:txbxContent>
            </v:textbox>
          </v:shape>
        </w:pict>
      </w:r>
      <w:r>
        <w:rPr>
          <w:rFonts w:hint="default" w:ascii="Times New Roman" w:hAnsi="Times New Roman" w:cs="Times New Roman"/>
        </w:rPr>
        <w:pict>
          <v:shape id="_x0000_s1158" o:spid="_x0000_s1158" o:spt="202" type="#_x0000_t202" style="position:absolute;left:0pt;margin-left:55.2pt;margin-top:22.4pt;height:15.6pt;width:7.4pt;mso-position-horizontal-relative:page;z-index:-39936;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Verdana"/>
                      <w:i/>
                      <w:sz w:val="18"/>
                    </w:rPr>
                  </w:pPr>
                  <w:r>
                    <w:rPr>
                      <w:rFonts w:ascii="Verdana"/>
                      <w:i/>
                      <w:w w:val="119"/>
                      <w:sz w:val="18"/>
                    </w:rPr>
                    <w:t>A</w:t>
                  </w:r>
                </w:p>
              </w:txbxContent>
            </v:textbox>
          </v:shape>
        </w:pict>
      </w:r>
      <w:r>
        <w:rPr>
          <w:rFonts w:hint="default" w:ascii="Times New Roman" w:hAnsi="Times New Roman" w:cs="Times New Roman"/>
          <w:i/>
          <w:w w:val="105"/>
        </w:rPr>
        <w:t xml:space="preserve">Security </w:t>
      </w:r>
      <w:r>
        <w:rPr>
          <w:rFonts w:hint="default" w:ascii="Times New Roman" w:hAnsi="Times New Roman" w:cs="Times New Roman"/>
          <w:w w:val="105"/>
        </w:rPr>
        <w:t xml:space="preserve">means that       is not able to cheat a reader, or make the reader to accept responses from ﬁctitious tags. If the     </w:t>
      </w:r>
      <w:r>
        <w:rPr>
          <w:rFonts w:hint="default" w:ascii="Times New Roman" w:hAnsi="Times New Roman" w:cs="Times New Roman"/>
          <w:spacing w:val="37"/>
          <w:w w:val="105"/>
        </w:rPr>
        <w:t xml:space="preserve"> </w:t>
      </w:r>
      <w:r>
        <w:rPr>
          <w:rFonts w:hint="default" w:ascii="Times New Roman" w:hAnsi="Times New Roman" w:cs="Times New Roman"/>
          <w:w w:val="105"/>
        </w:rPr>
        <w:t xml:space="preserve">reader accepts a legitimate (uncompromised) tag, but the tag does not </w:t>
      </w:r>
      <w:r>
        <w:rPr>
          <w:rFonts w:hint="default" w:ascii="Times New Roman" w:hAnsi="Times New Roman" w:cs="Times New Roman"/>
          <w:spacing w:val="-3"/>
          <w:w w:val="105"/>
        </w:rPr>
        <w:t xml:space="preserve">have  </w:t>
      </w:r>
      <w:r>
        <w:rPr>
          <w:rFonts w:hint="default" w:ascii="Times New Roman" w:hAnsi="Times New Roman" w:cs="Times New Roman"/>
          <w:w w:val="105"/>
        </w:rPr>
        <w:t xml:space="preserve">a matching interaction with the reader, it means   </w:t>
      </w:r>
      <w:r>
        <w:rPr>
          <w:rFonts w:hint="default" w:ascii="Times New Roman" w:hAnsi="Times New Roman" w:cs="Times New Roman"/>
          <w:spacing w:val="37"/>
          <w:w w:val="105"/>
        </w:rPr>
        <w:t xml:space="preserve"> </w:t>
      </w:r>
      <w:r>
        <w:rPr>
          <w:rFonts w:hint="default" w:ascii="Times New Roman" w:hAnsi="Times New Roman" w:cs="Times New Roman"/>
          <w:w w:val="105"/>
        </w:rPr>
        <w:t>that breaks down</w:t>
      </w:r>
      <w:r>
        <w:rPr>
          <w:rFonts w:hint="default" w:ascii="Times New Roman" w:hAnsi="Times New Roman" w:cs="Times New Roman"/>
          <w:spacing w:val="37"/>
          <w:w w:val="105"/>
        </w:rPr>
        <w:t xml:space="preserve"> </w:t>
      </w:r>
      <w:r>
        <w:rPr>
          <w:rFonts w:hint="default" w:ascii="Times New Roman" w:hAnsi="Times New Roman" w:cs="Times New Roman"/>
          <w:w w:val="105"/>
        </w:rPr>
        <w:t>the</w:t>
      </w:r>
      <w:r>
        <w:rPr>
          <w:rFonts w:hint="default" w:ascii="Times New Roman" w:hAnsi="Times New Roman" w:cs="Times New Roman"/>
          <w:spacing w:val="37"/>
          <w:w w:val="105"/>
        </w:rPr>
        <w:t xml:space="preserve"> </w:t>
      </w:r>
      <w:r>
        <w:rPr>
          <w:rFonts w:hint="default" w:ascii="Times New Roman" w:hAnsi="Times New Roman" w:cs="Times New Roman"/>
          <w:w w:val="105"/>
        </w:rPr>
        <w:t>security</w:t>
      </w:r>
      <w:r>
        <w:rPr>
          <w:rFonts w:hint="default" w:ascii="Times New Roman" w:hAnsi="Times New Roman" w:cs="Times New Roman"/>
          <w:spacing w:val="36"/>
          <w:w w:val="105"/>
        </w:rPr>
        <w:t xml:space="preserve"> </w:t>
      </w:r>
      <w:r>
        <w:rPr>
          <w:rFonts w:hint="default" w:ascii="Times New Roman" w:hAnsi="Times New Roman" w:cs="Times New Roman"/>
          <w:w w:val="105"/>
        </w:rPr>
        <w:t xml:space="preserve">of  the  RFID  system.  A  matching  interaction  (successful  execution  of  the  protocol)  means that the reader and tag </w:t>
      </w:r>
      <w:r>
        <w:rPr>
          <w:rFonts w:hint="default" w:ascii="Times New Roman" w:hAnsi="Times New Roman" w:cs="Times New Roman"/>
          <w:spacing w:val="-3"/>
          <w:w w:val="105"/>
        </w:rPr>
        <w:t xml:space="preserve">exchange </w:t>
      </w:r>
      <w:r>
        <w:rPr>
          <w:rFonts w:hint="default" w:ascii="Times New Roman" w:hAnsi="Times New Roman" w:cs="Times New Roman"/>
          <w:w w:val="105"/>
        </w:rPr>
        <w:t>challenges and</w:t>
      </w:r>
      <w:r>
        <w:rPr>
          <w:rFonts w:hint="default" w:ascii="Times New Roman" w:hAnsi="Times New Roman" w:cs="Times New Roman"/>
          <w:spacing w:val="37"/>
          <w:w w:val="105"/>
        </w:rPr>
        <w:t xml:space="preserve"> </w:t>
      </w:r>
      <w:r>
        <w:rPr>
          <w:rFonts w:hint="default" w:ascii="Times New Roman" w:hAnsi="Times New Roman" w:cs="Times New Roman"/>
          <w:w w:val="105"/>
        </w:rPr>
        <w:t>responses</w:t>
      </w:r>
      <w:r>
        <w:rPr>
          <w:rFonts w:hint="default" w:ascii="Times New Roman" w:hAnsi="Times New Roman" w:cs="Times New Roman"/>
          <w:spacing w:val="37"/>
          <w:w w:val="105"/>
        </w:rPr>
        <w:t xml:space="preserve"> </w:t>
      </w:r>
      <w:r>
        <w:rPr>
          <w:rFonts w:hint="default" w:ascii="Times New Roman" w:hAnsi="Times New Roman" w:cs="Times New Roman"/>
          <w:w w:val="105"/>
        </w:rPr>
        <w:t>well</w:t>
      </w:r>
      <w:r>
        <w:rPr>
          <w:rFonts w:hint="default" w:ascii="Times New Roman" w:hAnsi="Times New Roman" w:cs="Times New Roman"/>
          <w:spacing w:val="36"/>
          <w:w w:val="105"/>
        </w:rPr>
        <w:t xml:space="preserve"> </w:t>
      </w:r>
      <w:r>
        <w:rPr>
          <w:rFonts w:hint="default" w:ascii="Times New Roman" w:hAnsi="Times New Roman" w:cs="Times New Roman"/>
          <w:w w:val="105"/>
        </w:rPr>
        <w:t xml:space="preserve">interleaved  and  faithfully  (but  may  be  with  some  time  delay) over the execution of a session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"_bookmark32" </w:instrText>
      </w:r>
      <w:r>
        <w:rPr>
          <w:rFonts w:hint="default" w:ascii="Times New Roman" w:hAnsi="Times New Roman" w:cs="Times New Roman"/>
        </w:rPr>
        <w:fldChar w:fldCharType="separate"/>
      </w:r>
      <w:r>
        <w:rPr>
          <w:rFonts w:hint="default" w:ascii="Times New Roman" w:hAnsi="Times New Roman" w:cs="Times New Roman"/>
          <w:color w:val="0080AC"/>
          <w:w w:val="105"/>
        </w:rPr>
        <w:t>[10]</w:t>
      </w:r>
      <w:r>
        <w:rPr>
          <w:rFonts w:hint="default" w:ascii="Times New Roman" w:hAnsi="Times New Roman" w:cs="Times New Roman"/>
          <w:color w:val="0080AC"/>
          <w:w w:val="105"/>
        </w:rPr>
        <w:fldChar w:fldCharType="end"/>
      </w:r>
      <w:r>
        <w:rPr>
          <w:rFonts w:hint="default" w:ascii="Times New Roman" w:hAnsi="Times New Roman" w:cs="Times New Roman"/>
          <w:w w:val="105"/>
        </w:rPr>
        <w:t xml:space="preserve">. </w:t>
      </w:r>
      <w:r>
        <w:rPr>
          <w:rFonts w:hint="default" w:ascii="Times New Roman" w:hAnsi="Times New Roman" w:cs="Times New Roman"/>
          <w:spacing w:val="-4"/>
          <w:w w:val="105"/>
        </w:rPr>
        <w:t xml:space="preserve">We  </w:t>
      </w:r>
      <w:r>
        <w:rPr>
          <w:rFonts w:hint="default" w:ascii="Times New Roman" w:hAnsi="Times New Roman" w:cs="Times New Roman"/>
          <w:w w:val="105"/>
        </w:rPr>
        <w:t>make the following deﬁnitions to describe that if a tag and reader are under             a</w:t>
      </w:r>
      <w:r>
        <w:rPr>
          <w:rFonts w:hint="default" w:ascii="Times New Roman" w:hAnsi="Times New Roman" w:cs="Times New Roman"/>
          <w:spacing w:val="22"/>
          <w:w w:val="105"/>
        </w:rPr>
        <w:t xml:space="preserve"> </w:t>
      </w:r>
      <w:r>
        <w:rPr>
          <w:rFonts w:hint="default" w:ascii="Times New Roman" w:hAnsi="Times New Roman" w:cs="Times New Roman"/>
          <w:w w:val="105"/>
        </w:rPr>
        <w:t>proper</w:t>
      </w:r>
      <w:r>
        <w:rPr>
          <w:rFonts w:hint="default" w:ascii="Times New Roman" w:hAnsi="Times New Roman" w:cs="Times New Roman"/>
          <w:spacing w:val="23"/>
          <w:w w:val="105"/>
        </w:rPr>
        <w:t xml:space="preserve"> </w:t>
      </w:r>
      <w:r>
        <w:rPr>
          <w:rFonts w:hint="default" w:ascii="Times New Roman" w:hAnsi="Times New Roman" w:cs="Times New Roman"/>
          <w:w w:val="105"/>
        </w:rPr>
        <w:t>execution</w:t>
      </w:r>
      <w:r>
        <w:rPr>
          <w:rFonts w:hint="default" w:ascii="Times New Roman" w:hAnsi="Times New Roman" w:cs="Times New Roman"/>
          <w:spacing w:val="22"/>
          <w:w w:val="105"/>
        </w:rPr>
        <w:t xml:space="preserve"> </w:t>
      </w:r>
      <w:r>
        <w:rPr>
          <w:rFonts w:hint="default" w:ascii="Times New Roman" w:hAnsi="Times New Roman" w:cs="Times New Roman"/>
          <w:w w:val="105"/>
        </w:rPr>
        <w:t>of</w:t>
      </w:r>
      <w:r>
        <w:rPr>
          <w:rFonts w:hint="default" w:ascii="Times New Roman" w:hAnsi="Times New Roman" w:cs="Times New Roman"/>
          <w:spacing w:val="23"/>
          <w:w w:val="105"/>
        </w:rPr>
        <w:t xml:space="preserve"> </w:t>
      </w:r>
      <w:r>
        <w:rPr>
          <w:rFonts w:hint="default" w:ascii="Times New Roman" w:hAnsi="Times New Roman" w:cs="Times New Roman"/>
          <w:w w:val="105"/>
        </w:rPr>
        <w:t>the</w:t>
      </w:r>
      <w:r>
        <w:rPr>
          <w:rFonts w:hint="default" w:ascii="Times New Roman" w:hAnsi="Times New Roman" w:cs="Times New Roman"/>
          <w:spacing w:val="22"/>
          <w:w w:val="105"/>
        </w:rPr>
        <w:t xml:space="preserve"> </w:t>
      </w:r>
      <w:r>
        <w:rPr>
          <w:rFonts w:hint="default" w:ascii="Times New Roman" w:hAnsi="Times New Roman" w:cs="Times New Roman"/>
          <w:w w:val="105"/>
        </w:rPr>
        <w:t>protocol.</w:t>
      </w:r>
    </w:p>
    <w:p>
      <w:pPr>
        <w:pStyle w:val="5"/>
        <w:spacing w:before="1"/>
        <w:rPr>
          <w:rFonts w:hint="default" w:ascii="Times New Roman" w:hAnsi="Times New Roman" w:cs="Times New Roman"/>
          <w:sz w:val="20"/>
        </w:rPr>
      </w:pPr>
    </w:p>
    <w:p>
      <w:pPr>
        <w:spacing w:before="1" w:line="240" w:lineRule="auto"/>
        <w:ind w:left="117" w:right="203" w:firstLine="0"/>
        <w:jc w:val="both"/>
        <w:rPr>
          <w:rFonts w:hint="default" w:ascii="Times New Roman" w:hAnsi="Times New Roman" w:cs="Times New Roman"/>
          <w:sz w:val="16"/>
        </w:rPr>
      </w:pPr>
      <w:r>
        <w:rPr>
          <w:rFonts w:hint="default" w:ascii="Times New Roman" w:hAnsi="Times New Roman" w:cs="Times New Roman"/>
        </w:rPr>
        <w:pict>
          <v:shape id="_x0000_s1159" o:spid="_x0000_s1159" o:spt="202" type="#_x0000_t202" style="position:absolute;left:0pt;margin-left:81pt;margin-top:21.4pt;height:16.4pt;width:103.2pt;mso-position-horizontal-relative:page;z-index:-39936;mso-width-relative:page;mso-height-relative:page;" filled="f" stroked="f" coordsize="21600,21600">
            <v:path/>
            <v:fill on="f" focussize="0,0"/>
            <v:stroke on="f" joinstyle="miter"/>
            <v:imagedata o:title=""/>
            <o:lock v:ext="edit"/>
            <v:textbox inset="0mm,0mm,0mm,0mm">
              <w:txbxContent>
                <w:p>
                  <w:pPr>
                    <w:tabs>
                      <w:tab w:val="left" w:pos="824"/>
                      <w:tab w:val="left" w:pos="1177"/>
                      <w:tab w:val="left" w:pos="1998"/>
                    </w:tabs>
                    <w:spacing w:before="0" w:line="234" w:lineRule="exact"/>
                    <w:ind w:left="0" w:right="0" w:firstLine="0"/>
                    <w:jc w:val="left"/>
                    <w:rPr>
                      <w:rFonts w:ascii="Lucida Sans Unicode" w:hAnsi="Lucida Sans Unicode"/>
                      <w:sz w:val="17"/>
                    </w:rPr>
                  </w:pPr>
                  <w:r>
                    <w:rPr>
                      <w:rFonts w:ascii="Lucida Sans Unicode" w:hAnsi="Lucida Sans Unicode"/>
                      <w:w w:val="105"/>
                      <w:sz w:val="17"/>
                    </w:rPr>
                    <w:t xml:space="preserve">( </w:t>
                  </w:r>
                  <w:r>
                    <w:rPr>
                      <w:rFonts w:ascii="Lucida Sans Unicode" w:hAnsi="Lucida Sans Unicode"/>
                      <w:spacing w:val="38"/>
                      <w:w w:val="105"/>
                      <w:sz w:val="17"/>
                    </w:rPr>
                    <w:t xml:space="preserve"> </w:t>
                  </w:r>
                  <w:r>
                    <w:rPr>
                      <w:rFonts w:ascii="Lucida Sans Unicode" w:hAnsi="Lucida Sans Unicode"/>
                      <w:w w:val="75"/>
                      <w:sz w:val="17"/>
                    </w:rPr>
                    <w:t>·</w:t>
                  </w:r>
                  <w:r>
                    <w:rPr>
                      <w:rFonts w:ascii="Lucida Sans Unicode" w:hAnsi="Lucida Sans Unicode"/>
                      <w:w w:val="75"/>
                      <w:sz w:val="17"/>
                    </w:rPr>
                    <w:tab/>
                  </w:r>
                  <w:r>
                    <w:rPr>
                      <w:rFonts w:ascii="Lucida Sans Unicode" w:hAnsi="Lucida Sans Unicode"/>
                      <w:w w:val="105"/>
                      <w:sz w:val="17"/>
                    </w:rPr>
                    <w:t>)</w:t>
                  </w:r>
                  <w:r>
                    <w:rPr>
                      <w:rFonts w:ascii="Lucida Sans Unicode" w:hAnsi="Lucida Sans Unicode"/>
                      <w:w w:val="105"/>
                      <w:sz w:val="17"/>
                    </w:rPr>
                    <w:tab/>
                  </w:r>
                  <w:r>
                    <w:rPr>
                      <w:rFonts w:ascii="Lucida Sans Unicode" w:hAnsi="Lucida Sans Unicode"/>
                      <w:w w:val="105"/>
                      <w:sz w:val="17"/>
                    </w:rPr>
                    <w:t xml:space="preserve">( </w:t>
                  </w:r>
                  <w:r>
                    <w:rPr>
                      <w:rFonts w:ascii="Lucida Sans Unicode" w:hAnsi="Lucida Sans Unicode"/>
                      <w:spacing w:val="43"/>
                      <w:w w:val="105"/>
                      <w:sz w:val="17"/>
                    </w:rPr>
                    <w:t xml:space="preserve"> </w:t>
                  </w:r>
                  <w:r>
                    <w:rPr>
                      <w:rFonts w:ascii="Lucida Sans Unicode" w:hAnsi="Lucida Sans Unicode"/>
                      <w:w w:val="75"/>
                      <w:sz w:val="17"/>
                    </w:rPr>
                    <w:t>·</w:t>
                  </w:r>
                  <w:r>
                    <w:rPr>
                      <w:rFonts w:ascii="Lucida Sans Unicode" w:hAnsi="Lucida Sans Unicode"/>
                      <w:w w:val="75"/>
                      <w:sz w:val="17"/>
                    </w:rPr>
                    <w:tab/>
                  </w:r>
                  <w:r>
                    <w:rPr>
                      <w:rFonts w:ascii="Lucida Sans Unicode" w:hAnsi="Lucida Sans Unicode"/>
                      <w:spacing w:val="-20"/>
                      <w:w w:val="105"/>
                      <w:sz w:val="17"/>
                    </w:rPr>
                    <w:t>)</w:t>
                  </w:r>
                </w:p>
              </w:txbxContent>
            </v:textbox>
          </v:shape>
        </w:pict>
      </w:r>
      <w:r>
        <w:rPr>
          <w:rFonts w:hint="default" w:ascii="Times New Roman" w:hAnsi="Times New Roman" w:cs="Times New Roman"/>
        </w:rPr>
        <w:pict>
          <v:shape id="_x0000_s1160" o:spid="_x0000_s1160" o:spt="202" type="#_x0000_t202" style="position:absolute;left:0pt;margin-left:103.05pt;margin-top:10.95pt;height:16.4pt;width:2.5pt;mso-position-horizontal-relative:page;z-index:-39936;mso-width-relative:page;mso-height-relative:page;" filled="f" stroked="f" coordsize="21600,21600">
            <v:path/>
            <v:fill on="f" focussize="0,0"/>
            <v:stroke on="f" joinstyle="miter"/>
            <v:imagedata o:title=""/>
            <o:lock v:ext="edit"/>
            <v:textbox inset="0mm,0mm,0mm,0mm">
              <w:txbxContent>
                <w:p>
                  <w:pPr>
                    <w:spacing w:before="0" w:line="234" w:lineRule="exact"/>
                    <w:ind w:left="0" w:right="0" w:firstLine="0"/>
                    <w:jc w:val="left"/>
                    <w:rPr>
                      <w:rFonts w:ascii="Lucida Sans Unicode" w:hAnsi="Lucida Sans Unicode"/>
                      <w:sz w:val="17"/>
                    </w:rPr>
                  </w:pPr>
                  <w:r>
                    <w:rPr>
                      <w:rFonts w:ascii="Lucida Sans Unicode" w:hAnsi="Lucida Sans Unicode"/>
                      <w:w w:val="45"/>
                      <w:sz w:val="17"/>
                    </w:rPr>
                    <w:t>·</w:t>
                  </w:r>
                </w:p>
              </w:txbxContent>
            </v:textbox>
          </v:shape>
        </w:pict>
      </w:r>
      <w:r>
        <w:rPr>
          <w:rFonts w:hint="default" w:ascii="Times New Roman" w:hAnsi="Times New Roman" w:cs="Times New Roman"/>
        </w:rPr>
        <w:pict>
          <v:shape id="_x0000_s1161" o:spid="_x0000_s1161" o:spt="202" type="#_x0000_t202" style="position:absolute;left:0pt;margin-left:328.55pt;margin-top:0.45pt;height:16.4pt;width:2.5pt;mso-position-horizontal-relative:page;z-index:-39936;mso-width-relative:page;mso-height-relative:page;" filled="f" stroked="f" coordsize="21600,21600">
            <v:path/>
            <v:fill on="f" focussize="0,0"/>
            <v:stroke on="f" joinstyle="miter"/>
            <v:imagedata o:title=""/>
            <o:lock v:ext="edit"/>
            <v:textbox inset="0mm,0mm,0mm,0mm">
              <w:txbxContent>
                <w:p>
                  <w:pPr>
                    <w:spacing w:before="0" w:line="234" w:lineRule="exact"/>
                    <w:ind w:left="0" w:right="0" w:firstLine="0"/>
                    <w:jc w:val="left"/>
                    <w:rPr>
                      <w:rFonts w:ascii="Lucida Sans Unicode" w:hAnsi="Lucida Sans Unicode"/>
                      <w:sz w:val="17"/>
                    </w:rPr>
                  </w:pPr>
                  <w:r>
                    <w:rPr>
                      <w:rFonts w:ascii="Lucida Sans Unicode" w:hAnsi="Lucida Sans Unicode"/>
                      <w:w w:val="45"/>
                      <w:sz w:val="17"/>
                    </w:rPr>
                    <w:t>·</w:t>
                  </w:r>
                </w:p>
              </w:txbxContent>
            </v:textbox>
          </v:shape>
        </w:pict>
      </w:r>
      <w:r>
        <w:rPr>
          <w:rFonts w:hint="default" w:ascii="Times New Roman" w:hAnsi="Times New Roman" w:cs="Times New Roman"/>
          <w:b/>
          <w:w w:val="110"/>
          <w:sz w:val="16"/>
        </w:rPr>
        <w:t xml:space="preserve">Deﬁnition 8 </w:t>
      </w:r>
      <w:r>
        <w:rPr>
          <w:rFonts w:hint="default" w:ascii="Times New Roman" w:hAnsi="Times New Roman" w:cs="Times New Roman"/>
          <w:i/>
          <w:w w:val="110"/>
          <w:sz w:val="16"/>
        </w:rPr>
        <w:t xml:space="preserve">(Half-matching states). </w:t>
      </w:r>
      <w:r>
        <w:rPr>
          <w:rFonts w:hint="default" w:ascii="Times New Roman" w:hAnsi="Times New Roman" w:cs="Times New Roman"/>
          <w:w w:val="110"/>
          <w:sz w:val="16"/>
        </w:rPr>
        <w:t xml:space="preserve">Suppose state </w:t>
      </w:r>
      <w:r>
        <w:rPr>
          <w:rFonts w:hint="default" w:ascii="Times New Roman" w:hAnsi="Times New Roman" w:cs="Times New Roman"/>
          <w:i/>
          <w:w w:val="110"/>
          <w:sz w:val="16"/>
        </w:rPr>
        <w:t>s</w:t>
      </w:r>
      <w:r>
        <w:rPr>
          <w:rFonts w:hint="default" w:ascii="Times New Roman" w:hAnsi="Times New Roman" w:cs="Times New Roman"/>
          <w:i/>
          <w:w w:val="110"/>
          <w:sz w:val="16"/>
          <w:vertAlign w:val="subscript"/>
        </w:rPr>
        <w:t>t</w:t>
      </w:r>
      <w:r>
        <w:rPr>
          <w:rFonts w:hint="default" w:ascii="Times New Roman" w:hAnsi="Times New Roman" w:cs="Times New Roman"/>
          <w:i/>
          <w:w w:val="110"/>
          <w:sz w:val="16"/>
          <w:vertAlign w:val="baseline"/>
        </w:rPr>
        <w:t xml:space="preserve">  </w:t>
      </w:r>
      <w:r>
        <w:rPr>
          <w:rFonts w:hint="default" w:ascii="Times New Roman" w:hAnsi="Times New Roman" w:cs="Times New Roman"/>
          <w:w w:val="110"/>
          <w:sz w:val="16"/>
          <w:vertAlign w:val="baseline"/>
        </w:rPr>
        <w:t xml:space="preserve">on TG and </w:t>
      </w:r>
      <w:r>
        <w:rPr>
          <w:rFonts w:hint="default" w:ascii="Times New Roman" w:hAnsi="Times New Roman" w:cs="Times New Roman"/>
          <w:i/>
          <w:w w:val="110"/>
          <w:sz w:val="16"/>
          <w:vertAlign w:val="baseline"/>
        </w:rPr>
        <w:t>s</w:t>
      </w:r>
      <w:r>
        <w:rPr>
          <w:rFonts w:hint="default" w:ascii="Times New Roman" w:hAnsi="Times New Roman" w:cs="Times New Roman"/>
          <w:i/>
          <w:w w:val="110"/>
          <w:sz w:val="16"/>
          <w:vertAlign w:val="subscript"/>
        </w:rPr>
        <w:t>r</w:t>
      </w:r>
      <w:r>
        <w:rPr>
          <w:rFonts w:hint="default" w:ascii="Times New Roman" w:hAnsi="Times New Roman" w:cs="Times New Roman"/>
          <w:i/>
          <w:w w:val="110"/>
          <w:sz w:val="16"/>
          <w:vertAlign w:val="baseline"/>
        </w:rPr>
        <w:t xml:space="preserve">  </w:t>
      </w:r>
      <w:r>
        <w:rPr>
          <w:rFonts w:hint="default" w:ascii="Times New Roman" w:hAnsi="Times New Roman" w:cs="Times New Roman"/>
          <w:w w:val="110"/>
          <w:sz w:val="16"/>
          <w:vertAlign w:val="baseline"/>
        </w:rPr>
        <w:t xml:space="preserve">on RG, if </w:t>
      </w:r>
      <w:r>
        <w:rPr>
          <w:rFonts w:hint="default" w:ascii="Times New Roman" w:hAnsi="Times New Roman" w:cs="Times New Roman"/>
          <w:i/>
          <w:w w:val="110"/>
          <w:sz w:val="16"/>
          <w:vertAlign w:val="baseline"/>
        </w:rPr>
        <w:t>s</w:t>
      </w:r>
      <w:r>
        <w:rPr>
          <w:rFonts w:hint="default" w:ascii="Times New Roman" w:hAnsi="Times New Roman" w:cs="Times New Roman"/>
          <w:i/>
          <w:w w:val="110"/>
          <w:sz w:val="16"/>
          <w:vertAlign w:val="subscript"/>
        </w:rPr>
        <w:t>t</w:t>
      </w:r>
      <w:r>
        <w:rPr>
          <w:rFonts w:hint="default" w:ascii="Times New Roman" w:hAnsi="Times New Roman" w:cs="Times New Roman"/>
          <w:i/>
          <w:w w:val="110"/>
          <w:sz w:val="16"/>
          <w:vertAlign w:val="baseline"/>
        </w:rPr>
        <w:t xml:space="preserve">  resp </w:t>
      </w:r>
      <w:r>
        <w:rPr>
          <w:rFonts w:hint="default" w:ascii="Times New Roman" w:hAnsi="Times New Roman" w:cs="Times New Roman"/>
          <w:w w:val="110"/>
          <w:sz w:val="16"/>
          <w:vertAlign w:val="baseline"/>
        </w:rPr>
        <w:t xml:space="preserve">is related to a transition starting from </w:t>
      </w:r>
      <w:r>
        <w:rPr>
          <w:rFonts w:hint="default" w:ascii="Times New Roman" w:hAnsi="Times New Roman" w:cs="Times New Roman"/>
          <w:i/>
          <w:w w:val="110"/>
          <w:sz w:val="16"/>
          <w:vertAlign w:val="baseline"/>
        </w:rPr>
        <w:t>s</w:t>
      </w:r>
      <w:r>
        <w:rPr>
          <w:rFonts w:hint="default" w:ascii="Times New Roman" w:hAnsi="Times New Roman" w:cs="Times New Roman"/>
          <w:i/>
          <w:w w:val="110"/>
          <w:sz w:val="16"/>
          <w:vertAlign w:val="subscript"/>
        </w:rPr>
        <w:t>r</w:t>
      </w:r>
      <w:r>
        <w:rPr>
          <w:rFonts w:hint="default" w:ascii="Times New Roman" w:hAnsi="Times New Roman" w:cs="Times New Roman"/>
          <w:i/>
          <w:w w:val="110"/>
          <w:sz w:val="16"/>
          <w:vertAlign w:val="baseline"/>
        </w:rPr>
        <w:t xml:space="preserve"> </w:t>
      </w:r>
      <w:r>
        <w:rPr>
          <w:rFonts w:hint="default" w:ascii="Times New Roman" w:hAnsi="Times New Roman" w:cs="Times New Roman"/>
          <w:w w:val="110"/>
          <w:sz w:val="16"/>
          <w:vertAlign w:val="baseline"/>
        </w:rPr>
        <w:t xml:space="preserve">on RG, </w:t>
      </w:r>
      <w:r>
        <w:rPr>
          <w:rFonts w:hint="default" w:ascii="Times New Roman" w:hAnsi="Times New Roman" w:cs="Times New Roman"/>
          <w:b/>
          <w:w w:val="110"/>
          <w:sz w:val="16"/>
          <w:vertAlign w:val="baseline"/>
        </w:rPr>
        <w:t xml:space="preserve">OR </w:t>
      </w:r>
      <w:r>
        <w:rPr>
          <w:rFonts w:hint="default" w:ascii="Times New Roman" w:hAnsi="Times New Roman" w:cs="Times New Roman"/>
          <w:w w:val="110"/>
          <w:sz w:val="16"/>
          <w:vertAlign w:val="baseline"/>
        </w:rPr>
        <w:t xml:space="preserve">the </w:t>
      </w:r>
      <w:r>
        <w:rPr>
          <w:rFonts w:hint="default" w:ascii="Times New Roman" w:hAnsi="Times New Roman" w:cs="Times New Roman"/>
          <w:i/>
          <w:w w:val="110"/>
          <w:sz w:val="16"/>
          <w:vertAlign w:val="baseline"/>
        </w:rPr>
        <w:t>s</w:t>
      </w:r>
      <w:r>
        <w:rPr>
          <w:rFonts w:hint="default" w:ascii="Times New Roman" w:hAnsi="Times New Roman" w:cs="Times New Roman"/>
          <w:i/>
          <w:w w:val="110"/>
          <w:sz w:val="16"/>
          <w:vertAlign w:val="subscript"/>
        </w:rPr>
        <w:t>r</w:t>
      </w:r>
      <w:r>
        <w:rPr>
          <w:rFonts w:hint="default" w:ascii="Times New Roman" w:hAnsi="Times New Roman" w:cs="Times New Roman"/>
          <w:i/>
          <w:w w:val="110"/>
          <w:sz w:val="16"/>
          <w:vertAlign w:val="baseline"/>
        </w:rPr>
        <w:t xml:space="preserve"> chlg </w:t>
      </w:r>
      <w:r>
        <w:rPr>
          <w:rFonts w:hint="default" w:ascii="Times New Roman" w:hAnsi="Times New Roman" w:cs="Times New Roman"/>
          <w:w w:val="110"/>
          <w:sz w:val="16"/>
          <w:vertAlign w:val="baseline"/>
        </w:rPr>
        <w:t xml:space="preserve">is related to a transition pointing to </w:t>
      </w:r>
      <w:r>
        <w:rPr>
          <w:rFonts w:hint="default" w:ascii="Times New Roman" w:hAnsi="Times New Roman" w:cs="Times New Roman"/>
          <w:i/>
          <w:w w:val="110"/>
          <w:sz w:val="16"/>
          <w:vertAlign w:val="baseline"/>
        </w:rPr>
        <w:t>s</w:t>
      </w:r>
      <w:r>
        <w:rPr>
          <w:rFonts w:hint="default" w:ascii="Times New Roman" w:hAnsi="Times New Roman" w:cs="Times New Roman"/>
          <w:i/>
          <w:w w:val="110"/>
          <w:sz w:val="16"/>
          <w:vertAlign w:val="subscript"/>
        </w:rPr>
        <w:t>t</w:t>
      </w:r>
      <w:r>
        <w:rPr>
          <w:rFonts w:hint="default" w:ascii="Times New Roman" w:hAnsi="Times New Roman" w:cs="Times New Roman"/>
          <w:i/>
          <w:w w:val="110"/>
          <w:sz w:val="16"/>
          <w:vertAlign w:val="baseline"/>
        </w:rPr>
        <w:t xml:space="preserve"> </w:t>
      </w:r>
      <w:r>
        <w:rPr>
          <w:rFonts w:hint="default" w:ascii="Times New Roman" w:hAnsi="Times New Roman" w:cs="Times New Roman"/>
          <w:w w:val="110"/>
          <w:sz w:val="16"/>
          <w:vertAlign w:val="baseline"/>
        </w:rPr>
        <w:t xml:space="preserve">on tag graph, these two states are half-matching states, and denoted as </w:t>
      </w:r>
      <w:r>
        <w:rPr>
          <w:rFonts w:hint="default" w:ascii="Times New Roman" w:hAnsi="Times New Roman" w:cs="Times New Roman"/>
          <w:i/>
          <w:w w:val="110"/>
          <w:sz w:val="16"/>
          <w:vertAlign w:val="baseline"/>
        </w:rPr>
        <w:t>s</w:t>
      </w:r>
      <w:r>
        <w:rPr>
          <w:rFonts w:hint="default" w:ascii="Times New Roman" w:hAnsi="Times New Roman" w:cs="Times New Roman"/>
          <w:i/>
          <w:w w:val="110"/>
          <w:sz w:val="16"/>
          <w:vertAlign w:val="subscript"/>
        </w:rPr>
        <w:t>t</w:t>
      </w:r>
      <w:r>
        <w:rPr>
          <w:rFonts w:hint="default" w:ascii="Times New Roman" w:hAnsi="Times New Roman" w:cs="Times New Roman"/>
          <w:i/>
          <w:w w:val="110"/>
          <w:sz w:val="16"/>
          <w:vertAlign w:val="baseline"/>
        </w:rPr>
        <w:t xml:space="preserve"> resp</w:t>
      </w:r>
      <w:r>
        <w:rPr>
          <w:rFonts w:hint="default" w:ascii="Times New Roman" w:hAnsi="Times New Roman" w:cs="Times New Roman"/>
          <w:i/>
          <w:w w:val="110"/>
          <w:sz w:val="17"/>
          <w:vertAlign w:val="baseline"/>
        </w:rPr>
        <w:t xml:space="preserve">, </w:t>
      </w:r>
      <w:r>
        <w:rPr>
          <w:rFonts w:hint="default" w:ascii="Times New Roman" w:hAnsi="Times New Roman" w:cs="Times New Roman"/>
          <w:i/>
          <w:w w:val="110"/>
          <w:sz w:val="16"/>
          <w:vertAlign w:val="baseline"/>
        </w:rPr>
        <w:t>s</w:t>
      </w:r>
      <w:r>
        <w:rPr>
          <w:rFonts w:hint="default" w:ascii="Times New Roman" w:hAnsi="Times New Roman" w:cs="Times New Roman"/>
          <w:i/>
          <w:w w:val="110"/>
          <w:sz w:val="16"/>
          <w:vertAlign w:val="subscript"/>
        </w:rPr>
        <w:t>r</w:t>
      </w:r>
      <w:r>
        <w:rPr>
          <w:rFonts w:hint="default" w:ascii="Times New Roman" w:hAnsi="Times New Roman" w:cs="Times New Roman"/>
          <w:i/>
          <w:w w:val="110"/>
          <w:sz w:val="16"/>
          <w:vertAlign w:val="baseline"/>
        </w:rPr>
        <w:t xml:space="preserve"> </w:t>
      </w:r>
      <w:r>
        <w:rPr>
          <w:rFonts w:hint="default" w:ascii="Times New Roman" w:hAnsi="Times New Roman" w:cs="Times New Roman"/>
          <w:w w:val="110"/>
          <w:sz w:val="16"/>
          <w:vertAlign w:val="baseline"/>
        </w:rPr>
        <w:t xml:space="preserve">or </w:t>
      </w:r>
      <w:r>
        <w:rPr>
          <w:rFonts w:hint="default" w:ascii="Times New Roman" w:hAnsi="Times New Roman" w:cs="Times New Roman"/>
          <w:i/>
          <w:w w:val="110"/>
          <w:sz w:val="16"/>
          <w:vertAlign w:val="baseline"/>
        </w:rPr>
        <w:t>s</w:t>
      </w:r>
      <w:r>
        <w:rPr>
          <w:rFonts w:hint="default" w:ascii="Times New Roman" w:hAnsi="Times New Roman" w:cs="Times New Roman"/>
          <w:i/>
          <w:w w:val="110"/>
          <w:sz w:val="16"/>
          <w:vertAlign w:val="subscript"/>
        </w:rPr>
        <w:t>r</w:t>
      </w:r>
      <w:r>
        <w:rPr>
          <w:rFonts w:hint="default" w:ascii="Times New Roman" w:hAnsi="Times New Roman" w:cs="Times New Roman"/>
          <w:i/>
          <w:w w:val="110"/>
          <w:sz w:val="16"/>
          <w:vertAlign w:val="baseline"/>
        </w:rPr>
        <w:t xml:space="preserve"> chlg</w:t>
      </w:r>
      <w:r>
        <w:rPr>
          <w:rFonts w:hint="default" w:ascii="Times New Roman" w:hAnsi="Times New Roman" w:cs="Times New Roman"/>
          <w:i/>
          <w:w w:val="110"/>
          <w:sz w:val="17"/>
          <w:vertAlign w:val="baseline"/>
        </w:rPr>
        <w:t xml:space="preserve">, </w:t>
      </w:r>
      <w:r>
        <w:rPr>
          <w:rFonts w:hint="default" w:ascii="Times New Roman" w:hAnsi="Times New Roman" w:cs="Times New Roman"/>
          <w:i/>
          <w:w w:val="110"/>
          <w:sz w:val="16"/>
          <w:vertAlign w:val="baseline"/>
        </w:rPr>
        <w:t>s</w:t>
      </w:r>
      <w:r>
        <w:rPr>
          <w:rFonts w:hint="default" w:ascii="Times New Roman" w:hAnsi="Times New Roman" w:cs="Times New Roman"/>
          <w:i/>
          <w:w w:val="110"/>
          <w:sz w:val="16"/>
          <w:vertAlign w:val="subscript"/>
        </w:rPr>
        <w:t>t</w:t>
      </w:r>
      <w:r>
        <w:rPr>
          <w:rFonts w:hint="default" w:ascii="Times New Roman" w:hAnsi="Times New Roman" w:cs="Times New Roman"/>
          <w:i/>
          <w:w w:val="110"/>
          <w:sz w:val="16"/>
          <w:vertAlign w:val="baseline"/>
        </w:rPr>
        <w:t xml:space="preserve">  </w:t>
      </w:r>
      <w:r>
        <w:rPr>
          <w:rFonts w:hint="default" w:ascii="Times New Roman" w:hAnsi="Times New Roman" w:cs="Times New Roman"/>
          <w:w w:val="110"/>
          <w:sz w:val="16"/>
          <w:vertAlign w:val="baseline"/>
        </w:rPr>
        <w:t xml:space="preserve">. </w:t>
      </w:r>
      <w:r>
        <w:rPr>
          <w:rFonts w:hint="default" w:ascii="Times New Roman" w:hAnsi="Times New Roman" w:cs="Times New Roman"/>
          <w:spacing w:val="-4"/>
          <w:w w:val="110"/>
          <w:sz w:val="16"/>
          <w:vertAlign w:val="baseline"/>
        </w:rPr>
        <w:t xml:space="preserve">We  </w:t>
      </w:r>
      <w:r>
        <w:rPr>
          <w:rFonts w:hint="default" w:ascii="Times New Roman" w:hAnsi="Times New Roman" w:cs="Times New Roman"/>
          <w:w w:val="110"/>
          <w:sz w:val="16"/>
          <w:vertAlign w:val="baseline"/>
        </w:rPr>
        <w:t xml:space="preserve">say there exists a half-matching between  </w:t>
      </w:r>
      <w:r>
        <w:rPr>
          <w:rFonts w:hint="default" w:ascii="Times New Roman" w:hAnsi="Times New Roman" w:cs="Times New Roman"/>
          <w:i/>
          <w:w w:val="110"/>
          <w:sz w:val="16"/>
          <w:vertAlign w:val="baseline"/>
        </w:rPr>
        <w:t>s</w:t>
      </w:r>
      <w:r>
        <w:rPr>
          <w:rFonts w:hint="default" w:ascii="Times New Roman" w:hAnsi="Times New Roman" w:cs="Times New Roman"/>
          <w:i/>
          <w:w w:val="110"/>
          <w:sz w:val="16"/>
          <w:vertAlign w:val="subscript"/>
        </w:rPr>
        <w:t>r</w:t>
      </w:r>
      <w:r>
        <w:rPr>
          <w:rFonts w:hint="default" w:ascii="Times New Roman" w:hAnsi="Times New Roman" w:cs="Times New Roman"/>
          <w:i/>
          <w:w w:val="110"/>
          <w:sz w:val="16"/>
          <w:vertAlign w:val="baseline"/>
        </w:rPr>
        <w:t xml:space="preserve">  </w:t>
      </w:r>
      <w:r>
        <w:rPr>
          <w:rFonts w:hint="default" w:ascii="Times New Roman" w:hAnsi="Times New Roman" w:cs="Times New Roman"/>
          <w:w w:val="110"/>
          <w:sz w:val="16"/>
          <w:vertAlign w:val="baseline"/>
        </w:rPr>
        <w:t xml:space="preserve">and  </w:t>
      </w:r>
      <w:r>
        <w:rPr>
          <w:rFonts w:hint="default" w:ascii="Times New Roman" w:hAnsi="Times New Roman" w:cs="Times New Roman"/>
          <w:i/>
          <w:w w:val="110"/>
          <w:sz w:val="16"/>
          <w:vertAlign w:val="baseline"/>
        </w:rPr>
        <w:t>s</w:t>
      </w:r>
      <w:r>
        <w:rPr>
          <w:rFonts w:hint="default" w:ascii="Times New Roman" w:hAnsi="Times New Roman" w:cs="Times New Roman"/>
          <w:i/>
          <w:w w:val="110"/>
          <w:sz w:val="16"/>
          <w:vertAlign w:val="subscript"/>
        </w:rPr>
        <w:t>t</w:t>
      </w:r>
      <w:r>
        <w:rPr>
          <w:rFonts w:hint="default" w:ascii="Times New Roman" w:hAnsi="Times New Roman" w:cs="Times New Roman"/>
          <w:i/>
          <w:w w:val="110"/>
          <w:sz w:val="16"/>
          <w:vertAlign w:val="baseline"/>
        </w:rPr>
        <w:t xml:space="preserve">  </w:t>
      </w:r>
      <w:r>
        <w:rPr>
          <w:rFonts w:hint="default" w:ascii="Times New Roman" w:hAnsi="Times New Roman" w:cs="Times New Roman"/>
          <w:w w:val="110"/>
          <w:sz w:val="16"/>
          <w:vertAlign w:val="baseline"/>
        </w:rPr>
        <w:t>if at least one of the above  relation is</w:t>
      </w:r>
      <w:r>
        <w:rPr>
          <w:rFonts w:hint="default" w:ascii="Times New Roman" w:hAnsi="Times New Roman" w:cs="Times New Roman"/>
          <w:spacing w:val="2"/>
          <w:w w:val="110"/>
          <w:sz w:val="16"/>
          <w:vertAlign w:val="baseline"/>
        </w:rPr>
        <w:t xml:space="preserve"> </w:t>
      </w:r>
      <w:r>
        <w:rPr>
          <w:rFonts w:hint="default" w:ascii="Times New Roman" w:hAnsi="Times New Roman" w:cs="Times New Roman"/>
          <w:w w:val="110"/>
          <w:sz w:val="16"/>
          <w:vertAlign w:val="baseline"/>
        </w:rPr>
        <w:t>true.</w:t>
      </w:r>
    </w:p>
    <w:p>
      <w:pPr>
        <w:pStyle w:val="5"/>
        <w:spacing w:before="4"/>
        <w:rPr>
          <w:rFonts w:hint="default" w:ascii="Times New Roman" w:hAnsi="Times New Roman" w:cs="Times New Roman"/>
          <w:sz w:val="21"/>
        </w:rPr>
      </w:pPr>
    </w:p>
    <w:p>
      <w:pPr>
        <w:spacing w:before="0" w:line="242" w:lineRule="auto"/>
        <w:ind w:left="117" w:right="201" w:firstLine="0"/>
        <w:jc w:val="both"/>
        <w:rPr>
          <w:rFonts w:hint="default" w:ascii="Times New Roman" w:hAnsi="Times New Roman" w:cs="Times New Roman"/>
          <w:sz w:val="16"/>
        </w:rPr>
      </w:pPr>
      <w:r>
        <w:rPr>
          <w:rFonts w:hint="default" w:ascii="Times New Roman" w:hAnsi="Times New Roman" w:cs="Times New Roman"/>
        </w:rPr>
        <w:pict>
          <v:shape id="_x0000_s1162" o:spid="_x0000_s1162" o:spt="202" type="#_x0000_t202" style="position:absolute;left:0pt;margin-left:279.5pt;margin-top:0.4pt;height:16.4pt;width:186.65pt;mso-position-horizontal-relative:page;z-index:-39936;mso-width-relative:page;mso-height-relative:page;" filled="f" stroked="f" coordsize="21600,21600">
            <v:path/>
            <v:fill on="f" focussize="0,0"/>
            <v:stroke on="f" joinstyle="miter"/>
            <v:imagedata o:title=""/>
            <o:lock v:ext="edit"/>
            <v:textbox inset="0mm,0mm,0mm,0mm">
              <w:txbxContent>
                <w:p>
                  <w:pPr>
                    <w:tabs>
                      <w:tab w:val="left" w:pos="831"/>
                      <w:tab w:val="left" w:pos="2833"/>
                      <w:tab w:val="left" w:pos="3667"/>
                    </w:tabs>
                    <w:spacing w:before="0" w:line="234" w:lineRule="exact"/>
                    <w:ind w:left="0" w:right="0" w:firstLine="0"/>
                    <w:jc w:val="left"/>
                    <w:rPr>
                      <w:rFonts w:ascii="Lucida Sans Unicode" w:hAnsi="Lucida Sans Unicode"/>
                      <w:sz w:val="17"/>
                    </w:rPr>
                  </w:pPr>
                  <w:r>
                    <w:rPr>
                      <w:rFonts w:ascii="Lucida Sans Unicode" w:hAnsi="Lucida Sans Unicode"/>
                      <w:w w:val="105"/>
                      <w:sz w:val="17"/>
                    </w:rPr>
                    <w:t xml:space="preserve">( </w:t>
                  </w:r>
                  <w:r>
                    <w:rPr>
                      <w:rFonts w:ascii="Lucida Sans Unicode" w:hAnsi="Lucida Sans Unicode"/>
                      <w:spacing w:val="48"/>
                      <w:w w:val="105"/>
                      <w:sz w:val="17"/>
                    </w:rPr>
                    <w:t xml:space="preserve"> </w:t>
                  </w:r>
                  <w:r>
                    <w:rPr>
                      <w:rFonts w:ascii="Lucida Sans Unicode" w:hAnsi="Lucida Sans Unicode"/>
                      <w:w w:val="75"/>
                      <w:sz w:val="17"/>
                    </w:rPr>
                    <w:t>·</w:t>
                  </w:r>
                  <w:r>
                    <w:rPr>
                      <w:rFonts w:ascii="Lucida Sans Unicode" w:hAnsi="Lucida Sans Unicode"/>
                      <w:w w:val="75"/>
                      <w:sz w:val="17"/>
                    </w:rPr>
                    <w:tab/>
                  </w:r>
                  <w:r>
                    <w:rPr>
                      <w:rFonts w:ascii="Lucida Sans Unicode" w:hAnsi="Lucida Sans Unicode"/>
                      <w:w w:val="105"/>
                      <w:sz w:val="17"/>
                    </w:rPr>
                    <w:t>)</w:t>
                  </w:r>
                  <w:r>
                    <w:rPr>
                      <w:rFonts w:ascii="Lucida Sans Unicode" w:hAnsi="Lucida Sans Unicode"/>
                      <w:w w:val="105"/>
                      <w:sz w:val="17"/>
                    </w:rPr>
                    <w:tab/>
                  </w:r>
                  <w:r>
                    <w:rPr>
                      <w:rFonts w:ascii="Lucida Sans Unicode" w:hAnsi="Lucida Sans Unicode"/>
                      <w:w w:val="105"/>
                      <w:sz w:val="17"/>
                    </w:rPr>
                    <w:t xml:space="preserve">( </w:t>
                  </w:r>
                  <w:r>
                    <w:rPr>
                      <w:rFonts w:ascii="Lucida Sans Unicode" w:hAnsi="Lucida Sans Unicode"/>
                      <w:spacing w:val="42"/>
                      <w:w w:val="105"/>
                      <w:sz w:val="17"/>
                    </w:rPr>
                    <w:t xml:space="preserve"> </w:t>
                  </w:r>
                  <w:r>
                    <w:rPr>
                      <w:rFonts w:ascii="Lucida Sans Unicode" w:hAnsi="Lucida Sans Unicode"/>
                      <w:w w:val="75"/>
                      <w:sz w:val="17"/>
                    </w:rPr>
                    <w:t>·</w:t>
                  </w:r>
                  <w:r>
                    <w:rPr>
                      <w:rFonts w:ascii="Lucida Sans Unicode" w:hAnsi="Lucida Sans Unicode"/>
                      <w:w w:val="75"/>
                      <w:sz w:val="17"/>
                    </w:rPr>
                    <w:tab/>
                  </w:r>
                  <w:r>
                    <w:rPr>
                      <w:rFonts w:ascii="Lucida Sans Unicode" w:hAnsi="Lucida Sans Unicode"/>
                      <w:spacing w:val="-20"/>
                      <w:w w:val="105"/>
                      <w:sz w:val="17"/>
                    </w:rPr>
                    <w:t>)</w:t>
                  </w:r>
                </w:p>
              </w:txbxContent>
            </v:textbox>
          </v:shape>
        </w:pict>
      </w:r>
      <w:r>
        <w:rPr>
          <w:rFonts w:hint="default" w:ascii="Times New Roman" w:hAnsi="Times New Roman" w:cs="Times New Roman"/>
          <w:b/>
          <w:w w:val="105"/>
          <w:sz w:val="16"/>
        </w:rPr>
        <w:t xml:space="preserve">Deﬁnition 9 </w:t>
      </w:r>
      <w:r>
        <w:rPr>
          <w:rFonts w:hint="default" w:ascii="Times New Roman" w:hAnsi="Times New Roman" w:cs="Times New Roman"/>
          <w:i/>
          <w:w w:val="105"/>
          <w:sz w:val="16"/>
        </w:rPr>
        <w:t xml:space="preserve">(Matching states).  </w:t>
      </w:r>
      <w:r>
        <w:rPr>
          <w:rFonts w:hint="default" w:ascii="Times New Roman" w:hAnsi="Times New Roman" w:cs="Times New Roman"/>
          <w:w w:val="105"/>
          <w:sz w:val="16"/>
        </w:rPr>
        <w:t xml:space="preserve">Suppose  state  </w:t>
      </w:r>
      <w:r>
        <w:rPr>
          <w:rFonts w:hint="default" w:ascii="Times New Roman" w:hAnsi="Times New Roman" w:cs="Times New Roman"/>
          <w:i/>
          <w:w w:val="105"/>
          <w:sz w:val="16"/>
        </w:rPr>
        <w:t>s</w:t>
      </w:r>
      <w:r>
        <w:rPr>
          <w:rFonts w:hint="default" w:ascii="Times New Roman" w:hAnsi="Times New Roman" w:cs="Times New Roman"/>
          <w:i/>
          <w:w w:val="105"/>
          <w:sz w:val="16"/>
          <w:vertAlign w:val="subscript"/>
        </w:rPr>
        <w:t>t</w:t>
      </w:r>
      <w:r>
        <w:rPr>
          <w:rFonts w:hint="default" w:ascii="Times New Roman" w:hAnsi="Times New Roman" w:cs="Times New Roman"/>
          <w:i/>
          <w:w w:val="105"/>
          <w:sz w:val="16"/>
          <w:vertAlign w:val="baseline"/>
        </w:rPr>
        <w:t xml:space="preserve">  </w:t>
      </w:r>
      <w:r>
        <w:rPr>
          <w:rFonts w:hint="default" w:ascii="Times New Roman" w:hAnsi="Times New Roman" w:cs="Times New Roman"/>
          <w:w w:val="105"/>
          <w:sz w:val="16"/>
          <w:vertAlign w:val="baseline"/>
        </w:rPr>
        <w:t xml:space="preserve">on  TG  satisﬁes  </w:t>
      </w:r>
      <w:r>
        <w:rPr>
          <w:rFonts w:hint="default" w:ascii="Times New Roman" w:hAnsi="Times New Roman" w:cs="Times New Roman"/>
          <w:i/>
          <w:w w:val="105"/>
          <w:sz w:val="16"/>
          <w:vertAlign w:val="baseline"/>
        </w:rPr>
        <w:t>s</w:t>
      </w:r>
      <w:r>
        <w:rPr>
          <w:rFonts w:hint="default" w:ascii="Times New Roman" w:hAnsi="Times New Roman" w:cs="Times New Roman"/>
          <w:i/>
          <w:w w:val="105"/>
          <w:sz w:val="16"/>
          <w:vertAlign w:val="subscript"/>
        </w:rPr>
        <w:t>r</w:t>
      </w:r>
      <w:r>
        <w:rPr>
          <w:rFonts w:hint="default" w:ascii="Times New Roman" w:hAnsi="Times New Roman" w:cs="Times New Roman"/>
          <w:i/>
          <w:w w:val="105"/>
          <w:sz w:val="16"/>
          <w:vertAlign w:val="baseline"/>
        </w:rPr>
        <w:t xml:space="preserve">  chlg</w:t>
      </w:r>
      <w:r>
        <w:rPr>
          <w:rFonts w:hint="default" w:ascii="Times New Roman" w:hAnsi="Times New Roman" w:cs="Times New Roman"/>
          <w:i/>
          <w:w w:val="105"/>
          <w:sz w:val="17"/>
          <w:vertAlign w:val="baseline"/>
        </w:rPr>
        <w:t xml:space="preserve">, </w:t>
      </w:r>
      <w:r>
        <w:rPr>
          <w:rFonts w:hint="default" w:ascii="Times New Roman" w:hAnsi="Times New Roman" w:cs="Times New Roman"/>
          <w:i/>
          <w:w w:val="105"/>
          <w:sz w:val="16"/>
          <w:vertAlign w:val="baseline"/>
        </w:rPr>
        <w:t>s</w:t>
      </w:r>
      <w:r>
        <w:rPr>
          <w:rFonts w:hint="default" w:ascii="Times New Roman" w:hAnsi="Times New Roman" w:cs="Times New Roman"/>
          <w:i/>
          <w:w w:val="105"/>
          <w:sz w:val="16"/>
          <w:vertAlign w:val="subscript"/>
        </w:rPr>
        <w:t>t</w:t>
      </w:r>
      <w:r>
        <w:rPr>
          <w:rFonts w:hint="default" w:ascii="Times New Roman" w:hAnsi="Times New Roman" w:cs="Times New Roman"/>
          <w:i/>
          <w:w w:val="105"/>
          <w:sz w:val="16"/>
          <w:vertAlign w:val="baseline"/>
        </w:rPr>
        <w:t xml:space="preserve">  </w:t>
      </w:r>
      <w:r>
        <w:rPr>
          <w:rFonts w:hint="default" w:ascii="Times New Roman" w:hAnsi="Times New Roman" w:cs="Times New Roman"/>
          <w:w w:val="105"/>
          <w:sz w:val="16"/>
          <w:vertAlign w:val="baseline"/>
        </w:rPr>
        <w:t xml:space="preserve">,  </w:t>
      </w:r>
      <w:r>
        <w:rPr>
          <w:rFonts w:hint="default" w:ascii="Times New Roman" w:hAnsi="Times New Roman" w:cs="Times New Roman"/>
          <w:b/>
          <w:w w:val="105"/>
          <w:sz w:val="16"/>
          <w:vertAlign w:val="baseline"/>
        </w:rPr>
        <w:t xml:space="preserve">AND  </w:t>
      </w:r>
      <w:r>
        <w:rPr>
          <w:rFonts w:hint="default" w:ascii="Times New Roman" w:hAnsi="Times New Roman" w:cs="Times New Roman"/>
          <w:i/>
          <w:w w:val="105"/>
          <w:sz w:val="16"/>
          <w:vertAlign w:val="baseline"/>
        </w:rPr>
        <w:t>s</w:t>
      </w:r>
      <w:r>
        <w:rPr>
          <w:rFonts w:hint="default" w:ascii="Times New Roman" w:hAnsi="Times New Roman" w:cs="Times New Roman"/>
          <w:i/>
          <w:w w:val="105"/>
          <w:sz w:val="16"/>
          <w:vertAlign w:val="subscript"/>
        </w:rPr>
        <w:t>r</w:t>
      </w:r>
      <w:r>
        <w:rPr>
          <w:rFonts w:hint="default" w:ascii="Times New Roman" w:hAnsi="Times New Roman" w:cs="Times New Roman"/>
          <w:i/>
          <w:w w:val="105"/>
          <w:sz w:val="16"/>
          <w:vertAlign w:val="baseline"/>
        </w:rPr>
        <w:t xml:space="preserve">  </w:t>
      </w:r>
      <w:r>
        <w:rPr>
          <w:rFonts w:hint="default" w:ascii="Times New Roman" w:hAnsi="Times New Roman" w:cs="Times New Roman"/>
          <w:w w:val="105"/>
          <w:sz w:val="16"/>
          <w:vertAlign w:val="baseline"/>
        </w:rPr>
        <w:t xml:space="preserve">on  RG  satisﬁes  </w:t>
      </w:r>
      <w:r>
        <w:rPr>
          <w:rFonts w:hint="default" w:ascii="Times New Roman" w:hAnsi="Times New Roman" w:cs="Times New Roman"/>
          <w:i/>
          <w:w w:val="105"/>
          <w:sz w:val="16"/>
          <w:vertAlign w:val="baseline"/>
        </w:rPr>
        <w:t>s</w:t>
      </w:r>
      <w:r>
        <w:rPr>
          <w:rFonts w:hint="default" w:ascii="Times New Roman" w:hAnsi="Times New Roman" w:cs="Times New Roman"/>
          <w:i/>
          <w:w w:val="105"/>
          <w:sz w:val="16"/>
          <w:vertAlign w:val="subscript"/>
        </w:rPr>
        <w:t>t</w:t>
      </w:r>
      <w:r>
        <w:rPr>
          <w:rFonts w:hint="default" w:ascii="Times New Roman" w:hAnsi="Times New Roman" w:cs="Times New Roman"/>
          <w:i/>
          <w:w w:val="105"/>
          <w:sz w:val="16"/>
          <w:vertAlign w:val="baseline"/>
        </w:rPr>
        <w:t xml:space="preserve">  resp</w:t>
      </w:r>
      <w:r>
        <w:rPr>
          <w:rFonts w:hint="default" w:ascii="Times New Roman" w:hAnsi="Times New Roman" w:cs="Times New Roman"/>
          <w:i/>
          <w:w w:val="105"/>
          <w:sz w:val="17"/>
          <w:vertAlign w:val="baseline"/>
        </w:rPr>
        <w:t xml:space="preserve">, </w:t>
      </w:r>
      <w:r>
        <w:rPr>
          <w:rFonts w:hint="default" w:ascii="Times New Roman" w:hAnsi="Times New Roman" w:cs="Times New Roman"/>
          <w:i/>
          <w:w w:val="105"/>
          <w:sz w:val="16"/>
          <w:vertAlign w:val="baseline"/>
        </w:rPr>
        <w:t>s</w:t>
      </w:r>
      <w:r>
        <w:rPr>
          <w:rFonts w:hint="default" w:ascii="Times New Roman" w:hAnsi="Times New Roman" w:cs="Times New Roman"/>
          <w:i/>
          <w:w w:val="105"/>
          <w:sz w:val="16"/>
          <w:vertAlign w:val="subscript"/>
        </w:rPr>
        <w:t>r</w:t>
      </w:r>
      <w:r>
        <w:rPr>
          <w:rFonts w:hint="default" w:ascii="Times New Roman" w:hAnsi="Times New Roman" w:cs="Times New Roman"/>
          <w:i/>
          <w:w w:val="105"/>
          <w:sz w:val="16"/>
          <w:vertAlign w:val="baseline"/>
        </w:rPr>
        <w:t xml:space="preserve">  </w:t>
      </w:r>
      <w:r>
        <w:rPr>
          <w:rFonts w:hint="default" w:ascii="Times New Roman" w:hAnsi="Times New Roman" w:cs="Times New Roman"/>
          <w:w w:val="105"/>
          <w:sz w:val="16"/>
          <w:vertAlign w:val="baseline"/>
        </w:rPr>
        <w:t xml:space="preserve">.  The  two states are deﬁned as matching states. </w:t>
      </w:r>
      <w:r>
        <w:rPr>
          <w:rFonts w:hint="default" w:ascii="Times New Roman" w:hAnsi="Times New Roman" w:cs="Times New Roman"/>
          <w:spacing w:val="-4"/>
          <w:w w:val="105"/>
          <w:sz w:val="16"/>
          <w:vertAlign w:val="baseline"/>
        </w:rPr>
        <w:t xml:space="preserve">We </w:t>
      </w:r>
      <w:r>
        <w:rPr>
          <w:rFonts w:hint="default" w:ascii="Times New Roman" w:hAnsi="Times New Roman" w:cs="Times New Roman"/>
          <w:w w:val="105"/>
          <w:sz w:val="16"/>
          <w:vertAlign w:val="baseline"/>
        </w:rPr>
        <w:t xml:space="preserve">say there exists a matching  between  </w:t>
      </w:r>
      <w:r>
        <w:rPr>
          <w:rFonts w:hint="default" w:ascii="Times New Roman" w:hAnsi="Times New Roman" w:cs="Times New Roman"/>
          <w:i/>
          <w:w w:val="105"/>
          <w:sz w:val="16"/>
          <w:vertAlign w:val="baseline"/>
        </w:rPr>
        <w:t>s</w:t>
      </w:r>
      <w:r>
        <w:rPr>
          <w:rFonts w:hint="default" w:ascii="Times New Roman" w:hAnsi="Times New Roman" w:cs="Times New Roman"/>
          <w:i/>
          <w:w w:val="105"/>
          <w:sz w:val="16"/>
          <w:vertAlign w:val="subscript"/>
        </w:rPr>
        <w:t>t</w:t>
      </w:r>
      <w:r>
        <w:rPr>
          <w:rFonts w:hint="default" w:ascii="Times New Roman" w:hAnsi="Times New Roman" w:cs="Times New Roman"/>
          <w:i/>
          <w:w w:val="105"/>
          <w:sz w:val="16"/>
          <w:vertAlign w:val="baseline"/>
        </w:rPr>
        <w:t xml:space="preserve">  </w:t>
      </w:r>
      <w:r>
        <w:rPr>
          <w:rFonts w:hint="default" w:ascii="Times New Roman" w:hAnsi="Times New Roman" w:cs="Times New Roman"/>
          <w:w w:val="105"/>
          <w:sz w:val="16"/>
          <w:vertAlign w:val="baseline"/>
        </w:rPr>
        <w:t xml:space="preserve">and  </w:t>
      </w:r>
      <w:r>
        <w:rPr>
          <w:rFonts w:hint="default" w:ascii="Times New Roman" w:hAnsi="Times New Roman" w:cs="Times New Roman"/>
          <w:i/>
          <w:w w:val="105"/>
          <w:sz w:val="16"/>
          <w:vertAlign w:val="baseline"/>
        </w:rPr>
        <w:t>s</w:t>
      </w:r>
      <w:r>
        <w:rPr>
          <w:rFonts w:hint="default" w:ascii="Times New Roman" w:hAnsi="Times New Roman" w:cs="Times New Roman"/>
          <w:i/>
          <w:w w:val="105"/>
          <w:sz w:val="16"/>
          <w:vertAlign w:val="subscript"/>
        </w:rPr>
        <w:t>r</w:t>
      </w:r>
      <w:r>
        <w:rPr>
          <w:rFonts w:hint="default" w:ascii="Times New Roman" w:hAnsi="Times New Roman" w:cs="Times New Roman"/>
          <w:i/>
          <w:w w:val="105"/>
          <w:sz w:val="16"/>
          <w:vertAlign w:val="baseline"/>
        </w:rPr>
        <w:t xml:space="preserve"> </w:t>
      </w:r>
      <w:r>
        <w:rPr>
          <w:rFonts w:hint="default" w:ascii="Times New Roman" w:hAnsi="Times New Roman" w:cs="Times New Roman"/>
          <w:w w:val="105"/>
          <w:sz w:val="16"/>
          <w:vertAlign w:val="baseline"/>
        </w:rPr>
        <w:t>.  The  reader  and  tag  on  matching states</w:t>
      </w:r>
      <w:r>
        <w:rPr>
          <w:rFonts w:hint="default" w:ascii="Times New Roman" w:hAnsi="Times New Roman" w:cs="Times New Roman"/>
          <w:spacing w:val="23"/>
          <w:w w:val="105"/>
          <w:sz w:val="16"/>
          <w:vertAlign w:val="baseline"/>
        </w:rPr>
        <w:t xml:space="preserve"> </w:t>
      </w:r>
      <w:r>
        <w:rPr>
          <w:rFonts w:hint="default" w:ascii="Times New Roman" w:hAnsi="Times New Roman" w:cs="Times New Roman"/>
          <w:w w:val="105"/>
          <w:sz w:val="16"/>
          <w:vertAlign w:val="baseline"/>
        </w:rPr>
        <w:t>imply</w:t>
      </w:r>
      <w:r>
        <w:rPr>
          <w:rFonts w:hint="default" w:ascii="Times New Roman" w:hAnsi="Times New Roman" w:cs="Times New Roman"/>
          <w:spacing w:val="23"/>
          <w:w w:val="105"/>
          <w:sz w:val="16"/>
          <w:vertAlign w:val="baseline"/>
        </w:rPr>
        <w:t xml:space="preserve"> </w:t>
      </w:r>
      <w:r>
        <w:rPr>
          <w:rFonts w:hint="default" w:ascii="Times New Roman" w:hAnsi="Times New Roman" w:cs="Times New Roman"/>
          <w:w w:val="105"/>
          <w:sz w:val="16"/>
          <w:vertAlign w:val="baseline"/>
        </w:rPr>
        <w:t>that</w:t>
      </w:r>
      <w:r>
        <w:rPr>
          <w:rFonts w:hint="default" w:ascii="Times New Roman" w:hAnsi="Times New Roman" w:cs="Times New Roman"/>
          <w:spacing w:val="23"/>
          <w:w w:val="105"/>
          <w:sz w:val="16"/>
          <w:vertAlign w:val="baseline"/>
        </w:rPr>
        <w:t xml:space="preserve"> </w:t>
      </w:r>
      <w:r>
        <w:rPr>
          <w:rFonts w:hint="default" w:ascii="Times New Roman" w:hAnsi="Times New Roman" w:cs="Times New Roman"/>
          <w:w w:val="105"/>
          <w:sz w:val="16"/>
          <w:vertAlign w:val="baseline"/>
        </w:rPr>
        <w:t>the</w:t>
      </w:r>
      <w:r>
        <w:rPr>
          <w:rFonts w:hint="default" w:ascii="Times New Roman" w:hAnsi="Times New Roman" w:cs="Times New Roman"/>
          <w:spacing w:val="23"/>
          <w:w w:val="105"/>
          <w:sz w:val="16"/>
          <w:vertAlign w:val="baseline"/>
        </w:rPr>
        <w:t xml:space="preserve"> </w:t>
      </w:r>
      <w:r>
        <w:rPr>
          <w:rFonts w:hint="default" w:ascii="Times New Roman" w:hAnsi="Times New Roman" w:cs="Times New Roman"/>
          <w:w w:val="105"/>
          <w:sz w:val="16"/>
          <w:vertAlign w:val="baseline"/>
        </w:rPr>
        <w:t>interaction</w:t>
      </w:r>
      <w:r>
        <w:rPr>
          <w:rFonts w:hint="default" w:ascii="Times New Roman" w:hAnsi="Times New Roman" w:cs="Times New Roman"/>
          <w:spacing w:val="24"/>
          <w:w w:val="105"/>
          <w:sz w:val="16"/>
          <w:vertAlign w:val="baseline"/>
        </w:rPr>
        <w:t xml:space="preserve"> </w:t>
      </w:r>
      <w:r>
        <w:rPr>
          <w:rFonts w:hint="default" w:ascii="Times New Roman" w:hAnsi="Times New Roman" w:cs="Times New Roman"/>
          <w:w w:val="105"/>
          <w:sz w:val="16"/>
          <w:vertAlign w:val="baseline"/>
        </w:rPr>
        <w:t>between</w:t>
      </w:r>
      <w:r>
        <w:rPr>
          <w:rFonts w:hint="default" w:ascii="Times New Roman" w:hAnsi="Times New Roman" w:cs="Times New Roman"/>
          <w:spacing w:val="23"/>
          <w:w w:val="105"/>
          <w:sz w:val="16"/>
          <w:vertAlign w:val="baseline"/>
        </w:rPr>
        <w:t xml:space="preserve"> </w:t>
      </w:r>
      <w:r>
        <w:rPr>
          <w:rFonts w:hint="default" w:ascii="Times New Roman" w:hAnsi="Times New Roman" w:cs="Times New Roman"/>
          <w:w w:val="105"/>
          <w:sz w:val="16"/>
          <w:vertAlign w:val="baseline"/>
        </w:rPr>
        <w:t>them</w:t>
      </w:r>
      <w:r>
        <w:rPr>
          <w:rFonts w:hint="default" w:ascii="Times New Roman" w:hAnsi="Times New Roman" w:cs="Times New Roman"/>
          <w:spacing w:val="23"/>
          <w:w w:val="105"/>
          <w:sz w:val="16"/>
          <w:vertAlign w:val="baseline"/>
        </w:rPr>
        <w:t xml:space="preserve"> </w:t>
      </w:r>
      <w:r>
        <w:rPr>
          <w:rFonts w:hint="default" w:ascii="Times New Roman" w:hAnsi="Times New Roman" w:cs="Times New Roman"/>
          <w:w w:val="105"/>
          <w:sz w:val="16"/>
          <w:vertAlign w:val="baseline"/>
        </w:rPr>
        <w:t>is</w:t>
      </w:r>
      <w:r>
        <w:rPr>
          <w:rFonts w:hint="default" w:ascii="Times New Roman" w:hAnsi="Times New Roman" w:cs="Times New Roman"/>
          <w:spacing w:val="23"/>
          <w:w w:val="105"/>
          <w:sz w:val="16"/>
          <w:vertAlign w:val="baseline"/>
        </w:rPr>
        <w:t xml:space="preserve"> </w:t>
      </w:r>
      <w:r>
        <w:rPr>
          <w:rFonts w:hint="default" w:ascii="Times New Roman" w:hAnsi="Times New Roman" w:cs="Times New Roman"/>
          <w:w w:val="105"/>
          <w:sz w:val="16"/>
          <w:vertAlign w:val="baseline"/>
        </w:rPr>
        <w:t>legal</w:t>
      </w:r>
      <w:r>
        <w:rPr>
          <w:rFonts w:hint="default" w:ascii="Times New Roman" w:hAnsi="Times New Roman" w:cs="Times New Roman"/>
          <w:spacing w:val="24"/>
          <w:w w:val="105"/>
          <w:sz w:val="16"/>
          <w:vertAlign w:val="baseline"/>
        </w:rPr>
        <w:t xml:space="preserve"> </w:t>
      </w:r>
      <w:r>
        <w:rPr>
          <w:rFonts w:hint="default" w:ascii="Times New Roman" w:hAnsi="Times New Roman" w:cs="Times New Roman"/>
          <w:w w:val="105"/>
          <w:sz w:val="16"/>
          <w:vertAlign w:val="baseline"/>
        </w:rPr>
        <w:t>to</w:t>
      </w:r>
      <w:r>
        <w:rPr>
          <w:rFonts w:hint="default" w:ascii="Times New Roman" w:hAnsi="Times New Roman" w:cs="Times New Roman"/>
          <w:spacing w:val="23"/>
          <w:w w:val="105"/>
          <w:sz w:val="16"/>
          <w:vertAlign w:val="baseline"/>
        </w:rPr>
        <w:t xml:space="preserve"> </w:t>
      </w:r>
      <w:r>
        <w:rPr>
          <w:rFonts w:hint="default" w:ascii="Times New Roman" w:hAnsi="Times New Roman" w:cs="Times New Roman"/>
          <w:w w:val="105"/>
          <w:sz w:val="16"/>
          <w:vertAlign w:val="baseline"/>
        </w:rPr>
        <w:t>the</w:t>
      </w:r>
      <w:r>
        <w:rPr>
          <w:rFonts w:hint="default" w:ascii="Times New Roman" w:hAnsi="Times New Roman" w:cs="Times New Roman"/>
          <w:spacing w:val="23"/>
          <w:w w:val="105"/>
          <w:sz w:val="16"/>
          <w:vertAlign w:val="baseline"/>
        </w:rPr>
        <w:t xml:space="preserve"> </w:t>
      </w:r>
      <w:r>
        <w:rPr>
          <w:rFonts w:hint="default" w:ascii="Times New Roman" w:hAnsi="Times New Roman" w:cs="Times New Roman"/>
          <w:w w:val="105"/>
          <w:sz w:val="16"/>
          <w:vertAlign w:val="baseline"/>
        </w:rPr>
        <w:t>protocol.</w:t>
      </w:r>
    </w:p>
    <w:p>
      <w:pPr>
        <w:pStyle w:val="5"/>
        <w:spacing w:before="5"/>
        <w:rPr>
          <w:rFonts w:hint="default" w:ascii="Times New Roman" w:hAnsi="Times New Roman" w:cs="Times New Roman"/>
          <w:sz w:val="21"/>
        </w:rPr>
      </w:pPr>
    </w:p>
    <w:p>
      <w:pPr>
        <w:spacing w:before="0" w:line="240" w:lineRule="auto"/>
        <w:ind w:left="117" w:right="200" w:firstLine="0"/>
        <w:jc w:val="both"/>
        <w:rPr>
          <w:rFonts w:hint="default" w:ascii="Times New Roman" w:hAnsi="Times New Roman" w:cs="Times New Roman"/>
          <w:sz w:val="16"/>
        </w:rPr>
      </w:pPr>
      <w:r>
        <w:rPr>
          <w:rFonts w:hint="default" w:ascii="Times New Roman" w:hAnsi="Times New Roman" w:cs="Times New Roman"/>
        </w:rPr>
        <w:pict>
          <v:shape id="_x0000_s1163" o:spid="_x0000_s1163" o:spt="202" type="#_x0000_t202" style="position:absolute;left:0pt;margin-left:109.95pt;margin-top:10.9pt;height:16.4pt;width:2.5pt;mso-position-horizontal-relative:page;z-index:-39936;mso-width-relative:page;mso-height-relative:page;" filled="f" stroked="f" coordsize="21600,21600">
            <v:path/>
            <v:fill on="f" focussize="0,0"/>
            <v:stroke on="f" joinstyle="miter"/>
            <v:imagedata o:title=""/>
            <o:lock v:ext="edit"/>
            <v:textbox inset="0mm,0mm,0mm,0mm">
              <w:txbxContent>
                <w:p>
                  <w:pPr>
                    <w:spacing w:before="0" w:line="234" w:lineRule="exact"/>
                    <w:ind w:left="0" w:right="0" w:firstLine="0"/>
                    <w:jc w:val="left"/>
                    <w:rPr>
                      <w:rFonts w:ascii="Lucida Sans Unicode" w:hAnsi="Lucida Sans Unicode"/>
                      <w:sz w:val="17"/>
                    </w:rPr>
                  </w:pPr>
                  <w:r>
                    <w:rPr>
                      <w:rFonts w:ascii="Lucida Sans Unicode" w:hAnsi="Lucida Sans Unicode"/>
                      <w:w w:val="45"/>
                      <w:sz w:val="17"/>
                    </w:rPr>
                    <w:t>·</w:t>
                  </w:r>
                </w:p>
              </w:txbxContent>
            </v:textbox>
          </v:shape>
        </w:pict>
      </w:r>
      <w:r>
        <w:rPr>
          <w:rFonts w:hint="default" w:ascii="Times New Roman" w:hAnsi="Times New Roman" w:cs="Times New Roman"/>
        </w:rPr>
        <w:pict>
          <v:shape id="_x0000_s1164" o:spid="_x0000_s1164" o:spt="202" type="#_x0000_t202" style="position:absolute;left:0pt;margin-left:328.2pt;margin-top:0.4pt;height:16.4pt;width:2.5pt;mso-position-horizontal-relative:page;z-index:-39936;mso-width-relative:page;mso-height-relative:page;" filled="f" stroked="f" coordsize="21600,21600">
            <v:path/>
            <v:fill on="f" focussize="0,0"/>
            <v:stroke on="f" joinstyle="miter"/>
            <v:imagedata o:title=""/>
            <o:lock v:ext="edit"/>
            <v:textbox inset="0mm,0mm,0mm,0mm">
              <w:txbxContent>
                <w:p>
                  <w:pPr>
                    <w:spacing w:before="0" w:line="234" w:lineRule="exact"/>
                    <w:ind w:left="0" w:right="0" w:firstLine="0"/>
                    <w:jc w:val="left"/>
                    <w:rPr>
                      <w:rFonts w:ascii="Lucida Sans Unicode" w:hAnsi="Lucida Sans Unicode"/>
                      <w:sz w:val="17"/>
                    </w:rPr>
                  </w:pPr>
                  <w:r>
                    <w:rPr>
                      <w:rFonts w:ascii="Lucida Sans Unicode" w:hAnsi="Lucida Sans Unicode"/>
                      <w:w w:val="45"/>
                      <w:sz w:val="17"/>
                    </w:rPr>
                    <w:t>·</w:t>
                  </w:r>
                </w:p>
              </w:txbxContent>
            </v:textbox>
          </v:shape>
        </w:pict>
      </w:r>
      <w:r>
        <w:rPr>
          <w:rFonts w:hint="default" w:ascii="Times New Roman" w:hAnsi="Times New Roman" w:cs="Times New Roman"/>
          <w:b/>
          <w:w w:val="105"/>
          <w:sz w:val="16"/>
        </w:rPr>
        <w:t xml:space="preserve">Deﬁnition 10 </w:t>
      </w:r>
      <w:r>
        <w:rPr>
          <w:rFonts w:hint="default" w:ascii="Times New Roman" w:hAnsi="Times New Roman" w:cs="Times New Roman"/>
          <w:i/>
          <w:w w:val="105"/>
          <w:sz w:val="16"/>
        </w:rPr>
        <w:t xml:space="preserve">(Mismatching states). </w:t>
      </w:r>
      <w:r>
        <w:rPr>
          <w:rFonts w:hint="default" w:ascii="Times New Roman" w:hAnsi="Times New Roman" w:cs="Times New Roman"/>
          <w:w w:val="105"/>
          <w:sz w:val="16"/>
        </w:rPr>
        <w:t xml:space="preserve">Suppose state  </w:t>
      </w:r>
      <w:r>
        <w:rPr>
          <w:rFonts w:hint="default" w:ascii="Times New Roman" w:hAnsi="Times New Roman" w:cs="Times New Roman"/>
          <w:i/>
          <w:w w:val="105"/>
          <w:sz w:val="16"/>
        </w:rPr>
        <w:t>s</w:t>
      </w:r>
      <w:r>
        <w:rPr>
          <w:rFonts w:hint="default" w:ascii="Times New Roman" w:hAnsi="Times New Roman" w:cs="Times New Roman"/>
          <w:i/>
          <w:w w:val="105"/>
          <w:sz w:val="16"/>
          <w:vertAlign w:val="subscript"/>
        </w:rPr>
        <w:t>t</w:t>
      </w:r>
      <w:r>
        <w:rPr>
          <w:rFonts w:hint="default" w:ascii="Times New Roman" w:hAnsi="Times New Roman" w:cs="Times New Roman"/>
          <w:i/>
          <w:w w:val="105"/>
          <w:sz w:val="16"/>
          <w:vertAlign w:val="baseline"/>
        </w:rPr>
        <w:t xml:space="preserve">  </w:t>
      </w:r>
      <w:r>
        <w:rPr>
          <w:rFonts w:hint="default" w:ascii="Times New Roman" w:hAnsi="Times New Roman" w:cs="Times New Roman"/>
          <w:w w:val="105"/>
          <w:sz w:val="16"/>
          <w:vertAlign w:val="baseline"/>
        </w:rPr>
        <w:t xml:space="preserve">on TG and  </w:t>
      </w:r>
      <w:r>
        <w:rPr>
          <w:rFonts w:hint="default" w:ascii="Times New Roman" w:hAnsi="Times New Roman" w:cs="Times New Roman"/>
          <w:i/>
          <w:w w:val="105"/>
          <w:sz w:val="16"/>
          <w:vertAlign w:val="baseline"/>
        </w:rPr>
        <w:t>s</w:t>
      </w:r>
      <w:r>
        <w:rPr>
          <w:rFonts w:hint="default" w:ascii="Times New Roman" w:hAnsi="Times New Roman" w:cs="Times New Roman"/>
          <w:i/>
          <w:w w:val="105"/>
          <w:sz w:val="16"/>
          <w:vertAlign w:val="subscript"/>
        </w:rPr>
        <w:t>r</w:t>
      </w:r>
      <w:r>
        <w:rPr>
          <w:rFonts w:hint="default" w:ascii="Times New Roman" w:hAnsi="Times New Roman" w:cs="Times New Roman"/>
          <w:i/>
          <w:w w:val="105"/>
          <w:sz w:val="16"/>
          <w:vertAlign w:val="baseline"/>
        </w:rPr>
        <w:t xml:space="preserve">  </w:t>
      </w:r>
      <w:r>
        <w:rPr>
          <w:rFonts w:hint="default" w:ascii="Times New Roman" w:hAnsi="Times New Roman" w:cs="Times New Roman"/>
          <w:w w:val="105"/>
          <w:sz w:val="16"/>
          <w:vertAlign w:val="baseline"/>
        </w:rPr>
        <w:t xml:space="preserve">on RG. If  </w:t>
      </w:r>
      <w:r>
        <w:rPr>
          <w:rFonts w:hint="default" w:ascii="Times New Roman" w:hAnsi="Times New Roman" w:cs="Times New Roman"/>
          <w:i/>
          <w:w w:val="105"/>
          <w:sz w:val="16"/>
          <w:vertAlign w:val="baseline"/>
        </w:rPr>
        <w:t>s</w:t>
      </w:r>
      <w:r>
        <w:rPr>
          <w:rFonts w:hint="default" w:ascii="Times New Roman" w:hAnsi="Times New Roman" w:cs="Times New Roman"/>
          <w:i/>
          <w:w w:val="105"/>
          <w:sz w:val="16"/>
          <w:vertAlign w:val="subscript"/>
        </w:rPr>
        <w:t>t</w:t>
      </w:r>
      <w:r>
        <w:rPr>
          <w:rFonts w:hint="default" w:ascii="Times New Roman" w:hAnsi="Times New Roman" w:cs="Times New Roman"/>
          <w:i/>
          <w:w w:val="105"/>
          <w:sz w:val="16"/>
          <w:vertAlign w:val="baseline"/>
        </w:rPr>
        <w:t xml:space="preserve">   resp </w:t>
      </w:r>
      <w:r>
        <w:rPr>
          <w:rFonts w:hint="default" w:ascii="Times New Roman" w:hAnsi="Times New Roman" w:cs="Times New Roman"/>
          <w:w w:val="105"/>
          <w:sz w:val="16"/>
          <w:vertAlign w:val="baseline"/>
        </w:rPr>
        <w:t xml:space="preserve">is </w:t>
      </w:r>
      <w:r>
        <w:rPr>
          <w:rFonts w:hint="default" w:ascii="Times New Roman" w:hAnsi="Times New Roman" w:cs="Times New Roman"/>
          <w:b/>
          <w:w w:val="105"/>
          <w:sz w:val="16"/>
          <w:vertAlign w:val="baseline"/>
        </w:rPr>
        <w:t xml:space="preserve">NOT </w:t>
      </w:r>
      <w:r>
        <w:rPr>
          <w:rFonts w:hint="default" w:ascii="Times New Roman" w:hAnsi="Times New Roman" w:cs="Times New Roman"/>
          <w:w w:val="105"/>
          <w:sz w:val="16"/>
          <w:vertAlign w:val="baseline"/>
        </w:rPr>
        <w:t xml:space="preserve">related to </w:t>
      </w:r>
      <w:r>
        <w:rPr>
          <w:rFonts w:hint="default" w:ascii="Times New Roman" w:hAnsi="Times New Roman" w:cs="Times New Roman"/>
          <w:spacing w:val="-3"/>
          <w:w w:val="105"/>
          <w:sz w:val="16"/>
          <w:vertAlign w:val="baseline"/>
        </w:rPr>
        <w:t xml:space="preserve">any  </w:t>
      </w:r>
      <w:r>
        <w:rPr>
          <w:rFonts w:hint="default" w:ascii="Times New Roman" w:hAnsi="Times New Roman" w:cs="Times New Roman"/>
          <w:w w:val="105"/>
          <w:sz w:val="16"/>
          <w:vertAlign w:val="baseline"/>
        </w:rPr>
        <w:t xml:space="preserve">transition pointing    </w:t>
      </w:r>
      <w:r>
        <w:rPr>
          <w:rFonts w:hint="default" w:ascii="Times New Roman" w:hAnsi="Times New Roman" w:cs="Times New Roman"/>
          <w:spacing w:val="37"/>
          <w:w w:val="105"/>
          <w:sz w:val="16"/>
          <w:vertAlign w:val="baseline"/>
        </w:rPr>
        <w:t xml:space="preserve"> </w:t>
      </w:r>
      <w:r>
        <w:rPr>
          <w:rFonts w:hint="default" w:ascii="Times New Roman" w:hAnsi="Times New Roman" w:cs="Times New Roman"/>
          <w:w w:val="105"/>
          <w:sz w:val="16"/>
          <w:vertAlign w:val="baseline"/>
        </w:rPr>
        <w:t xml:space="preserve">to  </w:t>
      </w:r>
      <w:r>
        <w:rPr>
          <w:rFonts w:hint="default" w:ascii="Times New Roman" w:hAnsi="Times New Roman" w:cs="Times New Roman"/>
          <w:i/>
          <w:w w:val="105"/>
          <w:sz w:val="16"/>
          <w:vertAlign w:val="baseline"/>
        </w:rPr>
        <w:t>s</w:t>
      </w:r>
      <w:r>
        <w:rPr>
          <w:rFonts w:hint="default" w:ascii="Times New Roman" w:hAnsi="Times New Roman" w:cs="Times New Roman"/>
          <w:i/>
          <w:w w:val="105"/>
          <w:sz w:val="16"/>
          <w:vertAlign w:val="subscript"/>
        </w:rPr>
        <w:t>r</w:t>
      </w:r>
      <w:r>
        <w:rPr>
          <w:rFonts w:hint="default" w:ascii="Times New Roman" w:hAnsi="Times New Roman" w:cs="Times New Roman"/>
          <w:i/>
          <w:w w:val="105"/>
          <w:sz w:val="16"/>
          <w:vertAlign w:val="baseline"/>
        </w:rPr>
        <w:t xml:space="preserve">  </w:t>
      </w:r>
      <w:r>
        <w:rPr>
          <w:rFonts w:hint="default" w:ascii="Times New Roman" w:hAnsi="Times New Roman" w:cs="Times New Roman"/>
          <w:w w:val="105"/>
          <w:sz w:val="16"/>
          <w:vertAlign w:val="baseline"/>
        </w:rPr>
        <w:t xml:space="preserve">on  RG  and  </w:t>
      </w:r>
      <w:r>
        <w:rPr>
          <w:rFonts w:hint="default" w:ascii="Times New Roman" w:hAnsi="Times New Roman" w:cs="Times New Roman"/>
          <w:i/>
          <w:w w:val="105"/>
          <w:sz w:val="16"/>
          <w:vertAlign w:val="baseline"/>
        </w:rPr>
        <w:t>s</w:t>
      </w:r>
      <w:r>
        <w:rPr>
          <w:rFonts w:hint="default" w:ascii="Times New Roman" w:hAnsi="Times New Roman" w:cs="Times New Roman"/>
          <w:i/>
          <w:w w:val="105"/>
          <w:sz w:val="16"/>
          <w:vertAlign w:val="subscript"/>
        </w:rPr>
        <w:t>r</w:t>
      </w:r>
      <w:r>
        <w:rPr>
          <w:rFonts w:hint="default" w:ascii="Times New Roman" w:hAnsi="Times New Roman" w:cs="Times New Roman"/>
          <w:i/>
          <w:w w:val="105"/>
          <w:sz w:val="16"/>
          <w:vertAlign w:val="baseline"/>
        </w:rPr>
        <w:t xml:space="preserve">  chlg  </w:t>
      </w:r>
      <w:r>
        <w:rPr>
          <w:rFonts w:hint="default" w:ascii="Times New Roman" w:hAnsi="Times New Roman" w:cs="Times New Roman"/>
          <w:w w:val="105"/>
          <w:sz w:val="16"/>
          <w:vertAlign w:val="baseline"/>
        </w:rPr>
        <w:t xml:space="preserve">is  </w:t>
      </w:r>
      <w:r>
        <w:rPr>
          <w:rFonts w:hint="default" w:ascii="Times New Roman" w:hAnsi="Times New Roman" w:cs="Times New Roman"/>
          <w:b/>
          <w:w w:val="105"/>
          <w:sz w:val="16"/>
          <w:vertAlign w:val="baseline"/>
        </w:rPr>
        <w:t xml:space="preserve">NOT  </w:t>
      </w:r>
      <w:r>
        <w:rPr>
          <w:rFonts w:hint="default" w:ascii="Times New Roman" w:hAnsi="Times New Roman" w:cs="Times New Roman"/>
          <w:w w:val="105"/>
          <w:sz w:val="16"/>
          <w:vertAlign w:val="baseline"/>
        </w:rPr>
        <w:t xml:space="preserve">related  to  </w:t>
      </w:r>
      <w:r>
        <w:rPr>
          <w:rFonts w:hint="default" w:ascii="Times New Roman" w:hAnsi="Times New Roman" w:cs="Times New Roman"/>
          <w:spacing w:val="-3"/>
          <w:w w:val="105"/>
          <w:sz w:val="16"/>
          <w:vertAlign w:val="baseline"/>
        </w:rPr>
        <w:t xml:space="preserve">any  </w:t>
      </w:r>
      <w:r>
        <w:rPr>
          <w:rFonts w:hint="default" w:ascii="Times New Roman" w:hAnsi="Times New Roman" w:cs="Times New Roman"/>
          <w:w w:val="105"/>
          <w:sz w:val="16"/>
          <w:vertAlign w:val="baseline"/>
        </w:rPr>
        <w:t xml:space="preserve">transition  pointing  to  </w:t>
      </w:r>
      <w:r>
        <w:rPr>
          <w:rFonts w:hint="default" w:ascii="Times New Roman" w:hAnsi="Times New Roman" w:cs="Times New Roman"/>
          <w:i/>
          <w:w w:val="105"/>
          <w:sz w:val="16"/>
          <w:vertAlign w:val="baseline"/>
        </w:rPr>
        <w:t>s</w:t>
      </w:r>
      <w:r>
        <w:rPr>
          <w:rFonts w:hint="default" w:ascii="Times New Roman" w:hAnsi="Times New Roman" w:cs="Times New Roman"/>
          <w:i/>
          <w:w w:val="105"/>
          <w:sz w:val="16"/>
          <w:vertAlign w:val="subscript"/>
        </w:rPr>
        <w:t>t</w:t>
      </w:r>
      <w:r>
        <w:rPr>
          <w:rFonts w:hint="default" w:ascii="Times New Roman" w:hAnsi="Times New Roman" w:cs="Times New Roman"/>
          <w:i/>
          <w:w w:val="105"/>
          <w:sz w:val="16"/>
          <w:vertAlign w:val="baseline"/>
        </w:rPr>
        <w:t xml:space="preserve">  </w:t>
      </w:r>
      <w:r>
        <w:rPr>
          <w:rFonts w:hint="default" w:ascii="Times New Roman" w:hAnsi="Times New Roman" w:cs="Times New Roman"/>
          <w:w w:val="105"/>
          <w:sz w:val="16"/>
          <w:vertAlign w:val="baseline"/>
        </w:rPr>
        <w:t xml:space="preserve">on  TG,  </w:t>
      </w:r>
      <w:r>
        <w:rPr>
          <w:rFonts w:hint="default" w:ascii="Times New Roman" w:hAnsi="Times New Roman" w:cs="Times New Roman"/>
          <w:i/>
          <w:w w:val="105"/>
          <w:sz w:val="16"/>
          <w:vertAlign w:val="baseline"/>
        </w:rPr>
        <w:t>s</w:t>
      </w:r>
      <w:r>
        <w:rPr>
          <w:rFonts w:hint="default" w:ascii="Times New Roman" w:hAnsi="Times New Roman" w:cs="Times New Roman"/>
          <w:i/>
          <w:w w:val="105"/>
          <w:sz w:val="16"/>
          <w:vertAlign w:val="subscript"/>
        </w:rPr>
        <w:t>t</w:t>
      </w:r>
      <w:r>
        <w:rPr>
          <w:rFonts w:hint="default" w:ascii="Times New Roman" w:hAnsi="Times New Roman" w:cs="Times New Roman"/>
          <w:i/>
          <w:w w:val="105"/>
          <w:sz w:val="16"/>
          <w:vertAlign w:val="baseline"/>
        </w:rPr>
        <w:t xml:space="preserve">  </w:t>
      </w:r>
      <w:r>
        <w:rPr>
          <w:rFonts w:hint="default" w:ascii="Times New Roman" w:hAnsi="Times New Roman" w:cs="Times New Roman"/>
          <w:w w:val="105"/>
          <w:sz w:val="16"/>
          <w:vertAlign w:val="baseline"/>
        </w:rPr>
        <w:t xml:space="preserve">and  </w:t>
      </w:r>
      <w:r>
        <w:rPr>
          <w:rFonts w:hint="default" w:ascii="Times New Roman" w:hAnsi="Times New Roman" w:cs="Times New Roman"/>
          <w:i/>
          <w:w w:val="105"/>
          <w:sz w:val="16"/>
          <w:vertAlign w:val="baseline"/>
        </w:rPr>
        <w:t>s</w:t>
      </w:r>
      <w:r>
        <w:rPr>
          <w:rFonts w:hint="default" w:ascii="Times New Roman" w:hAnsi="Times New Roman" w:cs="Times New Roman"/>
          <w:i/>
          <w:w w:val="105"/>
          <w:sz w:val="16"/>
          <w:vertAlign w:val="subscript"/>
        </w:rPr>
        <w:t>r</w:t>
      </w:r>
      <w:r>
        <w:rPr>
          <w:rFonts w:hint="default" w:ascii="Times New Roman" w:hAnsi="Times New Roman" w:cs="Times New Roman"/>
          <w:i/>
          <w:w w:val="105"/>
          <w:sz w:val="16"/>
          <w:vertAlign w:val="baseline"/>
        </w:rPr>
        <w:t xml:space="preserve">  </w:t>
      </w:r>
      <w:r>
        <w:rPr>
          <w:rFonts w:hint="default" w:ascii="Times New Roman" w:hAnsi="Times New Roman" w:cs="Times New Roman"/>
          <w:w w:val="105"/>
          <w:sz w:val="16"/>
          <w:vertAlign w:val="baseline"/>
        </w:rPr>
        <w:t xml:space="preserve">are  named  mismatching  states.  If a tag and a reader are on such states, they should not be in the same session of the protocol. </w:t>
      </w:r>
      <w:r>
        <w:rPr>
          <w:rFonts w:hint="default" w:ascii="Times New Roman" w:hAnsi="Times New Roman" w:cs="Times New Roman"/>
          <w:spacing w:val="-4"/>
          <w:w w:val="105"/>
          <w:sz w:val="16"/>
          <w:vertAlign w:val="baseline"/>
        </w:rPr>
        <w:t xml:space="preserve">We </w:t>
      </w:r>
      <w:r>
        <w:rPr>
          <w:rFonts w:hint="default" w:ascii="Times New Roman" w:hAnsi="Times New Roman" w:cs="Times New Roman"/>
          <w:w w:val="105"/>
          <w:sz w:val="16"/>
          <w:vertAlign w:val="baseline"/>
        </w:rPr>
        <w:t xml:space="preserve">say that </w:t>
      </w:r>
      <w:r>
        <w:rPr>
          <w:rFonts w:hint="default" w:ascii="Times New Roman" w:hAnsi="Times New Roman" w:cs="Times New Roman"/>
          <w:i/>
          <w:w w:val="105"/>
          <w:sz w:val="16"/>
          <w:vertAlign w:val="baseline"/>
        </w:rPr>
        <w:t>s</w:t>
      </w:r>
      <w:r>
        <w:rPr>
          <w:rFonts w:hint="default" w:ascii="Times New Roman" w:hAnsi="Times New Roman" w:cs="Times New Roman"/>
          <w:i/>
          <w:w w:val="105"/>
          <w:sz w:val="16"/>
          <w:vertAlign w:val="subscript"/>
        </w:rPr>
        <w:t>t</w:t>
      </w:r>
      <w:r>
        <w:rPr>
          <w:rFonts w:hint="default" w:ascii="Times New Roman" w:hAnsi="Times New Roman" w:cs="Times New Roman"/>
          <w:i/>
          <w:w w:val="105"/>
          <w:sz w:val="16"/>
          <w:vertAlign w:val="baseline"/>
        </w:rPr>
        <w:t xml:space="preserve"> </w:t>
      </w:r>
      <w:r>
        <w:rPr>
          <w:rFonts w:hint="default" w:ascii="Times New Roman" w:hAnsi="Times New Roman" w:cs="Times New Roman"/>
          <w:w w:val="105"/>
          <w:sz w:val="16"/>
          <w:vertAlign w:val="baseline"/>
        </w:rPr>
        <w:t xml:space="preserve">and  </w:t>
      </w:r>
      <w:r>
        <w:rPr>
          <w:rFonts w:hint="default" w:ascii="Times New Roman" w:hAnsi="Times New Roman" w:cs="Times New Roman"/>
          <w:i/>
          <w:w w:val="105"/>
          <w:sz w:val="16"/>
          <w:vertAlign w:val="baseline"/>
        </w:rPr>
        <w:t>s</w:t>
      </w:r>
      <w:r>
        <w:rPr>
          <w:rFonts w:hint="default" w:ascii="Times New Roman" w:hAnsi="Times New Roman" w:cs="Times New Roman"/>
          <w:i/>
          <w:w w:val="105"/>
          <w:sz w:val="16"/>
          <w:vertAlign w:val="subscript"/>
        </w:rPr>
        <w:t>r</w:t>
      </w:r>
      <w:r>
        <w:rPr>
          <w:rFonts w:hint="default" w:ascii="Times New Roman" w:hAnsi="Times New Roman" w:cs="Times New Roman"/>
          <w:i/>
          <w:w w:val="105"/>
          <w:sz w:val="16"/>
          <w:vertAlign w:val="baseline"/>
        </w:rPr>
        <w:t xml:space="preserve">  </w:t>
      </w:r>
      <w:r>
        <w:rPr>
          <w:rFonts w:hint="default" w:ascii="Times New Roman" w:hAnsi="Times New Roman" w:cs="Times New Roman"/>
          <w:w w:val="105"/>
          <w:sz w:val="16"/>
          <w:vertAlign w:val="baseline"/>
        </w:rPr>
        <w:t>are mismatching.</w:t>
      </w:r>
    </w:p>
    <w:p>
      <w:pPr>
        <w:pStyle w:val="5"/>
        <w:spacing w:before="8"/>
        <w:rPr>
          <w:rFonts w:hint="default" w:ascii="Times New Roman" w:hAnsi="Times New Roman" w:cs="Times New Roman"/>
          <w:sz w:val="22"/>
        </w:rPr>
      </w:pPr>
    </w:p>
    <w:p>
      <w:pPr>
        <w:pStyle w:val="5"/>
        <w:spacing w:before="1" w:line="254" w:lineRule="auto"/>
        <w:ind w:left="117" w:right="201" w:firstLine="239"/>
        <w:jc w:val="both"/>
        <w:rPr>
          <w:rFonts w:hint="default" w:ascii="Times New Roman" w:hAnsi="Times New Roman" w:cs="Times New Roman"/>
        </w:rPr>
      </w:pPr>
      <w:r>
        <w:rPr>
          <w:rFonts w:hint="default" w:ascii="Times New Roman" w:hAnsi="Times New Roman" w:cs="Times New Roman"/>
        </w:rPr>
        <w:pict>
          <v:shape id="_x0000_s1165" o:spid="_x0000_s1165" o:spt="202" type="#_x0000_t202" style="position:absolute;left:0pt;margin-left:290.1pt;margin-top:0.65pt;height:15.6pt;width:95.7pt;mso-position-horizontal-relative:page;z-index:-39936;mso-width-relative:page;mso-height-relative:page;" filled="f" stroked="f" coordsize="21600,21600">
            <v:path/>
            <v:fill on="f" focussize="0,0"/>
            <v:stroke on="f" joinstyle="miter"/>
            <v:imagedata o:title=""/>
            <o:lock v:ext="edit"/>
            <v:textbox inset="0mm,0mm,0mm,0mm">
              <w:txbxContent>
                <w:p>
                  <w:pPr>
                    <w:tabs>
                      <w:tab w:val="left" w:pos="1766"/>
                    </w:tabs>
                    <w:spacing w:before="0" w:line="177" w:lineRule="exact"/>
                    <w:ind w:left="0" w:right="0" w:firstLine="0"/>
                    <w:jc w:val="left"/>
                    <w:rPr>
                      <w:rFonts w:ascii="Verdana"/>
                      <w:i/>
                      <w:sz w:val="18"/>
                    </w:rPr>
                  </w:pPr>
                  <w:r>
                    <w:rPr>
                      <w:rFonts w:ascii="Verdana"/>
                      <w:i/>
                      <w:w w:val="120"/>
                      <w:sz w:val="18"/>
                    </w:rPr>
                    <w:t>A</w:t>
                  </w:r>
                  <w:r>
                    <w:rPr>
                      <w:rFonts w:ascii="Verdana"/>
                      <w:i/>
                      <w:w w:val="120"/>
                      <w:sz w:val="18"/>
                    </w:rPr>
                    <w:tab/>
                  </w:r>
                  <w:r>
                    <w:rPr>
                      <w:rFonts w:ascii="Verdana"/>
                      <w:i/>
                      <w:spacing w:val="-20"/>
                      <w:w w:val="120"/>
                      <w:sz w:val="18"/>
                    </w:rPr>
                    <w:t>A</w:t>
                  </w:r>
                </w:p>
              </w:txbxContent>
            </v:textbox>
          </v:shape>
        </w:pict>
      </w:r>
      <w:r>
        <w:rPr>
          <w:rFonts w:hint="default" w:ascii="Times New Roman" w:hAnsi="Times New Roman" w:cs="Times New Roman"/>
        </w:rPr>
        <w:pict>
          <v:shape id="_x0000_s1166" o:spid="_x0000_s1166" o:spt="202" type="#_x0000_t202" style="position:absolute;left:0pt;margin-left:110.4pt;margin-top:32.1pt;height:15.6pt;width:361.4pt;mso-position-horizontal-relative:page;z-index:-39936;mso-width-relative:page;mso-height-relative:page;" filled="f" stroked="f" coordsize="21600,21600">
            <v:path/>
            <v:fill on="f" focussize="0,0"/>
            <v:stroke on="f" joinstyle="miter"/>
            <v:imagedata o:title=""/>
            <o:lock v:ext="edit"/>
            <v:textbox inset="0mm,0mm,0mm,0mm">
              <w:txbxContent>
                <w:p>
                  <w:pPr>
                    <w:tabs>
                      <w:tab w:val="left" w:pos="7080"/>
                    </w:tabs>
                    <w:spacing w:before="0" w:line="177" w:lineRule="exact"/>
                    <w:ind w:left="0" w:right="0" w:firstLine="0"/>
                    <w:jc w:val="left"/>
                    <w:rPr>
                      <w:rFonts w:ascii="Verdana"/>
                      <w:i/>
                      <w:sz w:val="18"/>
                    </w:rPr>
                  </w:pPr>
                  <w:r>
                    <w:rPr>
                      <w:rFonts w:ascii="Verdana"/>
                      <w:i/>
                      <w:w w:val="120"/>
                      <w:sz w:val="18"/>
                    </w:rPr>
                    <w:t>A</w:t>
                  </w:r>
                  <w:r>
                    <w:rPr>
                      <w:rFonts w:ascii="Verdana"/>
                      <w:i/>
                      <w:w w:val="120"/>
                      <w:sz w:val="18"/>
                    </w:rPr>
                    <w:tab/>
                  </w:r>
                  <w:r>
                    <w:rPr>
                      <w:rFonts w:ascii="Verdana"/>
                      <w:i/>
                      <w:spacing w:val="-20"/>
                      <w:w w:val="120"/>
                      <w:sz w:val="18"/>
                    </w:rPr>
                    <w:t>A</w:t>
                  </w:r>
                </w:p>
              </w:txbxContent>
            </v:textbox>
          </v:shape>
        </w:pict>
      </w:r>
      <w:r>
        <w:rPr>
          <w:rFonts w:hint="default" w:ascii="Times New Roman" w:hAnsi="Times New Roman" w:cs="Times New Roman"/>
        </w:rPr>
        <w:pict>
          <v:shape id="_x0000_s1167" o:spid="_x0000_s1167" o:spt="202" type="#_x0000_t202" style="position:absolute;left:0pt;margin-left:204.25pt;margin-top:20.65pt;height:16.4pt;width:93.35pt;mso-position-horizontal-relative:page;z-index:-39936;mso-width-relative:page;mso-height-relative:page;" filled="f" stroked="f" coordsize="21600,21600">
            <v:path/>
            <v:fill on="f" focussize="0,0"/>
            <v:stroke on="f" joinstyle="miter"/>
            <v:imagedata o:title=""/>
            <o:lock v:ext="edit"/>
            <v:textbox inset="0mm,0mm,0mm,0mm">
              <w:txbxContent>
                <w:p>
                  <w:pPr>
                    <w:tabs>
                      <w:tab w:val="left" w:pos="820"/>
                      <w:tab w:val="left" w:pos="1801"/>
                    </w:tabs>
                    <w:spacing w:before="0" w:line="234" w:lineRule="exact"/>
                    <w:ind w:left="0" w:right="0" w:firstLine="0"/>
                    <w:jc w:val="left"/>
                    <w:rPr>
                      <w:rFonts w:ascii="Lucida Sans Unicode" w:hAnsi="Lucida Sans Unicode"/>
                      <w:sz w:val="17"/>
                    </w:rPr>
                  </w:pPr>
                  <w:r>
                    <w:rPr>
                      <w:rFonts w:ascii="Lucida Sans Unicode" w:hAnsi="Lucida Sans Unicode"/>
                      <w:w w:val="105"/>
                      <w:sz w:val="17"/>
                    </w:rPr>
                    <w:t xml:space="preserve">( </w:t>
                  </w:r>
                  <w:r>
                    <w:rPr>
                      <w:rFonts w:ascii="Lucida Sans Unicode" w:hAnsi="Lucida Sans Unicode"/>
                      <w:spacing w:val="36"/>
                      <w:w w:val="105"/>
                      <w:sz w:val="17"/>
                    </w:rPr>
                    <w:t xml:space="preserve"> </w:t>
                  </w:r>
                  <w:r>
                    <w:rPr>
                      <w:rFonts w:ascii="Lucida Sans Unicode" w:hAnsi="Lucida Sans Unicode"/>
                      <w:w w:val="75"/>
                      <w:sz w:val="17"/>
                    </w:rPr>
                    <w:t>·</w:t>
                  </w:r>
                  <w:r>
                    <w:rPr>
                      <w:rFonts w:ascii="Lucida Sans Unicode" w:hAnsi="Lucida Sans Unicode"/>
                      <w:w w:val="75"/>
                      <w:sz w:val="17"/>
                    </w:rPr>
                    <w:tab/>
                  </w:r>
                  <w:r>
                    <w:rPr>
                      <w:rFonts w:ascii="Lucida Sans Unicode" w:hAnsi="Lucida Sans Unicode"/>
                      <w:w w:val="105"/>
                      <w:sz w:val="17"/>
                    </w:rPr>
                    <w:t>)</w:t>
                  </w:r>
                  <w:r>
                    <w:rPr>
                      <w:rFonts w:ascii="Lucida Sans Unicode" w:hAnsi="Lucida Sans Unicode"/>
                      <w:spacing w:val="40"/>
                      <w:w w:val="105"/>
                      <w:sz w:val="17"/>
                    </w:rPr>
                    <w:t xml:space="preserve"> </w:t>
                  </w:r>
                  <w:r>
                    <w:rPr>
                      <w:rFonts w:ascii="Lucida Sans Unicode" w:hAnsi="Lucida Sans Unicode"/>
                      <w:w w:val="105"/>
                      <w:sz w:val="17"/>
                    </w:rPr>
                    <w:t xml:space="preserve">( </w:t>
                  </w:r>
                  <w:r>
                    <w:rPr>
                      <w:rFonts w:ascii="Lucida Sans Unicode" w:hAnsi="Lucida Sans Unicode"/>
                      <w:spacing w:val="46"/>
                      <w:w w:val="105"/>
                      <w:sz w:val="17"/>
                    </w:rPr>
                    <w:t xml:space="preserve"> </w:t>
                  </w:r>
                  <w:r>
                    <w:rPr>
                      <w:rFonts w:ascii="Lucida Sans Unicode" w:hAnsi="Lucida Sans Unicode"/>
                      <w:w w:val="75"/>
                      <w:sz w:val="17"/>
                    </w:rPr>
                    <w:t>·</w:t>
                  </w:r>
                  <w:r>
                    <w:rPr>
                      <w:rFonts w:ascii="Lucida Sans Unicode" w:hAnsi="Lucida Sans Unicode"/>
                      <w:w w:val="75"/>
                      <w:sz w:val="17"/>
                    </w:rPr>
                    <w:tab/>
                  </w:r>
                  <w:r>
                    <w:rPr>
                      <w:rFonts w:ascii="Lucida Sans Unicode" w:hAnsi="Lucida Sans Unicode"/>
                      <w:spacing w:val="-20"/>
                      <w:w w:val="105"/>
                      <w:sz w:val="17"/>
                    </w:rPr>
                    <w:t>)</w:t>
                  </w:r>
                </w:p>
              </w:txbxContent>
            </v:textbox>
          </v:shape>
        </w:pict>
      </w:r>
      <w:r>
        <w:rPr>
          <w:rFonts w:hint="default" w:ascii="Times New Roman" w:hAnsi="Times New Roman" w:cs="Times New Roman"/>
          <w:w w:val="105"/>
        </w:rPr>
        <w:t>A pair  of  reader  and  tag  is  on  certain  matching  states  before</w:t>
      </w:r>
      <w:r>
        <w:rPr>
          <w:rFonts w:hint="default" w:ascii="Times New Roman" w:hAnsi="Times New Roman" w:cs="Times New Roman"/>
          <w:spacing w:val="37"/>
          <w:w w:val="105"/>
        </w:rPr>
        <w:t xml:space="preserve"> </w:t>
      </w:r>
      <w:r>
        <w:rPr>
          <w:rFonts w:hint="default" w:ascii="Times New Roman" w:hAnsi="Times New Roman" w:cs="Times New Roman"/>
          <w:w w:val="105"/>
        </w:rPr>
        <w:t>launches</w:t>
      </w:r>
      <w:r>
        <w:rPr>
          <w:rFonts w:hint="default" w:ascii="Times New Roman" w:hAnsi="Times New Roman" w:cs="Times New Roman"/>
          <w:spacing w:val="37"/>
          <w:w w:val="105"/>
        </w:rPr>
        <w:t xml:space="preserve"> </w:t>
      </w:r>
      <w:r>
        <w:rPr>
          <w:rFonts w:hint="default" w:ascii="Times New Roman" w:hAnsi="Times New Roman" w:cs="Times New Roman"/>
          <w:w w:val="105"/>
        </w:rPr>
        <w:t>an</w:t>
      </w:r>
      <w:r>
        <w:rPr>
          <w:rFonts w:hint="default" w:ascii="Times New Roman" w:hAnsi="Times New Roman" w:cs="Times New Roman"/>
          <w:spacing w:val="36"/>
          <w:w w:val="105"/>
        </w:rPr>
        <w:t xml:space="preserve"> </w:t>
      </w:r>
      <w:r>
        <w:rPr>
          <w:rFonts w:hint="default" w:ascii="Times New Roman" w:hAnsi="Times New Roman" w:cs="Times New Roman"/>
          <w:w w:val="105"/>
        </w:rPr>
        <w:t>attack.  makes  the  reader  to  accept  a</w:t>
      </w:r>
      <w:bookmarkStart w:id="34" w:name="6.3 Functionality"/>
      <w:bookmarkEnd w:id="34"/>
      <w:r>
        <w:rPr>
          <w:rFonts w:hint="default" w:ascii="Times New Roman" w:hAnsi="Times New Roman" w:cs="Times New Roman"/>
          <w:w w:val="105"/>
        </w:rPr>
        <w:t xml:space="preserve"> ﬁctitious tag by counterfeiting the response of a legitimate tag. A successful execution  of  the  protocol  can  be  mapped  </w:t>
      </w:r>
      <w:r>
        <w:rPr>
          <w:rFonts w:hint="default" w:ascii="Times New Roman" w:hAnsi="Times New Roman" w:cs="Times New Roman"/>
          <w:spacing w:val="-3"/>
          <w:w w:val="105"/>
        </w:rPr>
        <w:t xml:space="preserve">to  </w:t>
      </w:r>
      <w:r>
        <w:rPr>
          <w:rFonts w:hint="default" w:ascii="Times New Roman" w:hAnsi="Times New Roman" w:cs="Times New Roman"/>
          <w:w w:val="105"/>
        </w:rPr>
        <w:t xml:space="preserve">several pairs of matching states which </w:t>
      </w:r>
      <w:r>
        <w:rPr>
          <w:rFonts w:hint="default" w:ascii="Times New Roman" w:hAnsi="Times New Roman" w:cs="Times New Roman"/>
          <w:spacing w:val="-3"/>
          <w:w w:val="105"/>
        </w:rPr>
        <w:t xml:space="preserve">have    </w:t>
      </w:r>
      <w:r>
        <w:rPr>
          <w:rFonts w:hint="default" w:ascii="Times New Roman" w:hAnsi="Times New Roman" w:cs="Times New Roman"/>
          <w:i/>
          <w:w w:val="105"/>
        </w:rPr>
        <w:t>s</w:t>
      </w:r>
      <w:r>
        <w:rPr>
          <w:rFonts w:hint="default" w:ascii="Times New Roman" w:hAnsi="Times New Roman" w:cs="Times New Roman"/>
          <w:i/>
          <w:w w:val="105"/>
          <w:vertAlign w:val="subscript"/>
        </w:rPr>
        <w:t>t</w:t>
      </w:r>
      <w:r>
        <w:rPr>
          <w:rFonts w:hint="default" w:ascii="Times New Roman" w:hAnsi="Times New Roman" w:cs="Times New Roman"/>
          <w:i/>
          <w:w w:val="105"/>
          <w:vertAlign w:val="baseline"/>
        </w:rPr>
        <w:t xml:space="preserve">   resp</w:t>
      </w:r>
      <w:r>
        <w:rPr>
          <w:rFonts w:hint="default" w:ascii="Times New Roman" w:hAnsi="Times New Roman" w:cs="Times New Roman"/>
          <w:i/>
          <w:w w:val="105"/>
          <w:sz w:val="17"/>
          <w:vertAlign w:val="baseline"/>
        </w:rPr>
        <w:t xml:space="preserve">, </w:t>
      </w:r>
      <w:r>
        <w:rPr>
          <w:rFonts w:hint="default" w:ascii="Times New Roman" w:hAnsi="Times New Roman" w:cs="Times New Roman"/>
          <w:i/>
          <w:w w:val="105"/>
          <w:vertAlign w:val="baseline"/>
        </w:rPr>
        <w:t>s</w:t>
      </w:r>
      <w:r>
        <w:rPr>
          <w:rFonts w:hint="default" w:ascii="Times New Roman" w:hAnsi="Times New Roman" w:cs="Times New Roman"/>
          <w:i/>
          <w:w w:val="105"/>
          <w:vertAlign w:val="subscript"/>
        </w:rPr>
        <w:t>r</w:t>
      </w:r>
      <w:r>
        <w:rPr>
          <w:rFonts w:hint="default" w:ascii="Times New Roman" w:hAnsi="Times New Roman" w:cs="Times New Roman"/>
          <w:i/>
          <w:w w:val="105"/>
          <w:vertAlign w:val="baseline"/>
        </w:rPr>
        <w:t xml:space="preserve">  </w:t>
      </w:r>
      <w:r>
        <w:rPr>
          <w:rFonts w:hint="default" w:ascii="Times New Roman" w:hAnsi="Times New Roman" w:cs="Times New Roman"/>
          <w:w w:val="105"/>
          <w:vertAlign w:val="baseline"/>
        </w:rPr>
        <w:t xml:space="preserve">,   </w:t>
      </w:r>
      <w:r>
        <w:rPr>
          <w:rFonts w:hint="default" w:ascii="Times New Roman" w:hAnsi="Times New Roman" w:cs="Times New Roman"/>
          <w:i/>
          <w:w w:val="105"/>
          <w:vertAlign w:val="baseline"/>
        </w:rPr>
        <w:t>s</w:t>
      </w:r>
      <w:r>
        <w:rPr>
          <w:rFonts w:hint="default" w:ascii="Times New Roman" w:hAnsi="Times New Roman" w:cs="Times New Roman"/>
          <w:i/>
          <w:w w:val="105"/>
          <w:vertAlign w:val="subscript"/>
        </w:rPr>
        <w:t>r</w:t>
      </w:r>
      <w:r>
        <w:rPr>
          <w:rFonts w:hint="default" w:ascii="Times New Roman" w:hAnsi="Times New Roman" w:cs="Times New Roman"/>
          <w:i/>
          <w:w w:val="105"/>
          <w:vertAlign w:val="baseline"/>
        </w:rPr>
        <w:t xml:space="preserve">   chlg</w:t>
      </w:r>
      <w:r>
        <w:rPr>
          <w:rFonts w:hint="default" w:ascii="Times New Roman" w:hAnsi="Times New Roman" w:cs="Times New Roman"/>
          <w:i/>
          <w:w w:val="105"/>
          <w:sz w:val="17"/>
          <w:vertAlign w:val="baseline"/>
        </w:rPr>
        <w:t xml:space="preserve">, </w:t>
      </w:r>
      <w:r>
        <w:rPr>
          <w:rFonts w:hint="default" w:ascii="Times New Roman" w:hAnsi="Times New Roman" w:cs="Times New Roman"/>
          <w:i/>
          <w:w w:val="105"/>
          <w:vertAlign w:val="baseline"/>
        </w:rPr>
        <w:t>s</w:t>
      </w:r>
      <w:r>
        <w:rPr>
          <w:rFonts w:hint="default" w:ascii="Times New Roman" w:hAnsi="Times New Roman" w:cs="Times New Roman"/>
          <w:i/>
          <w:w w:val="105"/>
          <w:vertAlign w:val="subscript"/>
        </w:rPr>
        <w:t>t</w:t>
      </w:r>
      <w:r>
        <w:rPr>
          <w:rFonts w:hint="default" w:ascii="Times New Roman" w:hAnsi="Times New Roman" w:cs="Times New Roman"/>
          <w:i/>
          <w:w w:val="105"/>
          <w:vertAlign w:val="baseline"/>
        </w:rPr>
        <w:t xml:space="preserve">   </w:t>
      </w:r>
      <w:r>
        <w:rPr>
          <w:rFonts w:hint="default" w:ascii="Times New Roman" w:hAnsi="Times New Roman" w:cs="Times New Roman"/>
          <w:w w:val="105"/>
          <w:vertAlign w:val="baseline"/>
        </w:rPr>
        <w:t xml:space="preserve">on VAGs. Generally, there are two </w:t>
      </w:r>
      <w:r>
        <w:rPr>
          <w:rFonts w:hint="default" w:ascii="Times New Roman" w:hAnsi="Times New Roman" w:cs="Times New Roman"/>
          <w:spacing w:val="-3"/>
          <w:w w:val="105"/>
          <w:vertAlign w:val="baseline"/>
        </w:rPr>
        <w:t xml:space="preserve">ways  </w:t>
      </w:r>
      <w:r>
        <w:rPr>
          <w:rFonts w:hint="default" w:ascii="Times New Roman" w:hAnsi="Times New Roman" w:cs="Times New Roman"/>
          <w:w w:val="105"/>
          <w:vertAlign w:val="baseline"/>
        </w:rPr>
        <w:t xml:space="preserve">to counterfeit      </w:t>
      </w:r>
      <w:r>
        <w:rPr>
          <w:rFonts w:hint="default" w:ascii="Times New Roman" w:hAnsi="Times New Roman" w:cs="Times New Roman"/>
          <w:spacing w:val="37"/>
          <w:w w:val="105"/>
          <w:vertAlign w:val="baseline"/>
        </w:rPr>
        <w:t xml:space="preserve"> </w:t>
      </w:r>
      <w:r>
        <w:rPr>
          <w:rFonts w:hint="default" w:ascii="Times New Roman" w:hAnsi="Times New Roman" w:cs="Times New Roman"/>
          <w:w w:val="105"/>
          <w:vertAlign w:val="baseline"/>
        </w:rPr>
        <w:t>the response. First,       records responses generated by the legitimate tag, and replays them later directly. Second,       guesses          a message that is identical to a real one according to the knowledge she knows about the system. In order to get enough information</w:t>
      </w:r>
      <w:r>
        <w:rPr>
          <w:rFonts w:hint="default" w:ascii="Times New Roman" w:hAnsi="Times New Roman" w:cs="Times New Roman"/>
          <w:spacing w:val="26"/>
          <w:w w:val="105"/>
          <w:vertAlign w:val="baseline"/>
        </w:rPr>
        <w:t xml:space="preserve"> </w:t>
      </w:r>
      <w:r>
        <w:rPr>
          <w:rFonts w:hint="default" w:ascii="Times New Roman" w:hAnsi="Times New Roman" w:cs="Times New Roman"/>
          <w:w w:val="105"/>
          <w:vertAlign w:val="baseline"/>
        </w:rPr>
        <w:t>to</w:t>
      </w:r>
      <w:r>
        <w:rPr>
          <w:rFonts w:hint="default" w:ascii="Times New Roman" w:hAnsi="Times New Roman" w:cs="Times New Roman"/>
          <w:spacing w:val="27"/>
          <w:w w:val="105"/>
          <w:vertAlign w:val="baseline"/>
        </w:rPr>
        <w:t xml:space="preserve"> </w:t>
      </w:r>
      <w:r>
        <w:rPr>
          <w:rFonts w:hint="default" w:ascii="Times New Roman" w:hAnsi="Times New Roman" w:cs="Times New Roman"/>
          <w:w w:val="105"/>
          <w:vertAlign w:val="baseline"/>
        </w:rPr>
        <w:t>answer</w:t>
      </w:r>
      <w:r>
        <w:rPr>
          <w:rFonts w:hint="default" w:ascii="Times New Roman" w:hAnsi="Times New Roman" w:cs="Times New Roman"/>
          <w:spacing w:val="26"/>
          <w:w w:val="105"/>
          <w:vertAlign w:val="baseline"/>
        </w:rPr>
        <w:t xml:space="preserve"> </w:t>
      </w:r>
      <w:r>
        <w:rPr>
          <w:rFonts w:hint="default" w:ascii="Times New Roman" w:hAnsi="Times New Roman" w:cs="Times New Roman"/>
          <w:w w:val="105"/>
          <w:vertAlign w:val="baseline"/>
        </w:rPr>
        <w:t>the</w:t>
      </w:r>
      <w:r>
        <w:rPr>
          <w:rFonts w:hint="default" w:ascii="Times New Roman" w:hAnsi="Times New Roman" w:cs="Times New Roman"/>
          <w:spacing w:val="27"/>
          <w:w w:val="105"/>
          <w:vertAlign w:val="baseline"/>
        </w:rPr>
        <w:t xml:space="preserve"> </w:t>
      </w:r>
      <w:r>
        <w:rPr>
          <w:rFonts w:hint="default" w:ascii="Times New Roman" w:hAnsi="Times New Roman" w:cs="Times New Roman"/>
          <w:w w:val="105"/>
          <w:vertAlign w:val="baseline"/>
        </w:rPr>
        <w:t>challenge,</w:t>
      </w:r>
      <w:r>
        <w:rPr>
          <w:rFonts w:hint="default" w:ascii="Times New Roman" w:hAnsi="Times New Roman" w:cs="Times New Roman"/>
          <w:spacing w:val="29"/>
          <w:w w:val="105"/>
          <w:vertAlign w:val="baseline"/>
        </w:rPr>
        <w:t xml:space="preserve"> </w:t>
      </w:r>
      <w:r>
        <w:rPr>
          <w:rFonts w:hint="default" w:ascii="Times New Roman" w:hAnsi="Times New Roman" w:cs="Times New Roman"/>
          <w:i/>
          <w:w w:val="105"/>
          <w:sz w:val="18"/>
          <w:vertAlign w:val="baseline"/>
        </w:rPr>
        <w:t xml:space="preserve">A </w:t>
      </w:r>
      <w:r>
        <w:rPr>
          <w:rFonts w:hint="default" w:ascii="Times New Roman" w:hAnsi="Times New Roman" w:cs="Times New Roman"/>
          <w:w w:val="105"/>
          <w:vertAlign w:val="baseline"/>
        </w:rPr>
        <w:t>should</w:t>
      </w:r>
      <w:r>
        <w:rPr>
          <w:rFonts w:hint="default" w:ascii="Times New Roman" w:hAnsi="Times New Roman" w:cs="Times New Roman"/>
          <w:spacing w:val="27"/>
          <w:w w:val="105"/>
          <w:vertAlign w:val="baseline"/>
        </w:rPr>
        <w:t xml:space="preserve"> </w:t>
      </w:r>
      <w:r>
        <w:rPr>
          <w:rFonts w:hint="default" w:ascii="Times New Roman" w:hAnsi="Times New Roman" w:cs="Times New Roman"/>
          <w:w w:val="105"/>
          <w:vertAlign w:val="baseline"/>
        </w:rPr>
        <w:t>ﬁnd</w:t>
      </w:r>
      <w:r>
        <w:rPr>
          <w:rFonts w:hint="default" w:ascii="Times New Roman" w:hAnsi="Times New Roman" w:cs="Times New Roman"/>
          <w:spacing w:val="26"/>
          <w:w w:val="105"/>
          <w:vertAlign w:val="baseline"/>
        </w:rPr>
        <w:t xml:space="preserve"> </w:t>
      </w:r>
      <w:r>
        <w:rPr>
          <w:rFonts w:hint="default" w:ascii="Times New Roman" w:hAnsi="Times New Roman" w:cs="Times New Roman"/>
          <w:w w:val="105"/>
          <w:vertAlign w:val="baseline"/>
        </w:rPr>
        <w:t>a</w:t>
      </w:r>
      <w:r>
        <w:rPr>
          <w:rFonts w:hint="default" w:ascii="Times New Roman" w:hAnsi="Times New Roman" w:cs="Times New Roman"/>
          <w:spacing w:val="27"/>
          <w:w w:val="105"/>
          <w:vertAlign w:val="baseline"/>
        </w:rPr>
        <w:t xml:space="preserve"> </w:t>
      </w:r>
      <w:r>
        <w:rPr>
          <w:rFonts w:hint="default" w:ascii="Times New Roman" w:hAnsi="Times New Roman" w:cs="Times New Roman"/>
          <w:w w:val="105"/>
          <w:vertAlign w:val="baseline"/>
        </w:rPr>
        <w:t>path</w:t>
      </w:r>
      <w:r>
        <w:rPr>
          <w:rFonts w:hint="default" w:ascii="Times New Roman" w:hAnsi="Times New Roman" w:cs="Times New Roman"/>
          <w:spacing w:val="26"/>
          <w:w w:val="105"/>
          <w:vertAlign w:val="baseline"/>
        </w:rPr>
        <w:t xml:space="preserve"> </w:t>
      </w:r>
      <w:r>
        <w:rPr>
          <w:rFonts w:hint="default" w:ascii="Times New Roman" w:hAnsi="Times New Roman" w:cs="Times New Roman"/>
          <w:w w:val="105"/>
          <w:vertAlign w:val="baseline"/>
        </w:rPr>
        <w:t>which</w:t>
      </w:r>
      <w:r>
        <w:rPr>
          <w:rFonts w:hint="default" w:ascii="Times New Roman" w:hAnsi="Times New Roman" w:cs="Times New Roman"/>
          <w:spacing w:val="27"/>
          <w:w w:val="105"/>
          <w:vertAlign w:val="baseline"/>
        </w:rPr>
        <w:t xml:space="preserve"> </w:t>
      </w:r>
      <w:r>
        <w:rPr>
          <w:rFonts w:hint="default" w:ascii="Times New Roman" w:hAnsi="Times New Roman" w:cs="Times New Roman"/>
          <w:w w:val="105"/>
          <w:vertAlign w:val="baseline"/>
        </w:rPr>
        <w:t>contains</w:t>
      </w:r>
      <w:r>
        <w:rPr>
          <w:rFonts w:hint="default" w:ascii="Times New Roman" w:hAnsi="Times New Roman" w:cs="Times New Roman"/>
          <w:spacing w:val="27"/>
          <w:w w:val="105"/>
          <w:vertAlign w:val="baseline"/>
        </w:rPr>
        <w:t xml:space="preserve"> </w:t>
      </w:r>
      <w:r>
        <w:rPr>
          <w:rFonts w:hint="default" w:ascii="Times New Roman" w:hAnsi="Times New Roman" w:cs="Times New Roman"/>
          <w:w w:val="105"/>
          <w:vertAlign w:val="baseline"/>
        </w:rPr>
        <w:t>the</w:t>
      </w:r>
      <w:r>
        <w:rPr>
          <w:rFonts w:hint="default" w:ascii="Times New Roman" w:hAnsi="Times New Roman" w:cs="Times New Roman"/>
          <w:spacing w:val="26"/>
          <w:w w:val="105"/>
          <w:vertAlign w:val="baseline"/>
        </w:rPr>
        <w:t xml:space="preserve"> </w:t>
      </w:r>
      <w:r>
        <w:rPr>
          <w:rFonts w:hint="default" w:ascii="Times New Roman" w:hAnsi="Times New Roman" w:cs="Times New Roman"/>
          <w:w w:val="105"/>
          <w:vertAlign w:val="baseline"/>
        </w:rPr>
        <w:t>information</w:t>
      </w:r>
      <w:r>
        <w:rPr>
          <w:rFonts w:hint="default" w:ascii="Times New Roman" w:hAnsi="Times New Roman" w:cs="Times New Roman"/>
          <w:spacing w:val="29"/>
          <w:w w:val="105"/>
          <w:vertAlign w:val="baseline"/>
        </w:rPr>
        <w:t xml:space="preserve"> </w:t>
      </w:r>
      <w:r>
        <w:rPr>
          <w:rFonts w:hint="default" w:ascii="Times New Roman" w:hAnsi="Times New Roman" w:cs="Times New Roman"/>
          <w:i/>
          <w:w w:val="105"/>
          <w:sz w:val="18"/>
          <w:vertAlign w:val="baseline"/>
        </w:rPr>
        <w:t>A</w:t>
      </w:r>
      <w:r>
        <w:rPr>
          <w:rFonts w:hint="default" w:ascii="Times New Roman" w:hAnsi="Times New Roman" w:cs="Times New Roman"/>
          <w:i/>
          <w:spacing w:val="2"/>
          <w:w w:val="105"/>
          <w:sz w:val="18"/>
          <w:vertAlign w:val="baseline"/>
        </w:rPr>
        <w:t xml:space="preserve"> </w:t>
      </w:r>
      <w:r>
        <w:rPr>
          <w:rFonts w:hint="default" w:ascii="Times New Roman" w:hAnsi="Times New Roman" w:cs="Times New Roman"/>
          <w:w w:val="105"/>
          <w:vertAlign w:val="baseline"/>
        </w:rPr>
        <w:t>needed</w:t>
      </w:r>
      <w:r>
        <w:rPr>
          <w:rFonts w:hint="default" w:ascii="Times New Roman" w:hAnsi="Times New Roman" w:cs="Times New Roman"/>
          <w:spacing w:val="27"/>
          <w:w w:val="105"/>
          <w:vertAlign w:val="baseline"/>
        </w:rPr>
        <w:t xml:space="preserve"> </w:t>
      </w:r>
      <w:r>
        <w:rPr>
          <w:rFonts w:hint="default" w:ascii="Times New Roman" w:hAnsi="Times New Roman" w:cs="Times New Roman"/>
          <w:w w:val="105"/>
          <w:vertAlign w:val="baseline"/>
        </w:rPr>
        <w:t>on</w:t>
      </w:r>
      <w:r>
        <w:rPr>
          <w:rFonts w:hint="default" w:ascii="Times New Roman" w:hAnsi="Times New Roman" w:cs="Times New Roman"/>
          <w:spacing w:val="27"/>
          <w:w w:val="105"/>
          <w:vertAlign w:val="baseline"/>
        </w:rPr>
        <w:t xml:space="preserve"> </w:t>
      </w:r>
      <w:r>
        <w:rPr>
          <w:rFonts w:hint="default" w:ascii="Times New Roman" w:hAnsi="Times New Roman" w:cs="Times New Roman"/>
          <w:w w:val="105"/>
          <w:vertAlign w:val="baseline"/>
        </w:rPr>
        <w:t>the</w:t>
      </w:r>
      <w:r>
        <w:rPr>
          <w:rFonts w:hint="default" w:ascii="Times New Roman" w:hAnsi="Times New Roman" w:cs="Times New Roman"/>
          <w:spacing w:val="26"/>
          <w:w w:val="105"/>
          <w:vertAlign w:val="baseline"/>
        </w:rPr>
        <w:t xml:space="preserve"> </w:t>
      </w:r>
      <w:r>
        <w:rPr>
          <w:rFonts w:hint="default" w:ascii="Times New Roman" w:hAnsi="Times New Roman" w:cs="Times New Roman"/>
          <w:w w:val="105"/>
          <w:vertAlign w:val="baseline"/>
        </w:rPr>
        <w:t>TG.</w:t>
      </w:r>
    </w:p>
    <w:p>
      <w:pPr>
        <w:spacing w:before="215" w:line="235" w:lineRule="exact"/>
        <w:ind w:left="117" w:right="0" w:firstLine="0"/>
        <w:jc w:val="left"/>
        <w:rPr>
          <w:rFonts w:hint="default" w:ascii="Times New Roman" w:hAnsi="Times New Roman" w:cs="Times New Roman"/>
          <w:i/>
          <w:sz w:val="16"/>
        </w:rPr>
      </w:pPr>
      <w:r>
        <w:rPr>
          <w:rFonts w:hint="default" w:ascii="Times New Roman" w:hAnsi="Times New Roman" w:cs="Times New Roman"/>
          <w:b/>
          <w:w w:val="110"/>
          <w:sz w:val="16"/>
        </w:rPr>
        <w:t xml:space="preserve">Proposition 2. </w:t>
      </w:r>
      <w:r>
        <w:rPr>
          <w:rFonts w:hint="default" w:ascii="Times New Roman" w:hAnsi="Times New Roman" w:cs="Times New Roman"/>
          <w:i/>
          <w:w w:val="110"/>
          <w:sz w:val="16"/>
        </w:rPr>
        <w:t xml:space="preserve">Given a matching state </w:t>
      </w:r>
      <w:r>
        <w:rPr>
          <w:rFonts w:hint="default" w:ascii="Times New Roman" w:hAnsi="Times New Roman" w:cs="Times New Roman"/>
          <w:w w:val="110"/>
          <w:sz w:val="17"/>
        </w:rPr>
        <w:t>(</w:t>
      </w:r>
      <w:r>
        <w:rPr>
          <w:rFonts w:hint="default" w:ascii="Times New Roman" w:hAnsi="Times New Roman" w:cs="Times New Roman"/>
          <w:i/>
          <w:w w:val="110"/>
          <w:sz w:val="16"/>
        </w:rPr>
        <w:t>s</w:t>
      </w:r>
      <w:r>
        <w:rPr>
          <w:rFonts w:hint="default" w:ascii="Times New Roman" w:hAnsi="Times New Roman" w:cs="Times New Roman"/>
          <w:i/>
          <w:w w:val="110"/>
          <w:sz w:val="16"/>
          <w:vertAlign w:val="subscript"/>
        </w:rPr>
        <w:t>t</w:t>
      </w:r>
      <w:r>
        <w:rPr>
          <w:rFonts w:hint="default" w:ascii="Times New Roman" w:hAnsi="Times New Roman" w:cs="Times New Roman"/>
          <w:i/>
          <w:w w:val="110"/>
          <w:sz w:val="16"/>
          <w:vertAlign w:val="baseline"/>
        </w:rPr>
        <w:t xml:space="preserve"> </w:t>
      </w:r>
      <w:r>
        <w:rPr>
          <w:rFonts w:hint="default" w:ascii="Times New Roman" w:hAnsi="Times New Roman" w:cs="Times New Roman"/>
          <w:i/>
          <w:w w:val="110"/>
          <w:sz w:val="17"/>
          <w:vertAlign w:val="baseline"/>
        </w:rPr>
        <w:t xml:space="preserve">, </w:t>
      </w:r>
      <w:r>
        <w:rPr>
          <w:rFonts w:hint="default" w:ascii="Times New Roman" w:hAnsi="Times New Roman" w:cs="Times New Roman"/>
          <w:i/>
          <w:w w:val="110"/>
          <w:sz w:val="16"/>
          <w:vertAlign w:val="baseline"/>
        </w:rPr>
        <w:t>s</w:t>
      </w:r>
      <w:r>
        <w:rPr>
          <w:rFonts w:hint="default" w:ascii="Times New Roman" w:hAnsi="Times New Roman" w:cs="Times New Roman"/>
          <w:i/>
          <w:w w:val="110"/>
          <w:sz w:val="16"/>
          <w:vertAlign w:val="subscript"/>
        </w:rPr>
        <w:t>r</w:t>
      </w:r>
      <w:r>
        <w:rPr>
          <w:rFonts w:hint="default" w:ascii="Times New Roman" w:hAnsi="Times New Roman" w:cs="Times New Roman"/>
          <w:i/>
          <w:w w:val="110"/>
          <w:sz w:val="16"/>
          <w:vertAlign w:val="baseline"/>
        </w:rPr>
        <w:t xml:space="preserve"> </w:t>
      </w:r>
      <w:r>
        <w:rPr>
          <w:rFonts w:hint="default" w:ascii="Times New Roman" w:hAnsi="Times New Roman" w:cs="Times New Roman"/>
          <w:w w:val="110"/>
          <w:sz w:val="17"/>
          <w:vertAlign w:val="baseline"/>
        </w:rPr>
        <w:t>)</w:t>
      </w:r>
      <w:r>
        <w:rPr>
          <w:rFonts w:hint="default" w:ascii="Times New Roman" w:hAnsi="Times New Roman" w:cs="Times New Roman"/>
          <w:i/>
          <w:w w:val="110"/>
          <w:sz w:val="16"/>
          <w:vertAlign w:val="baseline"/>
        </w:rPr>
        <w:t xml:space="preserve">, if </w:t>
      </w:r>
      <w:r>
        <w:rPr>
          <w:rFonts w:hint="default" w:ascii="Times New Roman" w:hAnsi="Times New Roman" w:cs="Times New Roman"/>
          <w:i/>
          <w:w w:val="110"/>
          <w:sz w:val="18"/>
          <w:vertAlign w:val="baseline"/>
        </w:rPr>
        <w:t xml:space="preserve">A </w:t>
      </w:r>
      <w:r>
        <w:rPr>
          <w:rFonts w:hint="default" w:ascii="Times New Roman" w:hAnsi="Times New Roman" w:cs="Times New Roman"/>
          <w:i/>
          <w:w w:val="110"/>
          <w:sz w:val="16"/>
          <w:vertAlign w:val="baseline"/>
        </w:rPr>
        <w:t>can ﬁnd some paths on TG from state s</w:t>
      </w:r>
      <w:r>
        <w:rPr>
          <w:rFonts w:hint="default" w:ascii="Times New Roman" w:hAnsi="Times New Roman" w:cs="Times New Roman"/>
          <w:i/>
          <w:w w:val="110"/>
          <w:sz w:val="16"/>
          <w:vertAlign w:val="subscript"/>
        </w:rPr>
        <w:t>t</w:t>
      </w:r>
      <w:r>
        <w:rPr>
          <w:rFonts w:hint="default" w:ascii="Times New Roman" w:hAnsi="Times New Roman" w:cs="Times New Roman"/>
          <w:w w:val="110"/>
          <w:position w:val="1"/>
          <w:sz w:val="10"/>
          <w:vertAlign w:val="baseline"/>
        </w:rPr>
        <w:t xml:space="preserve">j </w:t>
      </w:r>
      <w:r>
        <w:rPr>
          <w:rFonts w:hint="default" w:ascii="Times New Roman" w:hAnsi="Times New Roman" w:cs="Times New Roman"/>
          <w:i/>
          <w:w w:val="110"/>
          <w:sz w:val="16"/>
          <w:vertAlign w:val="baseline"/>
        </w:rPr>
        <w:t>which is half-matching with s</w:t>
      </w:r>
      <w:r>
        <w:rPr>
          <w:rFonts w:hint="default" w:ascii="Times New Roman" w:hAnsi="Times New Roman" w:cs="Times New Roman"/>
          <w:i/>
          <w:w w:val="110"/>
          <w:sz w:val="16"/>
          <w:vertAlign w:val="subscript"/>
        </w:rPr>
        <w:t>r</w:t>
      </w:r>
      <w:r>
        <w:rPr>
          <w:rFonts w:hint="default" w:ascii="Times New Roman" w:hAnsi="Times New Roman" w:cs="Times New Roman"/>
          <w:i/>
          <w:w w:val="110"/>
          <w:sz w:val="16"/>
          <w:vertAlign w:val="baseline"/>
        </w:rPr>
        <w:t xml:space="preserve"> , i.e.</w:t>
      </w:r>
    </w:p>
    <w:p>
      <w:pPr>
        <w:spacing w:before="0" w:line="235" w:lineRule="exact"/>
        <w:ind w:left="117" w:right="0" w:firstLine="0"/>
        <w:jc w:val="left"/>
        <w:rPr>
          <w:rFonts w:hint="default" w:ascii="Times New Roman" w:hAnsi="Times New Roman" w:cs="Times New Roman"/>
          <w:i/>
          <w:sz w:val="16"/>
        </w:rPr>
      </w:pPr>
      <w:r>
        <w:rPr>
          <w:rFonts w:hint="default" w:ascii="Times New Roman" w:hAnsi="Times New Roman" w:cs="Times New Roman"/>
          <w:w w:val="105"/>
          <w:sz w:val="17"/>
        </w:rPr>
        <w:t>(</w:t>
      </w:r>
      <w:r>
        <w:rPr>
          <w:rFonts w:hint="default" w:ascii="Times New Roman" w:hAnsi="Times New Roman" w:cs="Times New Roman"/>
          <w:i/>
          <w:w w:val="105"/>
          <w:sz w:val="16"/>
        </w:rPr>
        <w:t>s</w:t>
      </w:r>
      <w:r>
        <w:rPr>
          <w:rFonts w:hint="default" w:ascii="Times New Roman" w:hAnsi="Times New Roman" w:cs="Times New Roman"/>
          <w:i/>
          <w:w w:val="105"/>
          <w:sz w:val="16"/>
          <w:vertAlign w:val="subscript"/>
        </w:rPr>
        <w:t>t</w:t>
      </w:r>
      <w:r>
        <w:rPr>
          <w:rFonts w:hint="default" w:ascii="Times New Roman" w:hAnsi="Times New Roman" w:cs="Times New Roman"/>
          <w:w w:val="105"/>
          <w:position w:val="1"/>
          <w:sz w:val="10"/>
          <w:vertAlign w:val="baseline"/>
        </w:rPr>
        <w:t xml:space="preserve">j </w:t>
      </w:r>
      <w:r>
        <w:rPr>
          <w:rFonts w:hint="default" w:ascii="Times New Roman" w:hAnsi="Times New Roman" w:cs="Times New Roman"/>
          <w:w w:val="85"/>
          <w:sz w:val="17"/>
          <w:vertAlign w:val="baseline"/>
        </w:rPr>
        <w:t xml:space="preserve">· </w:t>
      </w:r>
      <w:r>
        <w:rPr>
          <w:rFonts w:hint="default" w:ascii="Times New Roman" w:hAnsi="Times New Roman" w:cs="Times New Roman"/>
          <w:i/>
          <w:w w:val="105"/>
          <w:sz w:val="16"/>
          <w:vertAlign w:val="baseline"/>
        </w:rPr>
        <w:t>resp</w:t>
      </w:r>
      <w:r>
        <w:rPr>
          <w:rFonts w:hint="default" w:ascii="Times New Roman" w:hAnsi="Times New Roman" w:cs="Times New Roman"/>
          <w:i/>
          <w:w w:val="105"/>
          <w:sz w:val="17"/>
          <w:vertAlign w:val="baseline"/>
        </w:rPr>
        <w:t xml:space="preserve">, </w:t>
      </w:r>
      <w:r>
        <w:rPr>
          <w:rFonts w:hint="default" w:ascii="Times New Roman" w:hAnsi="Times New Roman" w:cs="Times New Roman"/>
          <w:i/>
          <w:w w:val="105"/>
          <w:sz w:val="16"/>
          <w:vertAlign w:val="baseline"/>
        </w:rPr>
        <w:t>s</w:t>
      </w:r>
      <w:r>
        <w:rPr>
          <w:rFonts w:hint="default" w:ascii="Times New Roman" w:hAnsi="Times New Roman" w:cs="Times New Roman"/>
          <w:i/>
          <w:w w:val="105"/>
          <w:sz w:val="16"/>
          <w:vertAlign w:val="subscript"/>
        </w:rPr>
        <w:t>r</w:t>
      </w:r>
      <w:r>
        <w:rPr>
          <w:rFonts w:hint="default" w:ascii="Times New Roman" w:hAnsi="Times New Roman" w:cs="Times New Roman"/>
          <w:i/>
          <w:w w:val="105"/>
          <w:sz w:val="16"/>
          <w:vertAlign w:val="baseline"/>
        </w:rPr>
        <w:t xml:space="preserve"> </w:t>
      </w:r>
      <w:r>
        <w:rPr>
          <w:rFonts w:hint="default" w:ascii="Times New Roman" w:hAnsi="Times New Roman" w:cs="Times New Roman"/>
          <w:w w:val="105"/>
          <w:sz w:val="17"/>
          <w:vertAlign w:val="baseline"/>
        </w:rPr>
        <w:t>)</w:t>
      </w:r>
      <w:r>
        <w:rPr>
          <w:rFonts w:hint="default" w:ascii="Times New Roman" w:hAnsi="Times New Roman" w:cs="Times New Roman"/>
          <w:i/>
          <w:w w:val="105"/>
          <w:sz w:val="16"/>
          <w:vertAlign w:val="baseline"/>
        </w:rPr>
        <w:t>, to state s</w:t>
      </w:r>
      <w:r>
        <w:rPr>
          <w:rFonts w:hint="default" w:ascii="Times New Roman" w:hAnsi="Times New Roman" w:cs="Times New Roman"/>
          <w:i/>
          <w:w w:val="105"/>
          <w:sz w:val="16"/>
          <w:vertAlign w:val="subscript"/>
        </w:rPr>
        <w:t>t</w:t>
      </w:r>
      <w:r>
        <w:rPr>
          <w:rFonts w:hint="default" w:ascii="Times New Roman" w:hAnsi="Times New Roman" w:cs="Times New Roman"/>
          <w:i/>
          <w:w w:val="105"/>
          <w:sz w:val="16"/>
          <w:vertAlign w:val="baseline"/>
        </w:rPr>
        <w:t xml:space="preserve"> , </w:t>
      </w:r>
      <w:r>
        <w:rPr>
          <w:rFonts w:hint="default" w:ascii="Times New Roman" w:hAnsi="Times New Roman" w:cs="Times New Roman"/>
          <w:i/>
          <w:w w:val="105"/>
          <w:sz w:val="18"/>
          <w:vertAlign w:val="baseline"/>
        </w:rPr>
        <w:t xml:space="preserve">A </w:t>
      </w:r>
      <w:r>
        <w:rPr>
          <w:rFonts w:hint="default" w:ascii="Times New Roman" w:hAnsi="Times New Roman" w:cs="Times New Roman"/>
          <w:i/>
          <w:w w:val="105"/>
          <w:sz w:val="16"/>
          <w:vertAlign w:val="baseline"/>
        </w:rPr>
        <w:t>may counterfeit the response of s</w:t>
      </w:r>
      <w:r>
        <w:rPr>
          <w:rFonts w:hint="default" w:ascii="Times New Roman" w:hAnsi="Times New Roman" w:cs="Times New Roman"/>
          <w:i/>
          <w:w w:val="105"/>
          <w:sz w:val="16"/>
          <w:vertAlign w:val="subscript"/>
        </w:rPr>
        <w:t>t</w:t>
      </w:r>
      <w:r>
        <w:rPr>
          <w:rFonts w:hint="default" w:ascii="Times New Roman" w:hAnsi="Times New Roman" w:cs="Times New Roman"/>
          <w:i/>
          <w:w w:val="105"/>
          <w:sz w:val="16"/>
          <w:vertAlign w:val="baseline"/>
        </w:rPr>
        <w:t xml:space="preserve"> , and make the fake response to be accepted by reader.</w:t>
      </w:r>
    </w:p>
    <w:p>
      <w:pPr>
        <w:pStyle w:val="10"/>
        <w:numPr>
          <w:ilvl w:val="1"/>
          <w:numId w:val="1"/>
        </w:numPr>
        <w:tabs>
          <w:tab w:val="left" w:pos="447"/>
        </w:tabs>
        <w:spacing w:before="214" w:after="0" w:line="240" w:lineRule="auto"/>
        <w:ind w:left="446" w:right="0" w:hanging="329"/>
        <w:jc w:val="left"/>
        <w:rPr>
          <w:rFonts w:hint="default" w:ascii="Times New Roman" w:hAnsi="Times New Roman" w:cs="Times New Roman"/>
          <w:i/>
          <w:sz w:val="16"/>
        </w:rPr>
      </w:pPr>
      <w:r>
        <w:rPr>
          <w:rFonts w:hint="default" w:ascii="Times New Roman" w:hAnsi="Times New Roman" w:cs="Times New Roman"/>
          <w:i/>
          <w:w w:val="105"/>
          <w:sz w:val="16"/>
        </w:rPr>
        <w:t>Functionality</w:t>
      </w:r>
    </w:p>
    <w:p>
      <w:pPr>
        <w:pStyle w:val="5"/>
        <w:spacing w:before="9"/>
        <w:rPr>
          <w:rFonts w:hint="default" w:ascii="Times New Roman" w:hAnsi="Times New Roman" w:cs="Times New Roman"/>
          <w:i/>
          <w:sz w:val="15"/>
        </w:rPr>
      </w:pPr>
    </w:p>
    <w:p>
      <w:pPr>
        <w:pStyle w:val="5"/>
        <w:tabs>
          <w:tab w:val="left" w:pos="2917"/>
          <w:tab w:val="left" w:pos="7120"/>
        </w:tabs>
        <w:spacing w:line="259" w:lineRule="auto"/>
        <w:ind w:left="117" w:right="200" w:firstLine="239"/>
        <w:jc w:val="right"/>
        <w:rPr>
          <w:rFonts w:hint="default" w:ascii="Times New Roman" w:hAnsi="Times New Roman" w:cs="Times New Roman"/>
        </w:rPr>
      </w:pPr>
      <w:r>
        <w:rPr>
          <w:rFonts w:hint="default" w:ascii="Times New Roman" w:hAnsi="Times New Roman" w:cs="Times New Roman"/>
        </w:rPr>
        <w:pict>
          <v:shape id="_x0000_s1168" o:spid="_x0000_s1168" o:spt="202" type="#_x0000_t202" style="position:absolute;left:0pt;margin-left:376.55pt;margin-top:22.4pt;height:15.6pt;width:7.4pt;mso-position-horizontal-relative:page;z-index:-39936;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Verdana"/>
                      <w:i/>
                      <w:sz w:val="18"/>
                    </w:rPr>
                  </w:pPr>
                  <w:r>
                    <w:rPr>
                      <w:rFonts w:ascii="Verdana"/>
                      <w:i/>
                      <w:w w:val="119"/>
                      <w:sz w:val="18"/>
                    </w:rPr>
                    <w:t>A</w:t>
                  </w:r>
                </w:p>
              </w:txbxContent>
            </v:textbox>
          </v:shape>
        </w:pict>
      </w:r>
      <w:r>
        <w:rPr>
          <w:rFonts w:hint="default" w:ascii="Times New Roman" w:hAnsi="Times New Roman" w:cs="Times New Roman"/>
        </w:rPr>
        <w:pict>
          <v:shape id="_x0000_s1169" o:spid="_x0000_s1169" o:spt="202" type="#_x0000_t202" style="position:absolute;left:0pt;margin-left:36.85pt;margin-top:11.9pt;height:15.6pt;width:147.4pt;mso-position-horizontal-relative:page;z-index:-39936;mso-width-relative:page;mso-height-relative:page;" filled="f" stroked="f" coordsize="21600,21600">
            <v:path/>
            <v:fill on="f" focussize="0,0"/>
            <v:stroke on="f" joinstyle="miter"/>
            <v:imagedata o:title=""/>
            <o:lock v:ext="edit"/>
            <v:textbox inset="0mm,0mm,0mm,0mm">
              <w:txbxContent>
                <w:p>
                  <w:pPr>
                    <w:tabs>
                      <w:tab w:val="left" w:pos="2799"/>
                    </w:tabs>
                    <w:spacing w:before="0" w:line="177" w:lineRule="exact"/>
                    <w:ind w:left="0" w:right="0" w:firstLine="0"/>
                    <w:jc w:val="left"/>
                    <w:rPr>
                      <w:rFonts w:ascii="Verdana"/>
                      <w:i/>
                      <w:sz w:val="18"/>
                    </w:rPr>
                  </w:pPr>
                  <w:r>
                    <w:rPr>
                      <w:rFonts w:ascii="Verdana"/>
                      <w:i/>
                      <w:w w:val="120"/>
                      <w:sz w:val="18"/>
                    </w:rPr>
                    <w:t>A</w:t>
                  </w:r>
                  <w:r>
                    <w:rPr>
                      <w:rFonts w:ascii="Verdana"/>
                      <w:i/>
                      <w:w w:val="120"/>
                      <w:sz w:val="18"/>
                    </w:rPr>
                    <w:tab/>
                  </w:r>
                  <w:r>
                    <w:rPr>
                      <w:rFonts w:ascii="Verdana"/>
                      <w:i/>
                      <w:spacing w:val="-20"/>
                      <w:w w:val="120"/>
                      <w:sz w:val="18"/>
                    </w:rPr>
                    <w:t>A</w:t>
                  </w:r>
                </w:p>
              </w:txbxContent>
            </v:textbox>
          </v:shape>
        </w:pict>
      </w:r>
      <w:r>
        <w:rPr>
          <w:rFonts w:hint="default" w:ascii="Times New Roman" w:hAnsi="Times New Roman" w:cs="Times New Roman"/>
          <w:i/>
          <w:w w:val="105"/>
        </w:rPr>
        <w:t>Functionality</w:t>
      </w:r>
      <w:r>
        <w:rPr>
          <w:rFonts w:hint="default" w:ascii="Times New Roman" w:hAnsi="Times New Roman" w:cs="Times New Roman"/>
          <w:i/>
          <w:spacing w:val="23"/>
          <w:w w:val="105"/>
        </w:rPr>
        <w:t xml:space="preserve"> </w:t>
      </w:r>
      <w:r>
        <w:rPr>
          <w:rFonts w:hint="default" w:ascii="Times New Roman" w:hAnsi="Times New Roman" w:cs="Times New Roman"/>
          <w:w w:val="105"/>
        </w:rPr>
        <w:t>means</w:t>
      </w:r>
      <w:r>
        <w:rPr>
          <w:rFonts w:hint="default" w:ascii="Times New Roman" w:hAnsi="Times New Roman" w:cs="Times New Roman"/>
          <w:spacing w:val="30"/>
          <w:w w:val="105"/>
        </w:rPr>
        <w:t xml:space="preserve"> </w:t>
      </w:r>
      <w:r>
        <w:rPr>
          <w:rFonts w:hint="default" w:ascii="Times New Roman" w:hAnsi="Times New Roman" w:cs="Times New Roman"/>
          <w:w w:val="105"/>
        </w:rPr>
        <w:t>correctness</w:t>
      </w:r>
      <w:r>
        <w:rPr>
          <w:rFonts w:hint="default" w:ascii="Times New Roman" w:hAnsi="Times New Roman" w:cs="Times New Roman"/>
          <w:spacing w:val="29"/>
          <w:w w:val="105"/>
        </w:rPr>
        <w:t xml:space="preserve"> </w:t>
      </w:r>
      <w:r>
        <w:rPr>
          <w:rFonts w:hint="default" w:ascii="Times New Roman" w:hAnsi="Times New Roman" w:cs="Times New Roman"/>
          <w:w w:val="105"/>
        </w:rPr>
        <w:t>of</w:t>
      </w:r>
      <w:r>
        <w:rPr>
          <w:rFonts w:hint="default" w:ascii="Times New Roman" w:hAnsi="Times New Roman" w:cs="Times New Roman"/>
          <w:spacing w:val="29"/>
          <w:w w:val="105"/>
        </w:rPr>
        <w:t xml:space="preserve"> </w:t>
      </w:r>
      <w:r>
        <w:rPr>
          <w:rFonts w:hint="default" w:ascii="Times New Roman" w:hAnsi="Times New Roman" w:cs="Times New Roman"/>
          <w:w w:val="105"/>
        </w:rPr>
        <w:t>the</w:t>
      </w:r>
      <w:r>
        <w:rPr>
          <w:rFonts w:hint="default" w:ascii="Times New Roman" w:hAnsi="Times New Roman" w:cs="Times New Roman"/>
          <w:spacing w:val="30"/>
          <w:w w:val="105"/>
        </w:rPr>
        <w:t xml:space="preserve"> </w:t>
      </w:r>
      <w:r>
        <w:rPr>
          <w:rFonts w:hint="default" w:ascii="Times New Roman" w:hAnsi="Times New Roman" w:cs="Times New Roman"/>
          <w:w w:val="105"/>
        </w:rPr>
        <w:t>protocol</w:t>
      </w:r>
      <w:r>
        <w:rPr>
          <w:rFonts w:hint="default" w:ascii="Times New Roman" w:hAnsi="Times New Roman" w:cs="Times New Roman"/>
          <w:spacing w:val="29"/>
          <w:w w:val="105"/>
        </w:rPr>
        <w:t xml:space="preserve"> </w:t>
      </w:r>
      <w:r>
        <w:rPr>
          <w:rFonts w:hint="default" w:ascii="Times New Roman" w:hAnsi="Times New Roman" w:cs="Times New Roman"/>
          <w:w w:val="105"/>
        </w:rPr>
        <w:t>execution.</w:t>
      </w:r>
      <w:r>
        <w:rPr>
          <w:rFonts w:hint="default" w:ascii="Times New Roman" w:hAnsi="Times New Roman" w:cs="Times New Roman"/>
          <w:spacing w:val="29"/>
          <w:w w:val="105"/>
        </w:rPr>
        <w:t xml:space="preserve"> </w:t>
      </w:r>
      <w:r>
        <w:rPr>
          <w:rFonts w:hint="default" w:ascii="Times New Roman" w:hAnsi="Times New Roman" w:cs="Times New Roman"/>
          <w:w w:val="105"/>
        </w:rPr>
        <w:t>Since</w:t>
      </w:r>
      <w:r>
        <w:rPr>
          <w:rFonts w:hint="default" w:ascii="Times New Roman" w:hAnsi="Times New Roman" w:cs="Times New Roman"/>
          <w:spacing w:val="30"/>
          <w:w w:val="105"/>
        </w:rPr>
        <w:t xml:space="preserve"> </w:t>
      </w:r>
      <w:r>
        <w:rPr>
          <w:rFonts w:hint="default" w:ascii="Times New Roman" w:hAnsi="Times New Roman" w:cs="Times New Roman"/>
          <w:w w:val="105"/>
        </w:rPr>
        <w:t>the</w:t>
      </w:r>
      <w:r>
        <w:rPr>
          <w:rFonts w:hint="default" w:ascii="Times New Roman" w:hAnsi="Times New Roman" w:cs="Times New Roman"/>
          <w:spacing w:val="29"/>
          <w:w w:val="105"/>
        </w:rPr>
        <w:t xml:space="preserve"> </w:t>
      </w:r>
      <w:r>
        <w:rPr>
          <w:rFonts w:hint="default" w:ascii="Times New Roman" w:hAnsi="Times New Roman" w:cs="Times New Roman"/>
          <w:w w:val="105"/>
        </w:rPr>
        <w:t>reader</w:t>
      </w:r>
      <w:r>
        <w:rPr>
          <w:rFonts w:hint="default" w:ascii="Times New Roman" w:hAnsi="Times New Roman" w:cs="Times New Roman"/>
          <w:spacing w:val="30"/>
          <w:w w:val="105"/>
        </w:rPr>
        <w:t xml:space="preserve"> </w:t>
      </w:r>
      <w:r>
        <w:rPr>
          <w:rFonts w:hint="default" w:ascii="Times New Roman" w:hAnsi="Times New Roman" w:cs="Times New Roman"/>
          <w:w w:val="105"/>
        </w:rPr>
        <w:t>is</w:t>
      </w:r>
      <w:r>
        <w:rPr>
          <w:rFonts w:hint="default" w:ascii="Times New Roman" w:hAnsi="Times New Roman" w:cs="Times New Roman"/>
          <w:spacing w:val="29"/>
          <w:w w:val="105"/>
        </w:rPr>
        <w:t xml:space="preserve"> </w:t>
      </w:r>
      <w:r>
        <w:rPr>
          <w:rFonts w:hint="default" w:ascii="Times New Roman" w:hAnsi="Times New Roman" w:cs="Times New Roman"/>
          <w:w w:val="105"/>
        </w:rPr>
        <w:t>powerful</w:t>
      </w:r>
      <w:r>
        <w:rPr>
          <w:rFonts w:hint="default" w:ascii="Times New Roman" w:hAnsi="Times New Roman" w:cs="Times New Roman"/>
          <w:spacing w:val="29"/>
          <w:w w:val="105"/>
        </w:rPr>
        <w:t xml:space="preserve"> </w:t>
      </w:r>
      <w:r>
        <w:rPr>
          <w:rFonts w:hint="default" w:ascii="Times New Roman" w:hAnsi="Times New Roman" w:cs="Times New Roman"/>
          <w:w w:val="105"/>
        </w:rPr>
        <w:t>and</w:t>
      </w:r>
      <w:r>
        <w:rPr>
          <w:rFonts w:hint="default" w:ascii="Times New Roman" w:hAnsi="Times New Roman" w:cs="Times New Roman"/>
          <w:spacing w:val="30"/>
          <w:w w:val="105"/>
        </w:rPr>
        <w:t xml:space="preserve"> </w:t>
      </w:r>
      <w:r>
        <w:rPr>
          <w:rFonts w:hint="default" w:ascii="Times New Roman" w:hAnsi="Times New Roman" w:cs="Times New Roman"/>
          <w:w w:val="105"/>
        </w:rPr>
        <w:t>placed</w:t>
      </w:r>
      <w:r>
        <w:rPr>
          <w:rFonts w:hint="default" w:ascii="Times New Roman" w:hAnsi="Times New Roman" w:cs="Times New Roman"/>
          <w:spacing w:val="29"/>
          <w:w w:val="105"/>
        </w:rPr>
        <w:t xml:space="preserve"> </w:t>
      </w:r>
      <w:r>
        <w:rPr>
          <w:rFonts w:hint="default" w:ascii="Times New Roman" w:hAnsi="Times New Roman" w:cs="Times New Roman"/>
          <w:w w:val="105"/>
        </w:rPr>
        <w:t>in</w:t>
      </w:r>
      <w:r>
        <w:rPr>
          <w:rFonts w:hint="default" w:ascii="Times New Roman" w:hAnsi="Times New Roman" w:cs="Times New Roman"/>
          <w:spacing w:val="29"/>
          <w:w w:val="105"/>
        </w:rPr>
        <w:t xml:space="preserve"> </w:t>
      </w:r>
      <w:r>
        <w:rPr>
          <w:rFonts w:hint="default" w:ascii="Times New Roman" w:hAnsi="Times New Roman" w:cs="Times New Roman"/>
          <w:w w:val="105"/>
        </w:rPr>
        <w:t>somewhere</w:t>
      </w:r>
      <w:r>
        <w:rPr>
          <w:rFonts w:hint="default" w:ascii="Times New Roman" w:hAnsi="Times New Roman" w:cs="Times New Roman"/>
          <w:spacing w:val="30"/>
          <w:w w:val="105"/>
        </w:rPr>
        <w:t xml:space="preserve"> </w:t>
      </w:r>
      <w:r>
        <w:rPr>
          <w:rFonts w:hint="default" w:ascii="Times New Roman" w:hAnsi="Times New Roman" w:cs="Times New Roman"/>
          <w:spacing w:val="-3"/>
          <w:w w:val="105"/>
        </w:rPr>
        <w:t>safety,</w:t>
      </w:r>
      <w:r>
        <w:rPr>
          <w:rFonts w:hint="default" w:ascii="Times New Roman" w:hAnsi="Times New Roman" w:cs="Times New Roman"/>
          <w:w w:val="113"/>
        </w:rPr>
        <w:t xml:space="preserve"> </w:t>
      </w:r>
      <w:r>
        <w:rPr>
          <w:rFonts w:hint="default" w:ascii="Times New Roman" w:hAnsi="Times New Roman" w:cs="Times New Roman"/>
          <w:w w:val="105"/>
        </w:rPr>
        <w:t>cannot   break   it</w:t>
      </w:r>
      <w:r>
        <w:rPr>
          <w:rFonts w:hint="default" w:ascii="Times New Roman" w:hAnsi="Times New Roman" w:cs="Times New Roman"/>
          <w:spacing w:val="8"/>
          <w:w w:val="105"/>
        </w:rPr>
        <w:t xml:space="preserve"> </w:t>
      </w:r>
      <w:r>
        <w:rPr>
          <w:rFonts w:hint="default" w:ascii="Times New Roman" w:hAnsi="Times New Roman" w:cs="Times New Roman"/>
          <w:w w:val="105"/>
        </w:rPr>
        <w:t xml:space="preserve">down. </w:t>
      </w:r>
      <w:r>
        <w:rPr>
          <w:rFonts w:hint="default" w:ascii="Times New Roman" w:hAnsi="Times New Roman" w:cs="Times New Roman"/>
          <w:spacing w:val="15"/>
          <w:w w:val="105"/>
        </w:rPr>
        <w:t xml:space="preserve"> </w:t>
      </w:r>
      <w:r>
        <w:rPr>
          <w:rFonts w:hint="default" w:ascii="Times New Roman" w:hAnsi="Times New Roman" w:cs="Times New Roman"/>
          <w:w w:val="105"/>
        </w:rPr>
        <w:t>However</w:t>
      </w:r>
      <w:r>
        <w:rPr>
          <w:rFonts w:hint="default" w:ascii="Times New Roman" w:hAnsi="Times New Roman" w:cs="Times New Roman"/>
          <w:w w:val="105"/>
        </w:rPr>
        <w:tab/>
      </w:r>
      <w:r>
        <w:rPr>
          <w:rFonts w:hint="default" w:ascii="Times New Roman" w:hAnsi="Times New Roman" w:cs="Times New Roman"/>
          <w:w w:val="105"/>
        </w:rPr>
        <w:t>can</w:t>
      </w:r>
      <w:r>
        <w:rPr>
          <w:rFonts w:hint="default" w:ascii="Times New Roman" w:hAnsi="Times New Roman" w:cs="Times New Roman"/>
          <w:spacing w:val="16"/>
          <w:w w:val="105"/>
        </w:rPr>
        <w:t xml:space="preserve"> </w:t>
      </w:r>
      <w:r>
        <w:rPr>
          <w:rFonts w:hint="default" w:ascii="Times New Roman" w:hAnsi="Times New Roman" w:cs="Times New Roman"/>
          <w:w w:val="105"/>
        </w:rPr>
        <w:t>disturb</w:t>
      </w:r>
      <w:r>
        <w:rPr>
          <w:rFonts w:hint="default" w:ascii="Times New Roman" w:hAnsi="Times New Roman" w:cs="Times New Roman"/>
          <w:spacing w:val="16"/>
          <w:w w:val="105"/>
        </w:rPr>
        <w:t xml:space="preserve"> </w:t>
      </w:r>
      <w:r>
        <w:rPr>
          <w:rFonts w:hint="default" w:ascii="Times New Roman" w:hAnsi="Times New Roman" w:cs="Times New Roman"/>
          <w:w w:val="105"/>
        </w:rPr>
        <w:t>the</w:t>
      </w:r>
      <w:r>
        <w:rPr>
          <w:rFonts w:hint="default" w:ascii="Times New Roman" w:hAnsi="Times New Roman" w:cs="Times New Roman"/>
          <w:spacing w:val="16"/>
          <w:w w:val="105"/>
        </w:rPr>
        <w:t xml:space="preserve"> </w:t>
      </w:r>
      <w:r>
        <w:rPr>
          <w:rFonts w:hint="default" w:ascii="Times New Roman" w:hAnsi="Times New Roman" w:cs="Times New Roman"/>
          <w:w w:val="105"/>
        </w:rPr>
        <w:t>function</w:t>
      </w:r>
      <w:r>
        <w:rPr>
          <w:rFonts w:hint="default" w:ascii="Times New Roman" w:hAnsi="Times New Roman" w:cs="Times New Roman"/>
          <w:spacing w:val="15"/>
          <w:w w:val="105"/>
        </w:rPr>
        <w:t xml:space="preserve"> </w:t>
      </w:r>
      <w:r>
        <w:rPr>
          <w:rFonts w:hint="default" w:ascii="Times New Roman" w:hAnsi="Times New Roman" w:cs="Times New Roman"/>
          <w:w w:val="105"/>
        </w:rPr>
        <w:t>of</w:t>
      </w:r>
      <w:r>
        <w:rPr>
          <w:rFonts w:hint="default" w:ascii="Times New Roman" w:hAnsi="Times New Roman" w:cs="Times New Roman"/>
          <w:spacing w:val="16"/>
          <w:w w:val="105"/>
        </w:rPr>
        <w:t xml:space="preserve"> </w:t>
      </w:r>
      <w:r>
        <w:rPr>
          <w:rFonts w:hint="default" w:ascii="Times New Roman" w:hAnsi="Times New Roman" w:cs="Times New Roman"/>
          <w:w w:val="105"/>
        </w:rPr>
        <w:t>the</w:t>
      </w:r>
      <w:r>
        <w:rPr>
          <w:rFonts w:hint="default" w:ascii="Times New Roman" w:hAnsi="Times New Roman" w:cs="Times New Roman"/>
          <w:spacing w:val="16"/>
          <w:w w:val="105"/>
        </w:rPr>
        <w:t xml:space="preserve"> </w:t>
      </w:r>
      <w:r>
        <w:rPr>
          <w:rFonts w:hint="default" w:ascii="Times New Roman" w:hAnsi="Times New Roman" w:cs="Times New Roman"/>
          <w:w w:val="105"/>
        </w:rPr>
        <w:t>RFID</w:t>
      </w:r>
      <w:r>
        <w:rPr>
          <w:rFonts w:hint="default" w:ascii="Times New Roman" w:hAnsi="Times New Roman" w:cs="Times New Roman"/>
          <w:spacing w:val="16"/>
          <w:w w:val="105"/>
        </w:rPr>
        <w:t xml:space="preserve"> </w:t>
      </w:r>
      <w:r>
        <w:rPr>
          <w:rFonts w:hint="default" w:ascii="Times New Roman" w:hAnsi="Times New Roman" w:cs="Times New Roman"/>
          <w:w w:val="105"/>
        </w:rPr>
        <w:t>system,</w:t>
      </w:r>
      <w:r>
        <w:rPr>
          <w:rFonts w:hint="default" w:ascii="Times New Roman" w:hAnsi="Times New Roman" w:cs="Times New Roman"/>
          <w:spacing w:val="16"/>
          <w:w w:val="105"/>
        </w:rPr>
        <w:t xml:space="preserve"> </w:t>
      </w:r>
      <w:r>
        <w:rPr>
          <w:rFonts w:hint="default" w:ascii="Times New Roman" w:hAnsi="Times New Roman" w:cs="Times New Roman"/>
          <w:w w:val="105"/>
        </w:rPr>
        <w:t>e.g.</w:t>
      </w:r>
      <w:r>
        <w:rPr>
          <w:rFonts w:hint="default" w:ascii="Times New Roman" w:hAnsi="Times New Roman" w:cs="Times New Roman"/>
          <w:spacing w:val="15"/>
          <w:w w:val="105"/>
        </w:rPr>
        <w:t xml:space="preserve"> </w:t>
      </w:r>
      <w:r>
        <w:rPr>
          <w:rFonts w:hint="default" w:ascii="Times New Roman" w:hAnsi="Times New Roman" w:cs="Times New Roman"/>
          <w:w w:val="105"/>
        </w:rPr>
        <w:t>making</w:t>
      </w:r>
      <w:r>
        <w:rPr>
          <w:rFonts w:hint="default" w:ascii="Times New Roman" w:hAnsi="Times New Roman" w:cs="Times New Roman"/>
          <w:spacing w:val="16"/>
          <w:w w:val="105"/>
        </w:rPr>
        <w:t xml:space="preserve"> </w:t>
      </w:r>
      <w:r>
        <w:rPr>
          <w:rFonts w:hint="default" w:ascii="Times New Roman" w:hAnsi="Times New Roman" w:cs="Times New Roman"/>
          <w:w w:val="105"/>
        </w:rPr>
        <w:t>the</w:t>
      </w:r>
      <w:r>
        <w:rPr>
          <w:rFonts w:hint="default" w:ascii="Times New Roman" w:hAnsi="Times New Roman" w:cs="Times New Roman"/>
          <w:spacing w:val="16"/>
          <w:w w:val="105"/>
        </w:rPr>
        <w:t xml:space="preserve"> </w:t>
      </w:r>
      <w:r>
        <w:rPr>
          <w:rFonts w:hint="default" w:ascii="Times New Roman" w:hAnsi="Times New Roman" w:cs="Times New Roman"/>
          <w:w w:val="105"/>
        </w:rPr>
        <w:t>reader</w:t>
      </w:r>
      <w:r>
        <w:rPr>
          <w:rFonts w:hint="default" w:ascii="Times New Roman" w:hAnsi="Times New Roman" w:cs="Times New Roman"/>
          <w:spacing w:val="16"/>
          <w:w w:val="105"/>
        </w:rPr>
        <w:t xml:space="preserve"> </w:t>
      </w:r>
      <w:r>
        <w:rPr>
          <w:rFonts w:hint="default" w:ascii="Times New Roman" w:hAnsi="Times New Roman" w:cs="Times New Roman"/>
          <w:w w:val="105"/>
        </w:rPr>
        <w:t>to</w:t>
      </w:r>
      <w:r>
        <w:rPr>
          <w:rFonts w:hint="default" w:ascii="Times New Roman" w:hAnsi="Times New Roman" w:cs="Times New Roman"/>
          <w:spacing w:val="16"/>
          <w:w w:val="105"/>
        </w:rPr>
        <w:t xml:space="preserve"> </w:t>
      </w:r>
      <w:r>
        <w:rPr>
          <w:rFonts w:hint="default" w:ascii="Times New Roman" w:hAnsi="Times New Roman" w:cs="Times New Roman"/>
          <w:w w:val="105"/>
        </w:rPr>
        <w:t>reject</w:t>
      </w:r>
      <w:r>
        <w:rPr>
          <w:rFonts w:hint="default" w:ascii="Times New Roman" w:hAnsi="Times New Roman" w:cs="Times New Roman"/>
          <w:spacing w:val="15"/>
          <w:w w:val="105"/>
        </w:rPr>
        <w:t xml:space="preserve"> </w:t>
      </w:r>
      <w:r>
        <w:rPr>
          <w:rFonts w:hint="default" w:ascii="Times New Roman" w:hAnsi="Times New Roman" w:cs="Times New Roman"/>
          <w:w w:val="105"/>
        </w:rPr>
        <w:t>a legitimate</w:t>
      </w:r>
      <w:r>
        <w:rPr>
          <w:rFonts w:hint="default" w:ascii="Times New Roman" w:hAnsi="Times New Roman" w:cs="Times New Roman"/>
          <w:spacing w:val="28"/>
          <w:w w:val="105"/>
        </w:rPr>
        <w:t xml:space="preserve"> </w:t>
      </w:r>
      <w:r>
        <w:rPr>
          <w:rFonts w:hint="default" w:ascii="Times New Roman" w:hAnsi="Times New Roman" w:cs="Times New Roman"/>
          <w:w w:val="105"/>
        </w:rPr>
        <w:t>tag</w:t>
      </w:r>
      <w:r>
        <w:rPr>
          <w:rFonts w:hint="default" w:ascii="Times New Roman" w:hAnsi="Times New Roman" w:cs="Times New Roman"/>
          <w:spacing w:val="28"/>
          <w:w w:val="105"/>
        </w:rPr>
        <w:t xml:space="preserve"> </w:t>
      </w:r>
      <w:r>
        <w:rPr>
          <w:rFonts w:hint="default" w:ascii="Times New Roman" w:hAnsi="Times New Roman" w:cs="Times New Roman"/>
          <w:w w:val="105"/>
        </w:rPr>
        <w:t>or</w:t>
      </w:r>
      <w:r>
        <w:rPr>
          <w:rFonts w:hint="default" w:ascii="Times New Roman" w:hAnsi="Times New Roman" w:cs="Times New Roman"/>
          <w:spacing w:val="29"/>
          <w:w w:val="105"/>
        </w:rPr>
        <w:t xml:space="preserve"> </w:t>
      </w:r>
      <w:r>
        <w:rPr>
          <w:rFonts w:hint="default" w:ascii="Times New Roman" w:hAnsi="Times New Roman" w:cs="Times New Roman"/>
          <w:w w:val="105"/>
        </w:rPr>
        <w:t>preventing</w:t>
      </w:r>
      <w:r>
        <w:rPr>
          <w:rFonts w:hint="default" w:ascii="Times New Roman" w:hAnsi="Times New Roman" w:cs="Times New Roman"/>
          <w:spacing w:val="28"/>
          <w:w w:val="105"/>
        </w:rPr>
        <w:t xml:space="preserve"> </w:t>
      </w:r>
      <w:r>
        <w:rPr>
          <w:rFonts w:hint="default" w:ascii="Times New Roman" w:hAnsi="Times New Roman" w:cs="Times New Roman"/>
          <w:w w:val="105"/>
        </w:rPr>
        <w:t>a</w:t>
      </w:r>
      <w:r>
        <w:rPr>
          <w:rFonts w:hint="default" w:ascii="Times New Roman" w:hAnsi="Times New Roman" w:cs="Times New Roman"/>
          <w:spacing w:val="29"/>
          <w:w w:val="105"/>
        </w:rPr>
        <w:t xml:space="preserve"> </w:t>
      </w:r>
      <w:r>
        <w:rPr>
          <w:rFonts w:hint="default" w:ascii="Times New Roman" w:hAnsi="Times New Roman" w:cs="Times New Roman"/>
          <w:w w:val="105"/>
        </w:rPr>
        <w:t>tag</w:t>
      </w:r>
      <w:r>
        <w:rPr>
          <w:rFonts w:hint="default" w:ascii="Times New Roman" w:hAnsi="Times New Roman" w:cs="Times New Roman"/>
          <w:spacing w:val="28"/>
          <w:w w:val="105"/>
        </w:rPr>
        <w:t xml:space="preserve"> </w:t>
      </w:r>
      <w:r>
        <w:rPr>
          <w:rFonts w:hint="default" w:ascii="Times New Roman" w:hAnsi="Times New Roman" w:cs="Times New Roman"/>
          <w:w w:val="105"/>
        </w:rPr>
        <w:t>from</w:t>
      </w:r>
      <w:r>
        <w:rPr>
          <w:rFonts w:hint="default" w:ascii="Times New Roman" w:hAnsi="Times New Roman" w:cs="Times New Roman"/>
          <w:spacing w:val="28"/>
          <w:w w:val="105"/>
        </w:rPr>
        <w:t xml:space="preserve"> </w:t>
      </w:r>
      <w:r>
        <w:rPr>
          <w:rFonts w:hint="default" w:ascii="Times New Roman" w:hAnsi="Times New Roman" w:cs="Times New Roman"/>
          <w:w w:val="105"/>
        </w:rPr>
        <w:t>recognizing</w:t>
      </w:r>
      <w:r>
        <w:rPr>
          <w:rFonts w:hint="default" w:ascii="Times New Roman" w:hAnsi="Times New Roman" w:cs="Times New Roman"/>
          <w:spacing w:val="29"/>
          <w:w w:val="105"/>
        </w:rPr>
        <w:t xml:space="preserve"> </w:t>
      </w:r>
      <w:r>
        <w:rPr>
          <w:rFonts w:hint="default" w:ascii="Times New Roman" w:hAnsi="Times New Roman" w:cs="Times New Roman"/>
          <w:w w:val="105"/>
        </w:rPr>
        <w:t>a</w:t>
      </w:r>
      <w:r>
        <w:rPr>
          <w:rFonts w:hint="default" w:ascii="Times New Roman" w:hAnsi="Times New Roman" w:cs="Times New Roman"/>
          <w:spacing w:val="28"/>
          <w:w w:val="105"/>
        </w:rPr>
        <w:t xml:space="preserve"> </w:t>
      </w:r>
      <w:r>
        <w:rPr>
          <w:rFonts w:hint="default" w:ascii="Times New Roman" w:hAnsi="Times New Roman" w:cs="Times New Roman"/>
          <w:w w:val="105"/>
        </w:rPr>
        <w:t>legitimate</w:t>
      </w:r>
      <w:r>
        <w:rPr>
          <w:rFonts w:hint="default" w:ascii="Times New Roman" w:hAnsi="Times New Roman" w:cs="Times New Roman"/>
          <w:spacing w:val="29"/>
          <w:w w:val="105"/>
        </w:rPr>
        <w:t xml:space="preserve"> </w:t>
      </w:r>
      <w:r>
        <w:rPr>
          <w:rFonts w:hint="default" w:ascii="Times New Roman" w:hAnsi="Times New Roman" w:cs="Times New Roman"/>
          <w:w w:val="105"/>
        </w:rPr>
        <w:t>challenge.</w:t>
      </w:r>
      <w:r>
        <w:rPr>
          <w:rFonts w:hint="default" w:ascii="Times New Roman" w:hAnsi="Times New Roman" w:cs="Times New Roman"/>
          <w:spacing w:val="28"/>
          <w:w w:val="105"/>
        </w:rPr>
        <w:t xml:space="preserve"> </w:t>
      </w:r>
      <w:r>
        <w:rPr>
          <w:rFonts w:hint="default" w:ascii="Times New Roman" w:hAnsi="Times New Roman" w:cs="Times New Roman"/>
          <w:w w:val="105"/>
        </w:rPr>
        <w:t>It</w:t>
      </w:r>
      <w:r>
        <w:rPr>
          <w:rFonts w:hint="default" w:ascii="Times New Roman" w:hAnsi="Times New Roman" w:cs="Times New Roman"/>
          <w:spacing w:val="28"/>
          <w:w w:val="105"/>
        </w:rPr>
        <w:t xml:space="preserve"> </w:t>
      </w:r>
      <w:r>
        <w:rPr>
          <w:rFonts w:hint="default" w:ascii="Times New Roman" w:hAnsi="Times New Roman" w:cs="Times New Roman"/>
          <w:w w:val="105"/>
        </w:rPr>
        <w:t>implies</w:t>
      </w:r>
      <w:r>
        <w:rPr>
          <w:rFonts w:hint="default" w:ascii="Times New Roman" w:hAnsi="Times New Roman" w:cs="Times New Roman"/>
          <w:spacing w:val="29"/>
          <w:w w:val="105"/>
        </w:rPr>
        <w:t xml:space="preserve"> </w:t>
      </w:r>
      <w:r>
        <w:rPr>
          <w:rFonts w:hint="default" w:ascii="Times New Roman" w:hAnsi="Times New Roman" w:cs="Times New Roman"/>
          <w:w w:val="105"/>
        </w:rPr>
        <w:t>that</w:t>
      </w:r>
      <w:r>
        <w:rPr>
          <w:rFonts w:hint="default" w:ascii="Times New Roman" w:hAnsi="Times New Roman" w:cs="Times New Roman"/>
          <w:w w:val="105"/>
        </w:rPr>
        <w:tab/>
      </w:r>
      <w:r>
        <w:rPr>
          <w:rFonts w:hint="default" w:ascii="Times New Roman" w:hAnsi="Times New Roman" w:cs="Times New Roman"/>
          <w:w w:val="105"/>
        </w:rPr>
        <w:t>is</w:t>
      </w:r>
      <w:r>
        <w:rPr>
          <w:rFonts w:hint="default" w:ascii="Times New Roman" w:hAnsi="Times New Roman" w:cs="Times New Roman"/>
          <w:spacing w:val="24"/>
          <w:w w:val="105"/>
        </w:rPr>
        <w:t xml:space="preserve"> </w:t>
      </w:r>
      <w:r>
        <w:rPr>
          <w:rFonts w:hint="default" w:ascii="Times New Roman" w:hAnsi="Times New Roman" w:cs="Times New Roman"/>
          <w:w w:val="105"/>
        </w:rPr>
        <w:t>capable</w:t>
      </w:r>
      <w:r>
        <w:rPr>
          <w:rFonts w:hint="default" w:ascii="Times New Roman" w:hAnsi="Times New Roman" w:cs="Times New Roman"/>
          <w:spacing w:val="25"/>
          <w:w w:val="105"/>
        </w:rPr>
        <w:t xml:space="preserve"> </w:t>
      </w:r>
      <w:r>
        <w:rPr>
          <w:rFonts w:hint="default" w:ascii="Times New Roman" w:hAnsi="Times New Roman" w:cs="Times New Roman"/>
          <w:w w:val="105"/>
        </w:rPr>
        <w:t>of</w:t>
      </w:r>
      <w:r>
        <w:rPr>
          <w:rFonts w:hint="default" w:ascii="Times New Roman" w:hAnsi="Times New Roman" w:cs="Times New Roman"/>
          <w:spacing w:val="24"/>
          <w:w w:val="105"/>
        </w:rPr>
        <w:t xml:space="preserve"> </w:t>
      </w:r>
      <w:r>
        <w:rPr>
          <w:rFonts w:hint="default" w:ascii="Times New Roman" w:hAnsi="Times New Roman" w:cs="Times New Roman"/>
          <w:w w:val="105"/>
        </w:rPr>
        <w:t>enforcing</w:t>
      </w:r>
      <w:r>
        <w:rPr>
          <w:rFonts w:hint="default" w:ascii="Times New Roman" w:hAnsi="Times New Roman" w:cs="Times New Roman"/>
          <w:spacing w:val="25"/>
          <w:w w:val="105"/>
        </w:rPr>
        <w:t xml:space="preserve"> </w:t>
      </w:r>
      <w:r>
        <w:rPr>
          <w:rFonts w:hint="default" w:ascii="Times New Roman" w:hAnsi="Times New Roman" w:cs="Times New Roman"/>
          <w:w w:val="105"/>
        </w:rPr>
        <w:t>a</w:t>
      </w:r>
      <w:r>
        <w:rPr>
          <w:rFonts w:hint="default" w:ascii="Times New Roman" w:hAnsi="Times New Roman" w:cs="Times New Roman"/>
          <w:spacing w:val="24"/>
          <w:w w:val="105"/>
        </w:rPr>
        <w:t xml:space="preserve"> </w:t>
      </w:r>
      <w:r>
        <w:rPr>
          <w:rFonts w:hint="default" w:ascii="Times New Roman" w:hAnsi="Times New Roman" w:cs="Times New Roman"/>
          <w:w w:val="105"/>
        </w:rPr>
        <w:t>series</w:t>
      </w:r>
    </w:p>
    <w:p>
      <w:pPr>
        <w:pStyle w:val="5"/>
        <w:spacing w:before="6"/>
        <w:ind w:left="117"/>
        <w:rPr>
          <w:rFonts w:hint="default" w:ascii="Times New Roman" w:hAnsi="Times New Roman" w:cs="Times New Roman"/>
        </w:rPr>
      </w:pPr>
      <w:r>
        <w:rPr>
          <w:rFonts w:hint="default" w:ascii="Times New Roman" w:hAnsi="Times New Roman" w:cs="Times New Roman"/>
          <w:w w:val="105"/>
        </w:rPr>
        <w:t>of actions both on TG and RG, so that the tag cannot recognize the reader, or vice versa, on their current states.</w:t>
      </w:r>
    </w:p>
    <w:p>
      <w:pPr>
        <w:pStyle w:val="5"/>
        <w:spacing w:before="1"/>
        <w:rPr>
          <w:rFonts w:hint="default" w:ascii="Times New Roman" w:hAnsi="Times New Roman" w:cs="Times New Roman"/>
          <w:sz w:val="22"/>
        </w:rPr>
      </w:pPr>
    </w:p>
    <w:p>
      <w:pPr>
        <w:tabs>
          <w:tab w:val="left" w:pos="4964"/>
        </w:tabs>
        <w:spacing w:before="0" w:line="232" w:lineRule="auto"/>
        <w:ind w:left="117" w:right="285" w:hanging="1"/>
        <w:jc w:val="left"/>
        <w:rPr>
          <w:rFonts w:hint="default" w:ascii="Times New Roman" w:hAnsi="Times New Roman" w:cs="Times New Roman"/>
          <w:i/>
          <w:sz w:val="16"/>
        </w:rPr>
      </w:pPr>
      <w:r>
        <w:rPr>
          <w:rFonts w:hint="default" w:ascii="Times New Roman" w:hAnsi="Times New Roman" w:cs="Times New Roman"/>
        </w:rPr>
        <w:pict>
          <v:shape id="_x0000_s1170" o:spid="_x0000_s1170" o:spt="202" type="#_x0000_t202" style="position:absolute;left:0pt;margin-left:269.65pt;margin-top:1.15pt;height:15.6pt;width:7.4pt;mso-position-horizontal-relative:page;z-index:-39936;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Verdana"/>
                      <w:i/>
                      <w:sz w:val="18"/>
                    </w:rPr>
                  </w:pPr>
                  <w:r>
                    <w:rPr>
                      <w:rFonts w:ascii="Verdana"/>
                      <w:i/>
                      <w:w w:val="119"/>
                      <w:sz w:val="18"/>
                    </w:rPr>
                    <w:t>A</w:t>
                  </w:r>
                </w:p>
              </w:txbxContent>
            </v:textbox>
          </v:shape>
        </w:pict>
      </w:r>
      <w:r>
        <w:rPr>
          <w:rFonts w:hint="default" w:ascii="Times New Roman" w:hAnsi="Times New Roman" w:cs="Times New Roman"/>
          <w:b/>
          <w:w w:val="105"/>
          <w:sz w:val="16"/>
        </w:rPr>
        <w:t>Proposition</w:t>
      </w:r>
      <w:r>
        <w:rPr>
          <w:rFonts w:hint="default" w:ascii="Times New Roman" w:hAnsi="Times New Roman" w:cs="Times New Roman"/>
          <w:b/>
          <w:spacing w:val="10"/>
          <w:w w:val="105"/>
          <w:sz w:val="16"/>
        </w:rPr>
        <w:t xml:space="preserve"> </w:t>
      </w:r>
      <w:r>
        <w:rPr>
          <w:rFonts w:hint="default" w:ascii="Times New Roman" w:hAnsi="Times New Roman" w:cs="Times New Roman"/>
          <w:b/>
          <w:w w:val="105"/>
          <w:sz w:val="16"/>
        </w:rPr>
        <w:t>3.</w:t>
      </w:r>
      <w:r>
        <w:rPr>
          <w:rFonts w:hint="default" w:ascii="Times New Roman" w:hAnsi="Times New Roman" w:cs="Times New Roman"/>
          <w:b/>
          <w:spacing w:val="11"/>
          <w:w w:val="105"/>
          <w:sz w:val="16"/>
        </w:rPr>
        <w:t xml:space="preserve"> </w:t>
      </w:r>
      <w:r>
        <w:rPr>
          <w:rFonts w:hint="default" w:ascii="Times New Roman" w:hAnsi="Times New Roman" w:cs="Times New Roman"/>
          <w:i/>
          <w:w w:val="105"/>
          <w:sz w:val="16"/>
        </w:rPr>
        <w:t>The</w:t>
      </w:r>
      <w:r>
        <w:rPr>
          <w:rFonts w:hint="default" w:ascii="Times New Roman" w:hAnsi="Times New Roman" w:cs="Times New Roman"/>
          <w:i/>
          <w:spacing w:val="7"/>
          <w:w w:val="105"/>
          <w:sz w:val="16"/>
        </w:rPr>
        <w:t xml:space="preserve"> </w:t>
      </w:r>
      <w:r>
        <w:rPr>
          <w:rFonts w:hint="default" w:ascii="Times New Roman" w:hAnsi="Times New Roman" w:cs="Times New Roman"/>
          <w:i/>
          <w:w w:val="105"/>
          <w:sz w:val="16"/>
        </w:rPr>
        <w:t>attack</w:t>
      </w:r>
      <w:r>
        <w:rPr>
          <w:rFonts w:hint="default" w:ascii="Times New Roman" w:hAnsi="Times New Roman" w:cs="Times New Roman"/>
          <w:i/>
          <w:spacing w:val="7"/>
          <w:w w:val="105"/>
          <w:sz w:val="16"/>
        </w:rPr>
        <w:t xml:space="preserve"> </w:t>
      </w:r>
      <w:r>
        <w:rPr>
          <w:rFonts w:hint="default" w:ascii="Times New Roman" w:hAnsi="Times New Roman" w:cs="Times New Roman"/>
          <w:i/>
          <w:w w:val="105"/>
          <w:sz w:val="16"/>
        </w:rPr>
        <w:t>starts</w:t>
      </w:r>
      <w:r>
        <w:rPr>
          <w:rFonts w:hint="default" w:ascii="Times New Roman" w:hAnsi="Times New Roman" w:cs="Times New Roman"/>
          <w:i/>
          <w:spacing w:val="7"/>
          <w:w w:val="105"/>
          <w:sz w:val="16"/>
        </w:rPr>
        <w:t xml:space="preserve"> </w:t>
      </w:r>
      <w:r>
        <w:rPr>
          <w:rFonts w:hint="default" w:ascii="Times New Roman" w:hAnsi="Times New Roman" w:cs="Times New Roman"/>
          <w:i/>
          <w:w w:val="105"/>
          <w:sz w:val="16"/>
        </w:rPr>
        <w:t>from</w:t>
      </w:r>
      <w:r>
        <w:rPr>
          <w:rFonts w:hint="default" w:ascii="Times New Roman" w:hAnsi="Times New Roman" w:cs="Times New Roman"/>
          <w:i/>
          <w:spacing w:val="6"/>
          <w:w w:val="105"/>
          <w:sz w:val="16"/>
        </w:rPr>
        <w:t xml:space="preserve"> </w:t>
      </w:r>
      <w:r>
        <w:rPr>
          <w:rFonts w:hint="default" w:ascii="Times New Roman" w:hAnsi="Times New Roman" w:cs="Times New Roman"/>
          <w:i/>
          <w:w w:val="105"/>
          <w:sz w:val="16"/>
        </w:rPr>
        <w:t>a</w:t>
      </w:r>
      <w:r>
        <w:rPr>
          <w:rFonts w:hint="default" w:ascii="Times New Roman" w:hAnsi="Times New Roman" w:cs="Times New Roman"/>
          <w:i/>
          <w:spacing w:val="7"/>
          <w:w w:val="105"/>
          <w:sz w:val="16"/>
        </w:rPr>
        <w:t xml:space="preserve"> </w:t>
      </w:r>
      <w:r>
        <w:rPr>
          <w:rFonts w:hint="default" w:ascii="Times New Roman" w:hAnsi="Times New Roman" w:cs="Times New Roman"/>
          <w:i/>
          <w:w w:val="105"/>
          <w:sz w:val="16"/>
        </w:rPr>
        <w:t>pair</w:t>
      </w:r>
      <w:r>
        <w:rPr>
          <w:rFonts w:hint="default" w:ascii="Times New Roman" w:hAnsi="Times New Roman" w:cs="Times New Roman"/>
          <w:i/>
          <w:spacing w:val="7"/>
          <w:w w:val="105"/>
          <w:sz w:val="16"/>
        </w:rPr>
        <w:t xml:space="preserve"> </w:t>
      </w:r>
      <w:r>
        <w:rPr>
          <w:rFonts w:hint="default" w:ascii="Times New Roman" w:hAnsi="Times New Roman" w:cs="Times New Roman"/>
          <w:i/>
          <w:w w:val="105"/>
          <w:sz w:val="16"/>
        </w:rPr>
        <w:t>of</w:t>
      </w:r>
      <w:r>
        <w:rPr>
          <w:rFonts w:hint="default" w:ascii="Times New Roman" w:hAnsi="Times New Roman" w:cs="Times New Roman"/>
          <w:i/>
          <w:spacing w:val="7"/>
          <w:w w:val="105"/>
          <w:sz w:val="16"/>
        </w:rPr>
        <w:t xml:space="preserve"> </w:t>
      </w:r>
      <w:r>
        <w:rPr>
          <w:rFonts w:hint="default" w:ascii="Times New Roman" w:hAnsi="Times New Roman" w:cs="Times New Roman"/>
          <w:i/>
          <w:w w:val="105"/>
          <w:sz w:val="16"/>
        </w:rPr>
        <w:t>matching</w:t>
      </w:r>
      <w:r>
        <w:rPr>
          <w:rFonts w:hint="default" w:ascii="Times New Roman" w:hAnsi="Times New Roman" w:cs="Times New Roman"/>
          <w:i/>
          <w:spacing w:val="6"/>
          <w:w w:val="105"/>
          <w:sz w:val="16"/>
        </w:rPr>
        <w:t xml:space="preserve"> </w:t>
      </w:r>
      <w:r>
        <w:rPr>
          <w:rFonts w:hint="default" w:ascii="Times New Roman" w:hAnsi="Times New Roman" w:cs="Times New Roman"/>
          <w:i/>
          <w:w w:val="105"/>
          <w:sz w:val="16"/>
        </w:rPr>
        <w:t>states.</w:t>
      </w:r>
      <w:r>
        <w:rPr>
          <w:rFonts w:hint="default" w:ascii="Times New Roman" w:hAnsi="Times New Roman" w:cs="Times New Roman"/>
          <w:i/>
          <w:spacing w:val="6"/>
          <w:w w:val="105"/>
          <w:sz w:val="16"/>
        </w:rPr>
        <w:t xml:space="preserve"> </w:t>
      </w:r>
      <w:r>
        <w:rPr>
          <w:rFonts w:hint="default" w:ascii="Times New Roman" w:hAnsi="Times New Roman" w:cs="Times New Roman"/>
          <w:i/>
          <w:w w:val="105"/>
          <w:sz w:val="16"/>
        </w:rPr>
        <w:t>If</w:t>
      </w:r>
      <w:r>
        <w:rPr>
          <w:rFonts w:hint="default" w:ascii="Times New Roman" w:hAnsi="Times New Roman" w:cs="Times New Roman"/>
          <w:i/>
          <w:w w:val="105"/>
          <w:sz w:val="16"/>
        </w:rPr>
        <w:tab/>
      </w:r>
      <w:r>
        <w:rPr>
          <w:rFonts w:hint="default" w:ascii="Times New Roman" w:hAnsi="Times New Roman" w:cs="Times New Roman"/>
          <w:i/>
          <w:w w:val="105"/>
          <w:sz w:val="16"/>
        </w:rPr>
        <w:t>can ﬁnd a path on TG or RG, such that the end states of the path are mismatching states, then functionality was crashed at the end</w:t>
      </w:r>
      <w:r>
        <w:rPr>
          <w:rFonts w:hint="default" w:ascii="Times New Roman" w:hAnsi="Times New Roman" w:cs="Times New Roman"/>
          <w:i/>
          <w:spacing w:val="-10"/>
          <w:w w:val="105"/>
          <w:sz w:val="16"/>
        </w:rPr>
        <w:t xml:space="preserve"> </w:t>
      </w:r>
      <w:r>
        <w:rPr>
          <w:rFonts w:hint="default" w:ascii="Times New Roman" w:hAnsi="Times New Roman" w:cs="Times New Roman"/>
          <w:i/>
          <w:w w:val="105"/>
          <w:sz w:val="16"/>
        </w:rPr>
        <w:t>states.</w:t>
      </w:r>
    </w:p>
    <w:p>
      <w:pPr>
        <w:pStyle w:val="5"/>
        <w:spacing w:before="10"/>
        <w:rPr>
          <w:rFonts w:hint="default" w:ascii="Times New Roman" w:hAnsi="Times New Roman" w:cs="Times New Roman"/>
          <w:i/>
          <w:sz w:val="17"/>
        </w:rPr>
      </w:pPr>
    </w:p>
    <w:p>
      <w:pPr>
        <w:pStyle w:val="5"/>
        <w:spacing w:line="228" w:lineRule="auto"/>
        <w:ind w:left="117" w:right="201" w:firstLine="238"/>
        <w:jc w:val="both"/>
        <w:rPr>
          <w:rFonts w:hint="default" w:ascii="Times New Roman" w:hAnsi="Times New Roman" w:cs="Times New Roman"/>
        </w:rPr>
      </w:pPr>
      <w:r>
        <w:rPr>
          <w:rFonts w:hint="default" w:ascii="Times New Roman" w:hAnsi="Times New Roman" w:cs="Times New Roman"/>
        </w:rPr>
        <w:pict>
          <v:shape id="_x0000_s1171" o:spid="_x0000_s1171" o:spt="202" type="#_x0000_t202" style="position:absolute;left:0pt;margin-left:83.6pt;margin-top:21.6pt;height:16.6pt;width:263.55pt;mso-position-horizontal-relative:page;z-index:-39936;mso-width-relative:page;mso-height-relative:page;" filled="f" stroked="f" coordsize="21600,21600">
            <v:path/>
            <v:fill on="f" focussize="0,0"/>
            <v:stroke on="f" joinstyle="miter"/>
            <v:imagedata o:title=""/>
            <o:lock v:ext="edit"/>
            <v:textbox inset="0mm,0mm,0mm,0mm">
              <w:txbxContent>
                <w:p>
                  <w:pPr>
                    <w:tabs>
                      <w:tab w:val="left" w:pos="821"/>
                      <w:tab w:val="left" w:pos="4643"/>
                      <w:tab w:val="left" w:pos="5123"/>
                    </w:tabs>
                    <w:spacing w:before="0" w:line="234" w:lineRule="exact"/>
                    <w:ind w:left="0" w:right="0" w:firstLine="0"/>
                    <w:jc w:val="left"/>
                    <w:rPr>
                      <w:rFonts w:ascii="Verdana" w:hAnsi="Verdana"/>
                      <w:i/>
                      <w:sz w:val="18"/>
                    </w:rPr>
                  </w:pPr>
                  <w:r>
                    <w:rPr>
                      <w:rFonts w:ascii="Lucida Sans Unicode" w:hAnsi="Lucida Sans Unicode"/>
                      <w:w w:val="105"/>
                      <w:sz w:val="17"/>
                    </w:rPr>
                    <w:t xml:space="preserve">( </w:t>
                  </w:r>
                  <w:r>
                    <w:rPr>
                      <w:rFonts w:ascii="Lucida Sans Unicode" w:hAnsi="Lucida Sans Unicode"/>
                      <w:spacing w:val="35"/>
                      <w:w w:val="105"/>
                      <w:sz w:val="17"/>
                    </w:rPr>
                    <w:t xml:space="preserve"> </w:t>
                  </w:r>
                  <w:r>
                    <w:rPr>
                      <w:rFonts w:ascii="Lucida Sans Unicode" w:hAnsi="Lucida Sans Unicode"/>
                      <w:w w:val="75"/>
                      <w:sz w:val="17"/>
                    </w:rPr>
                    <w:t>·</w:t>
                  </w:r>
                  <w:r>
                    <w:rPr>
                      <w:rFonts w:ascii="Lucida Sans Unicode" w:hAnsi="Lucida Sans Unicode"/>
                      <w:w w:val="75"/>
                      <w:sz w:val="17"/>
                    </w:rPr>
                    <w:tab/>
                  </w:r>
                  <w:r>
                    <w:rPr>
                      <w:rFonts w:ascii="Lucida Sans Unicode" w:hAnsi="Lucida Sans Unicode"/>
                      <w:w w:val="105"/>
                      <w:sz w:val="17"/>
                    </w:rPr>
                    <w:t>)</w:t>
                  </w:r>
                  <w:r>
                    <w:rPr>
                      <w:rFonts w:ascii="Lucida Sans Unicode" w:hAnsi="Lucida Sans Unicode"/>
                      <w:w w:val="105"/>
                      <w:sz w:val="17"/>
                    </w:rPr>
                    <w:tab/>
                  </w:r>
                  <w:r>
                    <w:rPr>
                      <w:rFonts w:ascii="Lucida Sans Unicode" w:hAnsi="Lucida Sans Unicode"/>
                      <w:w w:val="75"/>
                      <w:sz w:val="17"/>
                    </w:rPr>
                    <w:t>·</w:t>
                  </w:r>
                  <w:r>
                    <w:rPr>
                      <w:rFonts w:ascii="Lucida Sans Unicode" w:hAnsi="Lucida Sans Unicode"/>
                      <w:w w:val="75"/>
                      <w:sz w:val="17"/>
                    </w:rPr>
                    <w:tab/>
                  </w:r>
                  <w:r>
                    <w:rPr>
                      <w:rFonts w:ascii="Verdana" w:hAnsi="Verdana"/>
                      <w:i/>
                      <w:spacing w:val="-20"/>
                      <w:w w:val="105"/>
                      <w:sz w:val="18"/>
                    </w:rPr>
                    <w:t>A</w:t>
                  </w:r>
                </w:p>
              </w:txbxContent>
            </v:textbox>
          </v:shape>
        </w:pict>
      </w:r>
      <w:r>
        <w:rPr>
          <w:rFonts w:hint="default" w:ascii="Times New Roman" w:hAnsi="Times New Roman" w:cs="Times New Roman"/>
          <w:w w:val="105"/>
        </w:rPr>
        <w:t xml:space="preserve">There are two methods that </w:t>
      </w:r>
      <w:r>
        <w:rPr>
          <w:rFonts w:hint="default" w:ascii="Times New Roman" w:hAnsi="Times New Roman" w:cs="Times New Roman"/>
          <w:i/>
          <w:w w:val="105"/>
          <w:sz w:val="18"/>
        </w:rPr>
        <w:t xml:space="preserve">A </w:t>
      </w:r>
      <w:r>
        <w:rPr>
          <w:rFonts w:hint="default" w:ascii="Times New Roman" w:hAnsi="Times New Roman" w:cs="Times New Roman"/>
          <w:w w:val="105"/>
        </w:rPr>
        <w:t xml:space="preserve">deliberately makes the tag unrecognizable to the reader. One is to ﬁnd some paths on TG </w:t>
      </w:r>
      <w:r>
        <w:rPr>
          <w:rFonts w:hint="default" w:ascii="Times New Roman" w:hAnsi="Times New Roman" w:cs="Times New Roman"/>
          <w:spacing w:val="-1"/>
          <w:w w:val="103"/>
        </w:rPr>
        <w:t>f</w:t>
      </w:r>
      <w:r>
        <w:rPr>
          <w:rFonts w:hint="default" w:ascii="Times New Roman" w:hAnsi="Times New Roman" w:cs="Times New Roman"/>
          <w:spacing w:val="-2"/>
          <w:w w:val="103"/>
        </w:rPr>
        <w:t>r</w:t>
      </w:r>
      <w:r>
        <w:rPr>
          <w:rFonts w:hint="default" w:ascii="Times New Roman" w:hAnsi="Times New Roman" w:cs="Times New Roman"/>
          <w:spacing w:val="-1"/>
          <w:w w:val="109"/>
        </w:rPr>
        <w:t>o</w:t>
      </w:r>
      <w:r>
        <w:rPr>
          <w:rFonts w:hint="default" w:ascii="Times New Roman" w:hAnsi="Times New Roman" w:cs="Times New Roman"/>
          <w:w w:val="109"/>
        </w:rPr>
        <w:t>m</w:t>
      </w:r>
      <w:r>
        <w:rPr>
          <w:rFonts w:hint="default" w:ascii="Times New Roman" w:hAnsi="Times New Roman" w:cs="Times New Roman"/>
        </w:rPr>
        <w:t xml:space="preserve"> </w:t>
      </w:r>
      <w:r>
        <w:rPr>
          <w:rFonts w:hint="default" w:ascii="Times New Roman" w:hAnsi="Times New Roman" w:cs="Times New Roman"/>
          <w:spacing w:val="-1"/>
        </w:rPr>
        <w:t xml:space="preserve"> </w:t>
      </w:r>
      <w:r>
        <w:rPr>
          <w:rFonts w:hint="default" w:ascii="Times New Roman" w:hAnsi="Times New Roman" w:cs="Times New Roman"/>
          <w:spacing w:val="-1"/>
          <w:w w:val="105"/>
        </w:rPr>
        <w:t>cu</w:t>
      </w:r>
      <w:r>
        <w:rPr>
          <w:rFonts w:hint="default" w:ascii="Times New Roman" w:hAnsi="Times New Roman" w:cs="Times New Roman"/>
          <w:w w:val="105"/>
        </w:rPr>
        <w:t>r</w:t>
      </w:r>
      <w:r>
        <w:rPr>
          <w:rFonts w:hint="default" w:ascii="Times New Roman" w:hAnsi="Times New Roman" w:cs="Times New Roman"/>
          <w:spacing w:val="-2"/>
          <w:w w:val="98"/>
        </w:rPr>
        <w:t>r</w:t>
      </w:r>
      <w:r>
        <w:rPr>
          <w:rFonts w:hint="default" w:ascii="Times New Roman" w:hAnsi="Times New Roman" w:cs="Times New Roman"/>
          <w:spacing w:val="-1"/>
          <w:w w:val="108"/>
        </w:rPr>
        <w:t>en</w:t>
      </w:r>
      <w:r>
        <w:rPr>
          <w:rFonts w:hint="default" w:ascii="Times New Roman" w:hAnsi="Times New Roman" w:cs="Times New Roman"/>
          <w:w w:val="108"/>
        </w:rPr>
        <w:t>t</w:t>
      </w:r>
      <w:r>
        <w:rPr>
          <w:rFonts w:hint="default" w:ascii="Times New Roman" w:hAnsi="Times New Roman" w:cs="Times New Roman"/>
        </w:rPr>
        <w:t xml:space="preserve"> </w:t>
      </w:r>
      <w:r>
        <w:rPr>
          <w:rFonts w:hint="default" w:ascii="Times New Roman" w:hAnsi="Times New Roman" w:cs="Times New Roman"/>
          <w:spacing w:val="-1"/>
        </w:rPr>
        <w:t xml:space="preserve"> </w:t>
      </w:r>
      <w:r>
        <w:rPr>
          <w:rFonts w:hint="default" w:ascii="Times New Roman" w:hAnsi="Times New Roman" w:cs="Times New Roman"/>
          <w:spacing w:val="-1"/>
          <w:w w:val="109"/>
        </w:rPr>
        <w:t>half-mat</w:t>
      </w:r>
      <w:r>
        <w:rPr>
          <w:rFonts w:hint="default" w:ascii="Times New Roman" w:hAnsi="Times New Roman" w:cs="Times New Roman"/>
          <w:spacing w:val="-2"/>
          <w:w w:val="109"/>
        </w:rPr>
        <w:t>c</w:t>
      </w:r>
      <w:r>
        <w:rPr>
          <w:rFonts w:hint="default" w:ascii="Times New Roman" w:hAnsi="Times New Roman" w:cs="Times New Roman"/>
          <w:spacing w:val="-1"/>
          <w:w w:val="108"/>
        </w:rPr>
        <w:t>hin</w:t>
      </w:r>
      <w:r>
        <w:rPr>
          <w:rFonts w:hint="default" w:ascii="Times New Roman" w:hAnsi="Times New Roman" w:cs="Times New Roman"/>
          <w:w w:val="108"/>
        </w:rPr>
        <w:t>g</w:t>
      </w:r>
      <w:r>
        <w:rPr>
          <w:rFonts w:hint="default" w:ascii="Times New Roman" w:hAnsi="Times New Roman" w:cs="Times New Roman"/>
        </w:rPr>
        <w:t xml:space="preserve"> </w:t>
      </w:r>
      <w:r>
        <w:rPr>
          <w:rFonts w:hint="default" w:ascii="Times New Roman" w:hAnsi="Times New Roman" w:cs="Times New Roman"/>
          <w:spacing w:val="-1"/>
        </w:rPr>
        <w:t xml:space="preserve"> </w:t>
      </w:r>
      <w:r>
        <w:rPr>
          <w:rFonts w:hint="default" w:ascii="Times New Roman" w:hAnsi="Times New Roman" w:cs="Times New Roman"/>
          <w:spacing w:val="-2"/>
          <w:w w:val="106"/>
        </w:rPr>
        <w:t>s</w:t>
      </w:r>
      <w:r>
        <w:rPr>
          <w:rFonts w:hint="default" w:ascii="Times New Roman" w:hAnsi="Times New Roman" w:cs="Times New Roman"/>
          <w:spacing w:val="-1"/>
          <w:w w:val="106"/>
        </w:rPr>
        <w:t>t</w:t>
      </w:r>
      <w:r>
        <w:rPr>
          <w:rFonts w:hint="default" w:ascii="Times New Roman" w:hAnsi="Times New Roman" w:cs="Times New Roman"/>
          <w:spacing w:val="-1"/>
          <w:w w:val="105"/>
        </w:rPr>
        <w:t>a</w:t>
      </w:r>
      <w:r>
        <w:rPr>
          <w:rFonts w:hint="default" w:ascii="Times New Roman" w:hAnsi="Times New Roman" w:cs="Times New Roman"/>
          <w:spacing w:val="-2"/>
          <w:w w:val="109"/>
        </w:rPr>
        <w:t>t</w:t>
      </w:r>
      <w:r>
        <w:rPr>
          <w:rFonts w:hint="default" w:ascii="Times New Roman" w:hAnsi="Times New Roman" w:cs="Times New Roman"/>
          <w:w w:val="107"/>
        </w:rPr>
        <w:t>e</w:t>
      </w:r>
      <w:r>
        <w:rPr>
          <w:rFonts w:hint="default" w:ascii="Times New Roman" w:hAnsi="Times New Roman" w:cs="Times New Roman"/>
        </w:rPr>
        <w:t xml:space="preserve"> </w:t>
      </w:r>
      <w:r>
        <w:rPr>
          <w:rFonts w:hint="default" w:ascii="Times New Roman" w:hAnsi="Times New Roman" w:cs="Times New Roman"/>
          <w:spacing w:val="1"/>
        </w:rPr>
        <w:t xml:space="preserve"> </w:t>
      </w:r>
      <w:r>
        <w:rPr>
          <w:rFonts w:hint="default" w:ascii="Times New Roman" w:hAnsi="Times New Roman" w:cs="Times New Roman"/>
          <w:spacing w:val="2"/>
          <w:w w:val="117"/>
          <w:sz w:val="17"/>
        </w:rPr>
        <w:t>(</w:t>
      </w:r>
      <w:r>
        <w:rPr>
          <w:rFonts w:hint="default" w:ascii="Times New Roman" w:hAnsi="Times New Roman" w:cs="Times New Roman"/>
          <w:i/>
          <w:w w:val="104"/>
        </w:rPr>
        <w:t>s</w:t>
      </w:r>
      <w:r>
        <w:rPr>
          <w:rFonts w:hint="default" w:ascii="Times New Roman" w:hAnsi="Times New Roman" w:cs="Times New Roman"/>
          <w:i/>
          <w:w w:val="85"/>
          <w:vertAlign w:val="subscript"/>
        </w:rPr>
        <w:t>t</w:t>
      </w:r>
      <w:r>
        <w:rPr>
          <w:rFonts w:hint="default" w:ascii="Times New Roman" w:hAnsi="Times New Roman" w:cs="Times New Roman"/>
          <w:i/>
          <w:spacing w:val="-22"/>
          <w:vertAlign w:val="baseline"/>
        </w:rPr>
        <w:t xml:space="preserve"> </w:t>
      </w:r>
      <w:r>
        <w:rPr>
          <w:rFonts w:hint="default" w:ascii="Times New Roman" w:hAnsi="Times New Roman" w:cs="Times New Roman"/>
          <w:w w:val="45"/>
          <w:sz w:val="17"/>
          <w:vertAlign w:val="baseline"/>
        </w:rPr>
        <w:t>·</w:t>
      </w:r>
      <w:r>
        <w:rPr>
          <w:rFonts w:hint="default" w:ascii="Times New Roman" w:hAnsi="Times New Roman" w:cs="Times New Roman"/>
          <w:i/>
          <w:spacing w:val="-3"/>
          <w:w w:val="112"/>
          <w:vertAlign w:val="baseline"/>
        </w:rPr>
        <w:t>r</w:t>
      </w:r>
      <w:r>
        <w:rPr>
          <w:rFonts w:hint="default" w:ascii="Times New Roman" w:hAnsi="Times New Roman" w:cs="Times New Roman"/>
          <w:i/>
          <w:w w:val="112"/>
          <w:vertAlign w:val="baseline"/>
        </w:rPr>
        <w:t>e</w:t>
      </w:r>
      <w:r>
        <w:rPr>
          <w:rFonts w:hint="default" w:ascii="Times New Roman" w:hAnsi="Times New Roman" w:cs="Times New Roman"/>
          <w:i/>
          <w:w w:val="104"/>
          <w:vertAlign w:val="baseline"/>
        </w:rPr>
        <w:t>s</w:t>
      </w:r>
      <w:r>
        <w:rPr>
          <w:rFonts w:hint="default" w:ascii="Times New Roman" w:hAnsi="Times New Roman" w:cs="Times New Roman"/>
          <w:i/>
          <w:spacing w:val="-1"/>
          <w:w w:val="110"/>
          <w:vertAlign w:val="baseline"/>
        </w:rPr>
        <w:t>p</w:t>
      </w:r>
      <w:r>
        <w:rPr>
          <w:rFonts w:hint="default" w:ascii="Times New Roman" w:hAnsi="Times New Roman" w:cs="Times New Roman"/>
          <w:i/>
          <w:w w:val="138"/>
          <w:sz w:val="17"/>
          <w:vertAlign w:val="baseline"/>
        </w:rPr>
        <w:t>,</w:t>
      </w:r>
      <w:r>
        <w:rPr>
          <w:rFonts w:hint="default" w:ascii="Times New Roman" w:hAnsi="Times New Roman" w:cs="Times New Roman"/>
          <w:i/>
          <w:spacing w:val="-11"/>
          <w:sz w:val="17"/>
          <w:vertAlign w:val="baseline"/>
        </w:rPr>
        <w:t xml:space="preserve"> </w:t>
      </w:r>
      <w:r>
        <w:rPr>
          <w:rFonts w:hint="default" w:ascii="Times New Roman" w:hAnsi="Times New Roman" w:cs="Times New Roman"/>
          <w:i/>
          <w:spacing w:val="1"/>
          <w:w w:val="104"/>
          <w:vertAlign w:val="baseline"/>
        </w:rPr>
        <w:t>s</w:t>
      </w:r>
      <w:r>
        <w:rPr>
          <w:rFonts w:hint="default" w:ascii="Times New Roman" w:hAnsi="Times New Roman" w:cs="Times New Roman"/>
          <w:i/>
          <w:w w:val="81"/>
          <w:vertAlign w:val="subscript"/>
        </w:rPr>
        <w:t>r</w:t>
      </w:r>
      <w:r>
        <w:rPr>
          <w:rFonts w:hint="default" w:ascii="Times New Roman" w:hAnsi="Times New Roman" w:cs="Times New Roman"/>
          <w:i/>
          <w:spacing w:val="-24"/>
          <w:vertAlign w:val="baseline"/>
        </w:rPr>
        <w:t xml:space="preserve"> </w:t>
      </w:r>
      <w:r>
        <w:rPr>
          <w:rFonts w:hint="default" w:ascii="Times New Roman" w:hAnsi="Times New Roman" w:cs="Times New Roman"/>
          <w:spacing w:val="2"/>
          <w:w w:val="117"/>
          <w:sz w:val="17"/>
          <w:vertAlign w:val="baseline"/>
        </w:rPr>
        <w:t>)</w:t>
      </w:r>
      <w:r>
        <w:rPr>
          <w:rFonts w:hint="default" w:ascii="Times New Roman" w:hAnsi="Times New Roman" w:cs="Times New Roman"/>
          <w:w w:val="113"/>
          <w:vertAlign w:val="baseline"/>
        </w:rPr>
        <w:t>,</w:t>
      </w:r>
      <w:r>
        <w:rPr>
          <w:rFonts w:hint="default" w:ascii="Times New Roman" w:hAnsi="Times New Roman" w:cs="Times New Roman"/>
          <w:vertAlign w:val="baseline"/>
        </w:rPr>
        <w:t xml:space="preserve"> </w:t>
      </w:r>
      <w:r>
        <w:rPr>
          <w:rFonts w:hint="default" w:ascii="Times New Roman" w:hAnsi="Times New Roman" w:cs="Times New Roman"/>
          <w:spacing w:val="-1"/>
          <w:vertAlign w:val="baseline"/>
        </w:rPr>
        <w:t xml:space="preserve"> </w:t>
      </w:r>
      <w:r>
        <w:rPr>
          <w:rFonts w:hint="default" w:ascii="Times New Roman" w:hAnsi="Times New Roman" w:cs="Times New Roman"/>
          <w:spacing w:val="-3"/>
          <w:w w:val="107"/>
          <w:vertAlign w:val="baseline"/>
        </w:rPr>
        <w:t>t</w:t>
      </w:r>
      <w:r>
        <w:rPr>
          <w:rFonts w:hint="default" w:ascii="Times New Roman" w:hAnsi="Times New Roman" w:cs="Times New Roman"/>
          <w:w w:val="107"/>
          <w:vertAlign w:val="baseline"/>
        </w:rPr>
        <w:t>o</w:t>
      </w:r>
      <w:r>
        <w:rPr>
          <w:rFonts w:hint="default" w:ascii="Times New Roman" w:hAnsi="Times New Roman" w:cs="Times New Roman"/>
          <w:vertAlign w:val="baseline"/>
        </w:rPr>
        <w:t xml:space="preserve"> </w:t>
      </w:r>
      <w:r>
        <w:rPr>
          <w:rFonts w:hint="default" w:ascii="Times New Roman" w:hAnsi="Times New Roman" w:cs="Times New Roman"/>
          <w:spacing w:val="-1"/>
          <w:vertAlign w:val="baseline"/>
        </w:rPr>
        <w:t xml:space="preserve"> </w:t>
      </w:r>
      <w:r>
        <w:rPr>
          <w:rFonts w:hint="default" w:ascii="Times New Roman" w:hAnsi="Times New Roman" w:cs="Times New Roman"/>
          <w:spacing w:val="-1"/>
          <w:w w:val="106"/>
          <w:vertAlign w:val="baseline"/>
        </w:rPr>
        <w:t>an</w:t>
      </w:r>
      <w:r>
        <w:rPr>
          <w:rFonts w:hint="default" w:ascii="Times New Roman" w:hAnsi="Times New Roman" w:cs="Times New Roman"/>
          <w:spacing w:val="-3"/>
          <w:w w:val="106"/>
          <w:vertAlign w:val="baseline"/>
        </w:rPr>
        <w:t>o</w:t>
      </w:r>
      <w:r>
        <w:rPr>
          <w:rFonts w:hint="default" w:ascii="Times New Roman" w:hAnsi="Times New Roman" w:cs="Times New Roman"/>
          <w:spacing w:val="-1"/>
          <w:w w:val="106"/>
          <w:vertAlign w:val="baseline"/>
        </w:rPr>
        <w:t>the</w:t>
      </w:r>
      <w:r>
        <w:rPr>
          <w:rFonts w:hint="default" w:ascii="Times New Roman" w:hAnsi="Times New Roman" w:cs="Times New Roman"/>
          <w:w w:val="106"/>
          <w:vertAlign w:val="baseline"/>
        </w:rPr>
        <w:t>r</w:t>
      </w:r>
      <w:r>
        <w:rPr>
          <w:rFonts w:hint="default" w:ascii="Times New Roman" w:hAnsi="Times New Roman" w:cs="Times New Roman"/>
          <w:vertAlign w:val="baseline"/>
        </w:rPr>
        <w:t xml:space="preserve"> </w:t>
      </w:r>
      <w:r>
        <w:rPr>
          <w:rFonts w:hint="default" w:ascii="Times New Roman" w:hAnsi="Times New Roman" w:cs="Times New Roman"/>
          <w:spacing w:val="-1"/>
          <w:vertAlign w:val="baseline"/>
        </w:rPr>
        <w:t xml:space="preserve"> </w:t>
      </w:r>
      <w:r>
        <w:rPr>
          <w:rFonts w:hint="default" w:ascii="Times New Roman" w:hAnsi="Times New Roman" w:cs="Times New Roman"/>
          <w:spacing w:val="-2"/>
          <w:w w:val="106"/>
          <w:vertAlign w:val="baseline"/>
        </w:rPr>
        <w:t>s</w:t>
      </w:r>
      <w:r>
        <w:rPr>
          <w:rFonts w:hint="default" w:ascii="Times New Roman" w:hAnsi="Times New Roman" w:cs="Times New Roman"/>
          <w:spacing w:val="-1"/>
          <w:w w:val="106"/>
          <w:vertAlign w:val="baseline"/>
        </w:rPr>
        <w:t>t</w:t>
      </w:r>
      <w:r>
        <w:rPr>
          <w:rFonts w:hint="default" w:ascii="Times New Roman" w:hAnsi="Times New Roman" w:cs="Times New Roman"/>
          <w:spacing w:val="-1"/>
          <w:w w:val="105"/>
          <w:vertAlign w:val="baseline"/>
        </w:rPr>
        <w:t>a</w:t>
      </w:r>
      <w:r>
        <w:rPr>
          <w:rFonts w:hint="default" w:ascii="Times New Roman" w:hAnsi="Times New Roman" w:cs="Times New Roman"/>
          <w:spacing w:val="-2"/>
          <w:w w:val="109"/>
          <w:vertAlign w:val="baseline"/>
        </w:rPr>
        <w:t>t</w:t>
      </w:r>
      <w:r>
        <w:rPr>
          <w:rFonts w:hint="default" w:ascii="Times New Roman" w:hAnsi="Times New Roman" w:cs="Times New Roman"/>
          <w:w w:val="107"/>
          <w:vertAlign w:val="baseline"/>
        </w:rPr>
        <w:t>e</w:t>
      </w:r>
      <w:r>
        <w:rPr>
          <w:rFonts w:hint="default" w:ascii="Times New Roman" w:hAnsi="Times New Roman" w:cs="Times New Roman"/>
          <w:vertAlign w:val="baseline"/>
        </w:rPr>
        <w:t xml:space="preserve"> </w:t>
      </w:r>
      <w:r>
        <w:rPr>
          <w:rFonts w:hint="default" w:ascii="Times New Roman" w:hAnsi="Times New Roman" w:cs="Times New Roman"/>
          <w:spacing w:val="4"/>
          <w:vertAlign w:val="baseline"/>
        </w:rPr>
        <w:t xml:space="preserve"> </w:t>
      </w:r>
      <w:r>
        <w:rPr>
          <w:rFonts w:hint="default" w:ascii="Times New Roman" w:hAnsi="Times New Roman" w:cs="Times New Roman"/>
          <w:i/>
          <w:w w:val="104"/>
          <w:vertAlign w:val="baseline"/>
        </w:rPr>
        <w:t>s</w:t>
      </w:r>
      <w:r>
        <w:rPr>
          <w:rFonts w:hint="default" w:ascii="Times New Roman" w:hAnsi="Times New Roman" w:cs="Times New Roman"/>
          <w:i/>
          <w:spacing w:val="7"/>
          <w:w w:val="85"/>
          <w:vertAlign w:val="subscript"/>
        </w:rPr>
        <w:t>t</w:t>
      </w:r>
      <w:r>
        <w:rPr>
          <w:rFonts w:hint="default" w:ascii="Times New Roman" w:hAnsi="Times New Roman" w:cs="Times New Roman"/>
          <w:w w:val="94"/>
          <w:position w:val="1"/>
          <w:sz w:val="10"/>
          <w:vertAlign w:val="baseline"/>
        </w:rPr>
        <w:t>j</w:t>
      </w:r>
      <w:r>
        <w:rPr>
          <w:rFonts w:hint="default" w:ascii="Times New Roman" w:hAnsi="Times New Roman" w:cs="Times New Roman"/>
          <w:position w:val="1"/>
          <w:sz w:val="10"/>
          <w:vertAlign w:val="baseline"/>
        </w:rPr>
        <w:t xml:space="preserve">  </w:t>
      </w:r>
      <w:r>
        <w:rPr>
          <w:rFonts w:hint="default" w:ascii="Times New Roman" w:hAnsi="Times New Roman" w:cs="Times New Roman"/>
          <w:spacing w:val="-3"/>
          <w:position w:val="1"/>
          <w:sz w:val="10"/>
          <w:vertAlign w:val="baseline"/>
        </w:rPr>
        <w:t xml:space="preserve"> </w:t>
      </w:r>
      <w:r>
        <w:rPr>
          <w:rFonts w:hint="default" w:ascii="Times New Roman" w:hAnsi="Times New Roman" w:cs="Times New Roman"/>
          <w:spacing w:val="-1"/>
          <w:w w:val="108"/>
          <w:vertAlign w:val="baseline"/>
        </w:rPr>
        <w:t>tha</w:t>
      </w:r>
      <w:r>
        <w:rPr>
          <w:rFonts w:hint="default" w:ascii="Times New Roman" w:hAnsi="Times New Roman" w:cs="Times New Roman"/>
          <w:w w:val="108"/>
          <w:vertAlign w:val="baseline"/>
        </w:rPr>
        <w:t>t</w:t>
      </w:r>
      <w:r>
        <w:rPr>
          <w:rFonts w:hint="default" w:ascii="Times New Roman" w:hAnsi="Times New Roman" w:cs="Times New Roman"/>
          <w:vertAlign w:val="baseline"/>
        </w:rPr>
        <w:t xml:space="preserve"> </w:t>
      </w:r>
      <w:r>
        <w:rPr>
          <w:rFonts w:hint="default" w:ascii="Times New Roman" w:hAnsi="Times New Roman" w:cs="Times New Roman"/>
          <w:spacing w:val="-1"/>
          <w:vertAlign w:val="baseline"/>
        </w:rPr>
        <w:t xml:space="preserve"> </w:t>
      </w:r>
      <w:r>
        <w:rPr>
          <w:rFonts w:hint="default" w:ascii="Times New Roman" w:hAnsi="Times New Roman" w:cs="Times New Roman"/>
          <w:w w:val="105"/>
          <w:vertAlign w:val="baseline"/>
        </w:rPr>
        <w:t>is</w:t>
      </w:r>
      <w:r>
        <w:rPr>
          <w:rFonts w:hint="default" w:ascii="Times New Roman" w:hAnsi="Times New Roman" w:cs="Times New Roman"/>
          <w:vertAlign w:val="baseline"/>
        </w:rPr>
        <w:t xml:space="preserve"> </w:t>
      </w:r>
      <w:r>
        <w:rPr>
          <w:rFonts w:hint="default" w:ascii="Times New Roman" w:hAnsi="Times New Roman" w:cs="Times New Roman"/>
          <w:spacing w:val="-1"/>
          <w:vertAlign w:val="baseline"/>
        </w:rPr>
        <w:t xml:space="preserve"> </w:t>
      </w:r>
      <w:r>
        <w:rPr>
          <w:rFonts w:hint="default" w:ascii="Times New Roman" w:hAnsi="Times New Roman" w:cs="Times New Roman"/>
          <w:spacing w:val="-1"/>
          <w:w w:val="108"/>
          <w:vertAlign w:val="baseline"/>
        </w:rPr>
        <w:t>mismat</w:t>
      </w:r>
      <w:r>
        <w:rPr>
          <w:rFonts w:hint="default" w:ascii="Times New Roman" w:hAnsi="Times New Roman" w:cs="Times New Roman"/>
          <w:spacing w:val="-2"/>
          <w:w w:val="108"/>
          <w:vertAlign w:val="baseline"/>
        </w:rPr>
        <w:t>c</w:t>
      </w:r>
      <w:r>
        <w:rPr>
          <w:rFonts w:hint="default" w:ascii="Times New Roman" w:hAnsi="Times New Roman" w:cs="Times New Roman"/>
          <w:w w:val="109"/>
          <w:vertAlign w:val="baseline"/>
        </w:rPr>
        <w:t>h</w:t>
      </w:r>
      <w:r>
        <w:rPr>
          <w:rFonts w:hint="default" w:ascii="Times New Roman" w:hAnsi="Times New Roman" w:cs="Times New Roman"/>
          <w:vertAlign w:val="baseline"/>
        </w:rPr>
        <w:t xml:space="preserve"> </w:t>
      </w:r>
      <w:r>
        <w:rPr>
          <w:rFonts w:hint="default" w:ascii="Times New Roman" w:hAnsi="Times New Roman" w:cs="Times New Roman"/>
          <w:spacing w:val="-1"/>
          <w:vertAlign w:val="baseline"/>
        </w:rPr>
        <w:t xml:space="preserve"> </w:t>
      </w:r>
      <w:r>
        <w:rPr>
          <w:rFonts w:hint="default" w:ascii="Times New Roman" w:hAnsi="Times New Roman" w:cs="Times New Roman"/>
          <w:spacing w:val="-1"/>
          <w:w w:val="109"/>
          <w:vertAlign w:val="baseline"/>
        </w:rPr>
        <w:t>wit</w:t>
      </w:r>
      <w:r>
        <w:rPr>
          <w:rFonts w:hint="default" w:ascii="Times New Roman" w:hAnsi="Times New Roman" w:cs="Times New Roman"/>
          <w:w w:val="109"/>
          <w:vertAlign w:val="baseline"/>
        </w:rPr>
        <w:t>h</w:t>
      </w:r>
      <w:r>
        <w:rPr>
          <w:rFonts w:hint="default" w:ascii="Times New Roman" w:hAnsi="Times New Roman" w:cs="Times New Roman"/>
          <w:vertAlign w:val="baseline"/>
        </w:rPr>
        <w:t xml:space="preserve"> </w:t>
      </w:r>
      <w:r>
        <w:rPr>
          <w:rFonts w:hint="default" w:ascii="Times New Roman" w:hAnsi="Times New Roman" w:cs="Times New Roman"/>
          <w:spacing w:val="4"/>
          <w:vertAlign w:val="baseline"/>
        </w:rPr>
        <w:t xml:space="preserve"> </w:t>
      </w:r>
      <w:r>
        <w:rPr>
          <w:rFonts w:hint="default" w:ascii="Times New Roman" w:hAnsi="Times New Roman" w:cs="Times New Roman"/>
          <w:i/>
          <w:spacing w:val="1"/>
          <w:w w:val="104"/>
          <w:vertAlign w:val="baseline"/>
        </w:rPr>
        <w:t>s</w:t>
      </w:r>
      <w:r>
        <w:rPr>
          <w:rFonts w:hint="default" w:ascii="Times New Roman" w:hAnsi="Times New Roman" w:cs="Times New Roman"/>
          <w:i/>
          <w:w w:val="81"/>
          <w:vertAlign w:val="subscript"/>
        </w:rPr>
        <w:t>r</w:t>
      </w:r>
      <w:r>
        <w:rPr>
          <w:rFonts w:hint="default" w:ascii="Times New Roman" w:hAnsi="Times New Roman" w:cs="Times New Roman"/>
          <w:i/>
          <w:spacing w:val="-21"/>
          <w:vertAlign w:val="baseline"/>
        </w:rPr>
        <w:t xml:space="preserve"> </w:t>
      </w:r>
      <w:r>
        <w:rPr>
          <w:rFonts w:hint="default" w:ascii="Times New Roman" w:hAnsi="Times New Roman" w:cs="Times New Roman"/>
          <w:w w:val="114"/>
          <w:vertAlign w:val="baseline"/>
        </w:rPr>
        <w:t>.</w:t>
      </w:r>
      <w:r>
        <w:rPr>
          <w:rFonts w:hint="default" w:ascii="Times New Roman" w:hAnsi="Times New Roman" w:cs="Times New Roman"/>
          <w:vertAlign w:val="baseline"/>
        </w:rPr>
        <w:t xml:space="preserve"> </w:t>
      </w:r>
      <w:r>
        <w:rPr>
          <w:rFonts w:hint="default" w:ascii="Times New Roman" w:hAnsi="Times New Roman" w:cs="Times New Roman"/>
          <w:spacing w:val="-1"/>
          <w:vertAlign w:val="baseline"/>
        </w:rPr>
        <w:t xml:space="preserve"> </w:t>
      </w:r>
      <w:r>
        <w:rPr>
          <w:rFonts w:hint="default" w:ascii="Times New Roman" w:hAnsi="Times New Roman" w:cs="Times New Roman"/>
          <w:spacing w:val="-1"/>
          <w:w w:val="106"/>
          <w:vertAlign w:val="baseline"/>
        </w:rPr>
        <w:t>An</w:t>
      </w:r>
      <w:r>
        <w:rPr>
          <w:rFonts w:hint="default" w:ascii="Times New Roman" w:hAnsi="Times New Roman" w:cs="Times New Roman"/>
          <w:spacing w:val="-3"/>
          <w:w w:val="106"/>
          <w:vertAlign w:val="baseline"/>
        </w:rPr>
        <w:t>o</w:t>
      </w:r>
      <w:r>
        <w:rPr>
          <w:rFonts w:hint="default" w:ascii="Times New Roman" w:hAnsi="Times New Roman" w:cs="Times New Roman"/>
          <w:spacing w:val="-1"/>
          <w:w w:val="106"/>
          <w:vertAlign w:val="baseline"/>
        </w:rPr>
        <w:t>the</w:t>
      </w:r>
      <w:r>
        <w:rPr>
          <w:rFonts w:hint="default" w:ascii="Times New Roman" w:hAnsi="Times New Roman" w:cs="Times New Roman"/>
          <w:w w:val="106"/>
          <w:vertAlign w:val="baseline"/>
        </w:rPr>
        <w:t>r</w:t>
      </w:r>
      <w:r>
        <w:rPr>
          <w:rFonts w:hint="default" w:ascii="Times New Roman" w:hAnsi="Times New Roman" w:cs="Times New Roman"/>
          <w:vertAlign w:val="baseline"/>
        </w:rPr>
        <w:t xml:space="preserve"> </w:t>
      </w:r>
      <w:r>
        <w:rPr>
          <w:rFonts w:hint="default" w:ascii="Times New Roman" w:hAnsi="Times New Roman" w:cs="Times New Roman"/>
          <w:spacing w:val="-1"/>
          <w:vertAlign w:val="baseline"/>
        </w:rPr>
        <w:t xml:space="preserve"> </w:t>
      </w:r>
      <w:r>
        <w:rPr>
          <w:rFonts w:hint="default" w:ascii="Times New Roman" w:hAnsi="Times New Roman" w:cs="Times New Roman"/>
          <w:w w:val="105"/>
          <w:vertAlign w:val="baseline"/>
        </w:rPr>
        <w:t>is</w:t>
      </w:r>
      <w:r>
        <w:rPr>
          <w:rFonts w:hint="default" w:ascii="Times New Roman" w:hAnsi="Times New Roman" w:cs="Times New Roman"/>
          <w:vertAlign w:val="baseline"/>
        </w:rPr>
        <w:t xml:space="preserve"> </w:t>
      </w:r>
      <w:r>
        <w:rPr>
          <w:rFonts w:hint="default" w:ascii="Times New Roman" w:hAnsi="Times New Roman" w:cs="Times New Roman"/>
          <w:spacing w:val="-1"/>
          <w:vertAlign w:val="baseline"/>
        </w:rPr>
        <w:t xml:space="preserve"> </w:t>
      </w:r>
      <w:r>
        <w:rPr>
          <w:rFonts w:hint="default" w:ascii="Times New Roman" w:hAnsi="Times New Roman" w:cs="Times New Roman"/>
          <w:spacing w:val="-3"/>
          <w:w w:val="107"/>
          <w:vertAlign w:val="baseline"/>
        </w:rPr>
        <w:t>t</w:t>
      </w:r>
      <w:r>
        <w:rPr>
          <w:rFonts w:hint="default" w:ascii="Times New Roman" w:hAnsi="Times New Roman" w:cs="Times New Roman"/>
          <w:w w:val="107"/>
          <w:vertAlign w:val="baseline"/>
        </w:rPr>
        <w:t>o</w:t>
      </w:r>
      <w:r>
        <w:rPr>
          <w:rFonts w:hint="default" w:ascii="Times New Roman" w:hAnsi="Times New Roman" w:cs="Times New Roman"/>
          <w:vertAlign w:val="baseline"/>
        </w:rPr>
        <w:t xml:space="preserve"> </w:t>
      </w:r>
      <w:r>
        <w:rPr>
          <w:rFonts w:hint="default" w:ascii="Times New Roman" w:hAnsi="Times New Roman" w:cs="Times New Roman"/>
          <w:spacing w:val="-1"/>
          <w:vertAlign w:val="baseline"/>
        </w:rPr>
        <w:t xml:space="preserve"> </w:t>
      </w:r>
      <w:r>
        <w:rPr>
          <w:rFonts w:hint="default" w:ascii="Times New Roman" w:hAnsi="Times New Roman" w:cs="Times New Roman"/>
          <w:spacing w:val="-1"/>
          <w:w w:val="107"/>
          <w:vertAlign w:val="baseline"/>
        </w:rPr>
        <w:t>ﬁn</w:t>
      </w:r>
      <w:r>
        <w:rPr>
          <w:rFonts w:hint="default" w:ascii="Times New Roman" w:hAnsi="Times New Roman" w:cs="Times New Roman"/>
          <w:w w:val="107"/>
          <w:vertAlign w:val="baseline"/>
        </w:rPr>
        <w:t>d</w:t>
      </w:r>
      <w:r>
        <w:rPr>
          <w:rFonts w:hint="default" w:ascii="Times New Roman" w:hAnsi="Times New Roman" w:cs="Times New Roman"/>
          <w:vertAlign w:val="baseline"/>
        </w:rPr>
        <w:t xml:space="preserve"> </w:t>
      </w:r>
      <w:r>
        <w:rPr>
          <w:rFonts w:hint="default" w:ascii="Times New Roman" w:hAnsi="Times New Roman" w:cs="Times New Roman"/>
          <w:spacing w:val="-1"/>
          <w:vertAlign w:val="baseline"/>
        </w:rPr>
        <w:t xml:space="preserve"> </w:t>
      </w:r>
      <w:r>
        <w:rPr>
          <w:rFonts w:hint="default" w:ascii="Times New Roman" w:hAnsi="Times New Roman" w:cs="Times New Roman"/>
          <w:spacing w:val="-1"/>
          <w:w w:val="107"/>
          <w:vertAlign w:val="baseline"/>
        </w:rPr>
        <w:t>som</w:t>
      </w:r>
      <w:r>
        <w:rPr>
          <w:rFonts w:hint="default" w:ascii="Times New Roman" w:hAnsi="Times New Roman" w:cs="Times New Roman"/>
          <w:w w:val="107"/>
          <w:vertAlign w:val="baseline"/>
        </w:rPr>
        <w:t>e</w:t>
      </w:r>
      <w:r>
        <w:rPr>
          <w:rFonts w:hint="default" w:ascii="Times New Roman" w:hAnsi="Times New Roman" w:cs="Times New Roman"/>
          <w:vertAlign w:val="baseline"/>
        </w:rPr>
        <w:t xml:space="preserve"> </w:t>
      </w:r>
      <w:r>
        <w:rPr>
          <w:rFonts w:hint="default" w:ascii="Times New Roman" w:hAnsi="Times New Roman" w:cs="Times New Roman"/>
          <w:spacing w:val="-1"/>
          <w:vertAlign w:val="baseline"/>
        </w:rPr>
        <w:t xml:space="preserve"> </w:t>
      </w:r>
      <w:r>
        <w:rPr>
          <w:rFonts w:hint="default" w:ascii="Times New Roman" w:hAnsi="Times New Roman" w:cs="Times New Roman"/>
          <w:spacing w:val="-1"/>
          <w:w w:val="107"/>
          <w:vertAlign w:val="baseline"/>
        </w:rPr>
        <w:t xml:space="preserve">paths </w:t>
      </w:r>
      <w:r>
        <w:rPr>
          <w:rFonts w:hint="default" w:ascii="Times New Roman" w:hAnsi="Times New Roman" w:cs="Times New Roman"/>
          <w:w w:val="105"/>
          <w:vertAlign w:val="baseline"/>
        </w:rPr>
        <w:t xml:space="preserve">on RG from </w:t>
      </w:r>
      <w:r>
        <w:rPr>
          <w:rFonts w:hint="default" w:ascii="Times New Roman" w:hAnsi="Times New Roman" w:cs="Times New Roman"/>
          <w:i/>
          <w:w w:val="105"/>
          <w:vertAlign w:val="baseline"/>
        </w:rPr>
        <w:t>s</w:t>
      </w:r>
      <w:r>
        <w:rPr>
          <w:rFonts w:hint="default" w:ascii="Times New Roman" w:hAnsi="Times New Roman" w:cs="Times New Roman"/>
          <w:i/>
          <w:w w:val="105"/>
          <w:vertAlign w:val="subscript"/>
        </w:rPr>
        <w:t>t</w:t>
      </w:r>
      <w:r>
        <w:rPr>
          <w:rFonts w:hint="default" w:ascii="Times New Roman" w:hAnsi="Times New Roman" w:cs="Times New Roman"/>
          <w:i/>
          <w:w w:val="105"/>
          <w:vertAlign w:val="baseline"/>
        </w:rPr>
        <w:t xml:space="preserve"> resp</w:t>
      </w:r>
      <w:r>
        <w:rPr>
          <w:rFonts w:hint="default" w:ascii="Times New Roman" w:hAnsi="Times New Roman" w:cs="Times New Roman"/>
          <w:i/>
          <w:w w:val="105"/>
          <w:sz w:val="17"/>
          <w:vertAlign w:val="baseline"/>
        </w:rPr>
        <w:t xml:space="preserve">, </w:t>
      </w:r>
      <w:r>
        <w:rPr>
          <w:rFonts w:hint="default" w:ascii="Times New Roman" w:hAnsi="Times New Roman" w:cs="Times New Roman"/>
          <w:i/>
          <w:w w:val="105"/>
          <w:vertAlign w:val="baseline"/>
        </w:rPr>
        <w:t>s</w:t>
      </w:r>
      <w:r>
        <w:rPr>
          <w:rFonts w:hint="default" w:ascii="Times New Roman" w:hAnsi="Times New Roman" w:cs="Times New Roman"/>
          <w:i/>
          <w:w w:val="105"/>
          <w:vertAlign w:val="subscript"/>
        </w:rPr>
        <w:t>r</w:t>
      </w:r>
      <w:r>
        <w:rPr>
          <w:rFonts w:hint="default" w:ascii="Times New Roman" w:hAnsi="Times New Roman" w:cs="Times New Roman"/>
          <w:i/>
          <w:w w:val="105"/>
          <w:vertAlign w:val="baseline"/>
        </w:rPr>
        <w:t xml:space="preserve"> </w:t>
      </w:r>
      <w:r>
        <w:rPr>
          <w:rFonts w:hint="default" w:ascii="Times New Roman" w:hAnsi="Times New Roman" w:cs="Times New Roman"/>
          <w:w w:val="105"/>
          <w:vertAlign w:val="baseline"/>
        </w:rPr>
        <w:t xml:space="preserve">to a state </w:t>
      </w:r>
      <w:r>
        <w:rPr>
          <w:rFonts w:hint="default" w:ascii="Times New Roman" w:hAnsi="Times New Roman" w:cs="Times New Roman"/>
          <w:i/>
          <w:spacing w:val="2"/>
          <w:w w:val="105"/>
          <w:vertAlign w:val="baseline"/>
        </w:rPr>
        <w:t>s</w:t>
      </w:r>
      <w:r>
        <w:rPr>
          <w:rFonts w:hint="default" w:ascii="Times New Roman" w:hAnsi="Times New Roman" w:cs="Times New Roman"/>
          <w:i/>
          <w:spacing w:val="2"/>
          <w:w w:val="105"/>
          <w:vertAlign w:val="subscript"/>
        </w:rPr>
        <w:t>r</w:t>
      </w:r>
      <w:r>
        <w:rPr>
          <w:rFonts w:hint="default" w:ascii="Times New Roman" w:hAnsi="Times New Roman" w:cs="Times New Roman"/>
          <w:spacing w:val="2"/>
          <w:w w:val="105"/>
          <w:position w:val="1"/>
          <w:sz w:val="10"/>
          <w:vertAlign w:val="baseline"/>
        </w:rPr>
        <w:t xml:space="preserve">j </w:t>
      </w:r>
      <w:r>
        <w:rPr>
          <w:rFonts w:hint="default" w:ascii="Times New Roman" w:hAnsi="Times New Roman" w:cs="Times New Roman"/>
          <w:w w:val="105"/>
          <w:vertAlign w:val="baseline"/>
        </w:rPr>
        <w:t xml:space="preserve">that is a mismatching state  with  </w:t>
      </w:r>
      <w:r>
        <w:rPr>
          <w:rFonts w:hint="default" w:ascii="Times New Roman" w:hAnsi="Times New Roman" w:cs="Times New Roman"/>
          <w:i/>
          <w:w w:val="105"/>
          <w:vertAlign w:val="baseline"/>
        </w:rPr>
        <w:t>s</w:t>
      </w:r>
      <w:r>
        <w:rPr>
          <w:rFonts w:hint="default" w:ascii="Times New Roman" w:hAnsi="Times New Roman" w:cs="Times New Roman"/>
          <w:i/>
          <w:w w:val="105"/>
          <w:vertAlign w:val="subscript"/>
        </w:rPr>
        <w:t>t</w:t>
      </w:r>
      <w:r>
        <w:rPr>
          <w:rFonts w:hint="default" w:ascii="Times New Roman" w:hAnsi="Times New Roman" w:cs="Times New Roman"/>
          <w:i/>
          <w:w w:val="105"/>
          <w:vertAlign w:val="baseline"/>
        </w:rPr>
        <w:t xml:space="preserve">  resp</w:t>
      </w:r>
      <w:r>
        <w:rPr>
          <w:rFonts w:hint="default" w:ascii="Times New Roman" w:hAnsi="Times New Roman" w:cs="Times New Roman"/>
          <w:w w:val="105"/>
          <w:vertAlign w:val="baseline"/>
        </w:rPr>
        <w:t xml:space="preserve">.  then  attempts  to  take  a  series  of  actions represented by the directed edges along the path. If no interaction between the tag and reader happens, the reader’s state       </w:t>
      </w:r>
      <w:r>
        <w:rPr>
          <w:rFonts w:hint="default" w:ascii="Times New Roman" w:hAnsi="Times New Roman" w:cs="Times New Roman"/>
          <w:spacing w:val="37"/>
          <w:w w:val="105"/>
          <w:vertAlign w:val="baseline"/>
        </w:rPr>
        <w:t xml:space="preserve"> </w:t>
      </w:r>
      <w:r>
        <w:rPr>
          <w:rFonts w:hint="default" w:ascii="Times New Roman" w:hAnsi="Times New Roman" w:cs="Times New Roman"/>
          <w:w w:val="105"/>
          <w:vertAlign w:val="baseline"/>
        </w:rPr>
        <w:t>does</w:t>
      </w:r>
      <w:r>
        <w:rPr>
          <w:rFonts w:hint="default" w:ascii="Times New Roman" w:hAnsi="Times New Roman" w:cs="Times New Roman"/>
          <w:spacing w:val="23"/>
          <w:w w:val="105"/>
          <w:vertAlign w:val="baseline"/>
        </w:rPr>
        <w:t xml:space="preserve"> </w:t>
      </w:r>
      <w:r>
        <w:rPr>
          <w:rFonts w:hint="default" w:ascii="Times New Roman" w:hAnsi="Times New Roman" w:cs="Times New Roman"/>
          <w:w w:val="105"/>
          <w:vertAlign w:val="baseline"/>
        </w:rPr>
        <w:t>not</w:t>
      </w:r>
      <w:r>
        <w:rPr>
          <w:rFonts w:hint="default" w:ascii="Times New Roman" w:hAnsi="Times New Roman" w:cs="Times New Roman"/>
          <w:spacing w:val="24"/>
          <w:w w:val="105"/>
          <w:vertAlign w:val="baseline"/>
        </w:rPr>
        <w:t xml:space="preserve"> </w:t>
      </w:r>
      <w:r>
        <w:rPr>
          <w:rFonts w:hint="default" w:ascii="Times New Roman" w:hAnsi="Times New Roman" w:cs="Times New Roman"/>
          <w:w w:val="105"/>
          <w:vertAlign w:val="baseline"/>
        </w:rPr>
        <w:t>change</w:t>
      </w:r>
      <w:r>
        <w:rPr>
          <w:rFonts w:hint="default" w:ascii="Times New Roman" w:hAnsi="Times New Roman" w:cs="Times New Roman"/>
          <w:spacing w:val="24"/>
          <w:w w:val="105"/>
          <w:vertAlign w:val="baseline"/>
        </w:rPr>
        <w:t xml:space="preserve"> </w:t>
      </w:r>
      <w:r>
        <w:rPr>
          <w:rFonts w:hint="default" w:ascii="Times New Roman" w:hAnsi="Times New Roman" w:cs="Times New Roman"/>
          <w:w w:val="105"/>
          <w:vertAlign w:val="baseline"/>
        </w:rPr>
        <w:t>while</w:t>
      </w:r>
      <w:r>
        <w:rPr>
          <w:rFonts w:hint="default" w:ascii="Times New Roman" w:hAnsi="Times New Roman" w:cs="Times New Roman"/>
          <w:spacing w:val="24"/>
          <w:w w:val="105"/>
          <w:vertAlign w:val="baseline"/>
        </w:rPr>
        <w:t xml:space="preserve"> </w:t>
      </w:r>
      <w:r>
        <w:rPr>
          <w:rFonts w:hint="default" w:ascii="Times New Roman" w:hAnsi="Times New Roman" w:cs="Times New Roman"/>
          <w:w w:val="105"/>
          <w:vertAlign w:val="baseline"/>
        </w:rPr>
        <w:t>the</w:t>
      </w:r>
      <w:r>
        <w:rPr>
          <w:rFonts w:hint="default" w:ascii="Times New Roman" w:hAnsi="Times New Roman" w:cs="Times New Roman"/>
          <w:spacing w:val="23"/>
          <w:w w:val="105"/>
          <w:vertAlign w:val="baseline"/>
        </w:rPr>
        <w:t xml:space="preserve"> </w:t>
      </w:r>
      <w:r>
        <w:rPr>
          <w:rFonts w:hint="default" w:ascii="Times New Roman" w:hAnsi="Times New Roman" w:cs="Times New Roman"/>
          <w:w w:val="105"/>
          <w:vertAlign w:val="baseline"/>
        </w:rPr>
        <w:t>tag’s</w:t>
      </w:r>
      <w:r>
        <w:rPr>
          <w:rFonts w:hint="default" w:ascii="Times New Roman" w:hAnsi="Times New Roman" w:cs="Times New Roman"/>
          <w:spacing w:val="24"/>
          <w:w w:val="105"/>
          <w:vertAlign w:val="baseline"/>
        </w:rPr>
        <w:t xml:space="preserve"> </w:t>
      </w:r>
      <w:r>
        <w:rPr>
          <w:rFonts w:hint="default" w:ascii="Times New Roman" w:hAnsi="Times New Roman" w:cs="Times New Roman"/>
          <w:w w:val="105"/>
          <w:vertAlign w:val="baseline"/>
        </w:rPr>
        <w:t>state</w:t>
      </w:r>
      <w:r>
        <w:rPr>
          <w:rFonts w:hint="default" w:ascii="Times New Roman" w:hAnsi="Times New Roman" w:cs="Times New Roman"/>
          <w:spacing w:val="24"/>
          <w:w w:val="105"/>
          <w:vertAlign w:val="baseline"/>
        </w:rPr>
        <w:t xml:space="preserve"> </w:t>
      </w:r>
      <w:r>
        <w:rPr>
          <w:rFonts w:hint="default" w:ascii="Times New Roman" w:hAnsi="Times New Roman" w:cs="Times New Roman"/>
          <w:w w:val="105"/>
          <w:vertAlign w:val="baseline"/>
        </w:rPr>
        <w:t>is</w:t>
      </w:r>
      <w:r>
        <w:rPr>
          <w:rFonts w:hint="default" w:ascii="Times New Roman" w:hAnsi="Times New Roman" w:cs="Times New Roman"/>
          <w:spacing w:val="24"/>
          <w:w w:val="105"/>
          <w:vertAlign w:val="baseline"/>
        </w:rPr>
        <w:t xml:space="preserve"> </w:t>
      </w:r>
      <w:r>
        <w:rPr>
          <w:rFonts w:hint="default" w:ascii="Times New Roman" w:hAnsi="Times New Roman" w:cs="Times New Roman"/>
          <w:w w:val="105"/>
          <w:vertAlign w:val="baseline"/>
        </w:rPr>
        <w:t>driven</w:t>
      </w:r>
      <w:r>
        <w:rPr>
          <w:rFonts w:hint="default" w:ascii="Times New Roman" w:hAnsi="Times New Roman" w:cs="Times New Roman"/>
          <w:spacing w:val="23"/>
          <w:w w:val="105"/>
          <w:vertAlign w:val="baseline"/>
        </w:rPr>
        <w:t xml:space="preserve"> </w:t>
      </w:r>
      <w:r>
        <w:rPr>
          <w:rFonts w:hint="default" w:ascii="Times New Roman" w:hAnsi="Times New Roman" w:cs="Times New Roman"/>
          <w:w w:val="105"/>
          <w:vertAlign w:val="baseline"/>
        </w:rPr>
        <w:t>to</w:t>
      </w:r>
      <w:r>
        <w:rPr>
          <w:rFonts w:hint="default" w:ascii="Times New Roman" w:hAnsi="Times New Roman" w:cs="Times New Roman"/>
          <w:spacing w:val="24"/>
          <w:w w:val="105"/>
          <w:vertAlign w:val="baseline"/>
        </w:rPr>
        <w:t xml:space="preserve"> </w:t>
      </w:r>
      <w:r>
        <w:rPr>
          <w:rFonts w:hint="default" w:ascii="Times New Roman" w:hAnsi="Times New Roman" w:cs="Times New Roman"/>
          <w:w w:val="105"/>
          <w:vertAlign w:val="baseline"/>
        </w:rPr>
        <w:t>the</w:t>
      </w:r>
      <w:r>
        <w:rPr>
          <w:rFonts w:hint="default" w:ascii="Times New Roman" w:hAnsi="Times New Roman" w:cs="Times New Roman"/>
          <w:spacing w:val="24"/>
          <w:w w:val="105"/>
          <w:vertAlign w:val="baseline"/>
        </w:rPr>
        <w:t xml:space="preserve"> </w:t>
      </w:r>
      <w:r>
        <w:rPr>
          <w:rFonts w:hint="default" w:ascii="Times New Roman" w:hAnsi="Times New Roman" w:cs="Times New Roman"/>
          <w:w w:val="105"/>
          <w:vertAlign w:val="baseline"/>
        </w:rPr>
        <w:t>destination</w:t>
      </w:r>
      <w:r>
        <w:rPr>
          <w:rFonts w:hint="default" w:ascii="Times New Roman" w:hAnsi="Times New Roman" w:cs="Times New Roman"/>
          <w:spacing w:val="24"/>
          <w:w w:val="105"/>
          <w:vertAlign w:val="baseline"/>
        </w:rPr>
        <w:t xml:space="preserve"> </w:t>
      </w:r>
      <w:r>
        <w:rPr>
          <w:rFonts w:hint="default" w:ascii="Times New Roman" w:hAnsi="Times New Roman" w:cs="Times New Roman"/>
          <w:w w:val="105"/>
          <w:vertAlign w:val="baseline"/>
        </w:rPr>
        <w:t>state</w:t>
      </w:r>
      <w:r>
        <w:rPr>
          <w:rFonts w:hint="default" w:ascii="Times New Roman" w:hAnsi="Times New Roman" w:cs="Times New Roman"/>
          <w:spacing w:val="24"/>
          <w:w w:val="105"/>
          <w:vertAlign w:val="baseline"/>
        </w:rPr>
        <w:t xml:space="preserve"> </w:t>
      </w:r>
      <w:r>
        <w:rPr>
          <w:rFonts w:hint="default" w:ascii="Times New Roman" w:hAnsi="Times New Roman" w:cs="Times New Roman"/>
          <w:w w:val="105"/>
          <w:vertAlign w:val="baseline"/>
        </w:rPr>
        <w:t>of</w:t>
      </w:r>
      <w:r>
        <w:rPr>
          <w:rFonts w:hint="default" w:ascii="Times New Roman" w:hAnsi="Times New Roman" w:cs="Times New Roman"/>
          <w:spacing w:val="23"/>
          <w:w w:val="105"/>
          <w:vertAlign w:val="baseline"/>
        </w:rPr>
        <w:t xml:space="preserve"> </w:t>
      </w:r>
      <w:r>
        <w:rPr>
          <w:rFonts w:hint="default" w:ascii="Times New Roman" w:hAnsi="Times New Roman" w:cs="Times New Roman"/>
          <w:w w:val="105"/>
          <w:vertAlign w:val="baseline"/>
        </w:rPr>
        <w:t>the</w:t>
      </w:r>
      <w:r>
        <w:rPr>
          <w:rFonts w:hint="default" w:ascii="Times New Roman" w:hAnsi="Times New Roman" w:cs="Times New Roman"/>
          <w:spacing w:val="24"/>
          <w:w w:val="105"/>
          <w:vertAlign w:val="baseline"/>
        </w:rPr>
        <w:t xml:space="preserve"> </w:t>
      </w:r>
      <w:r>
        <w:rPr>
          <w:rFonts w:hint="default" w:ascii="Times New Roman" w:hAnsi="Times New Roman" w:cs="Times New Roman"/>
          <w:w w:val="105"/>
          <w:vertAlign w:val="baseline"/>
        </w:rPr>
        <w:t>path</w:t>
      </w:r>
      <w:r>
        <w:rPr>
          <w:rFonts w:hint="default" w:ascii="Times New Roman" w:hAnsi="Times New Roman" w:cs="Times New Roman"/>
          <w:spacing w:val="24"/>
          <w:w w:val="105"/>
          <w:vertAlign w:val="baseline"/>
        </w:rPr>
        <w:t xml:space="preserve"> </w:t>
      </w:r>
      <w:r>
        <w:rPr>
          <w:rFonts w:hint="default" w:ascii="Times New Roman" w:hAnsi="Times New Roman" w:cs="Times New Roman"/>
          <w:w w:val="105"/>
          <w:vertAlign w:val="baseline"/>
        </w:rPr>
        <w:t>by</w:t>
      </w:r>
      <w:r>
        <w:rPr>
          <w:rFonts w:hint="default" w:ascii="Times New Roman" w:hAnsi="Times New Roman" w:cs="Times New Roman"/>
          <w:spacing w:val="30"/>
          <w:w w:val="105"/>
          <w:vertAlign w:val="baseline"/>
        </w:rPr>
        <w:t xml:space="preserve"> </w:t>
      </w:r>
      <w:r>
        <w:rPr>
          <w:rFonts w:hint="default" w:ascii="Times New Roman" w:hAnsi="Times New Roman" w:cs="Times New Roman"/>
          <w:i/>
          <w:w w:val="105"/>
          <w:sz w:val="18"/>
          <w:vertAlign w:val="baseline"/>
        </w:rPr>
        <w:t>A</w:t>
      </w:r>
      <w:r>
        <w:rPr>
          <w:rFonts w:hint="default" w:ascii="Times New Roman" w:hAnsi="Times New Roman" w:cs="Times New Roman"/>
          <w:w w:val="105"/>
          <w:vertAlign w:val="baseline"/>
        </w:rPr>
        <w:t>.</w:t>
      </w:r>
    </w:p>
    <w:p>
      <w:pPr>
        <w:spacing w:after="0" w:line="228" w:lineRule="auto"/>
        <w:jc w:val="both"/>
        <w:rPr>
          <w:rFonts w:hint="default" w:ascii="Times New Roman" w:hAnsi="Times New Roman" w:cs="Times New Roman"/>
        </w:rPr>
        <w:sectPr>
          <w:pgSz w:w="10890" w:h="14860"/>
          <w:pgMar w:top="920" w:right="620" w:bottom="280" w:left="620" w:header="638" w:footer="0" w:gutter="0"/>
        </w:sectPr>
      </w:pPr>
    </w:p>
    <w:p>
      <w:pPr>
        <w:pStyle w:val="5"/>
        <w:spacing w:before="7"/>
        <w:rPr>
          <w:rFonts w:hint="default" w:ascii="Times New Roman" w:hAnsi="Times New Roman" w:cs="Times New Roman"/>
          <w:sz w:val="13"/>
        </w:rPr>
      </w:pPr>
    </w:p>
    <w:p>
      <w:pPr>
        <w:pStyle w:val="5"/>
        <w:ind w:left="2453"/>
        <w:rPr>
          <w:rFonts w:hint="default" w:ascii="Times New Roman" w:hAnsi="Times New Roman" w:cs="Times New Roman"/>
          <w:sz w:val="20"/>
        </w:rPr>
      </w:pPr>
      <w:r>
        <w:rPr>
          <w:rFonts w:hint="default" w:ascii="Times New Roman" w:hAnsi="Times New Roman" w:cs="Times New Roman"/>
          <w:sz w:val="20"/>
        </w:rPr>
        <w:pict>
          <v:group id="_x0000_s1172" o:spid="_x0000_s1172" o:spt="203" style="height:138.05pt;width:241.2pt;" coordsize="4824,2761">
            <o:lock v:ext="edit"/>
            <v:shape id="_x0000_s1173" o:spid="_x0000_s1173" o:spt="75" type="#_x0000_t75" style="position:absolute;left:0;top:0;height:2761;width:2915;" filled="f" stroked="f" coordsize="21600,21600">
              <v:path/>
              <v:fill on="f" focussize="0,0"/>
              <v:stroke on="f"/>
              <v:imagedata r:id="rId37" o:title=""/>
              <o:lock v:ext="edit" aspectratio="t"/>
            </v:shape>
            <v:shape id="_x0000_s1174" o:spid="_x0000_s1174" o:spt="75" type="#_x0000_t75" style="position:absolute;left:2932;top:0;height:928;width:1891;" filled="f" stroked="f" coordsize="21600,21600">
              <v:path/>
              <v:fill on="f" focussize="0,0"/>
              <v:stroke on="f"/>
              <v:imagedata r:id="rId38" o:title=""/>
              <o:lock v:ext="edit" aspectratio="t"/>
            </v:shape>
            <w10:wrap type="none"/>
            <w10:anchorlock/>
          </v:group>
        </w:pict>
      </w:r>
    </w:p>
    <w:p>
      <w:pPr>
        <w:pStyle w:val="5"/>
        <w:spacing w:before="6"/>
        <w:rPr>
          <w:rFonts w:hint="default" w:ascii="Times New Roman" w:hAnsi="Times New Roman" w:cs="Times New Roman"/>
          <w:sz w:val="8"/>
        </w:rPr>
      </w:pPr>
    </w:p>
    <w:p>
      <w:pPr>
        <w:spacing w:before="113"/>
        <w:ind w:left="86" w:right="0" w:firstLine="0"/>
        <w:jc w:val="center"/>
        <w:rPr>
          <w:rFonts w:hint="default" w:ascii="Times New Roman" w:hAnsi="Times New Roman" w:cs="Times New Roman"/>
          <w:sz w:val="12"/>
        </w:rPr>
      </w:pPr>
      <w:bookmarkStart w:id="35" w:name="6.4 Quantitative"/>
      <w:bookmarkEnd w:id="35"/>
      <w:bookmarkStart w:id="36" w:name="_bookmark14"/>
      <w:bookmarkEnd w:id="36"/>
      <w:r>
        <w:rPr>
          <w:rFonts w:hint="default" w:ascii="Times New Roman" w:hAnsi="Times New Roman" w:cs="Times New Roman"/>
          <w:b/>
          <w:w w:val="115"/>
          <w:sz w:val="12"/>
        </w:rPr>
        <w:t xml:space="preserve">Fig. 4. </w:t>
      </w:r>
      <w:r>
        <w:rPr>
          <w:rFonts w:hint="default" w:ascii="Times New Roman" w:hAnsi="Times New Roman" w:cs="Times New Roman"/>
          <w:w w:val="115"/>
          <w:sz w:val="12"/>
        </w:rPr>
        <w:t>Example of path probability calculation.</w:t>
      </w:r>
    </w:p>
    <w:p>
      <w:pPr>
        <w:pStyle w:val="5"/>
        <w:spacing w:before="2"/>
        <w:rPr>
          <w:rFonts w:hint="default" w:ascii="Times New Roman" w:hAnsi="Times New Roman" w:cs="Times New Roman"/>
          <w:sz w:val="23"/>
        </w:rPr>
      </w:pPr>
    </w:p>
    <w:p>
      <w:pPr>
        <w:pStyle w:val="5"/>
        <w:ind w:left="203" w:right="118" w:firstLine="239"/>
        <w:jc w:val="both"/>
        <w:rPr>
          <w:rFonts w:hint="default" w:ascii="Times New Roman" w:hAnsi="Times New Roman" w:cs="Times New Roman"/>
        </w:rPr>
      </w:pPr>
      <w:r>
        <w:rPr>
          <w:rFonts w:hint="default" w:ascii="Times New Roman" w:hAnsi="Times New Roman" w:cs="Times New Roman"/>
        </w:rPr>
        <w:pict>
          <v:shape id="_x0000_s1175" o:spid="_x0000_s1175" o:spt="202" type="#_x0000_t202" style="position:absolute;left:0pt;margin-left:140.5pt;margin-top:10.05pt;height:16.6pt;width:325.05pt;mso-position-horizontal-relative:page;z-index:-39936;mso-width-relative:page;mso-height-relative:page;" filled="f" stroked="f" coordsize="21600,21600">
            <v:path/>
            <v:fill on="f" focussize="0,0"/>
            <v:stroke on="f" joinstyle="miter"/>
            <v:imagedata o:title=""/>
            <o:lock v:ext="edit"/>
            <v:textbox inset="0mm,0mm,0mm,0mm">
              <w:txbxContent>
                <w:p>
                  <w:pPr>
                    <w:tabs>
                      <w:tab w:val="left" w:pos="816"/>
                      <w:tab w:val="left" w:pos="6450"/>
                    </w:tabs>
                    <w:spacing w:before="0" w:line="234" w:lineRule="exact"/>
                    <w:ind w:left="0" w:right="0" w:firstLine="0"/>
                    <w:jc w:val="left"/>
                    <w:rPr>
                      <w:rFonts w:ascii="Lucida Sans Unicode" w:hAnsi="Lucida Sans Unicode"/>
                      <w:sz w:val="17"/>
                    </w:rPr>
                  </w:pPr>
                  <w:r>
                    <w:rPr>
                      <w:rFonts w:ascii="Lucida Sans Unicode" w:hAnsi="Lucida Sans Unicode"/>
                      <w:w w:val="105"/>
                      <w:sz w:val="17"/>
                    </w:rPr>
                    <w:t xml:space="preserve">( </w:t>
                  </w:r>
                  <w:r>
                    <w:rPr>
                      <w:rFonts w:ascii="Lucida Sans Unicode" w:hAnsi="Lucida Sans Unicode"/>
                      <w:spacing w:val="40"/>
                      <w:w w:val="105"/>
                      <w:sz w:val="17"/>
                    </w:rPr>
                    <w:t xml:space="preserve"> </w:t>
                  </w:r>
                  <w:r>
                    <w:rPr>
                      <w:rFonts w:ascii="Lucida Sans Unicode" w:hAnsi="Lucida Sans Unicode"/>
                      <w:w w:val="75"/>
                      <w:sz w:val="17"/>
                    </w:rPr>
                    <w:t>·</w:t>
                  </w:r>
                  <w:r>
                    <w:rPr>
                      <w:rFonts w:ascii="Lucida Sans Unicode" w:hAnsi="Lucida Sans Unicode"/>
                      <w:w w:val="75"/>
                      <w:sz w:val="17"/>
                    </w:rPr>
                    <w:tab/>
                  </w:r>
                  <w:r>
                    <w:rPr>
                      <w:rFonts w:ascii="Lucida Sans Unicode" w:hAnsi="Lucida Sans Unicode"/>
                      <w:w w:val="105"/>
                      <w:sz w:val="17"/>
                    </w:rPr>
                    <w:t>)</w:t>
                  </w:r>
                  <w:r>
                    <w:rPr>
                      <w:rFonts w:ascii="Lucida Sans Unicode" w:hAnsi="Lucida Sans Unicode"/>
                      <w:spacing w:val="36"/>
                      <w:w w:val="105"/>
                      <w:sz w:val="17"/>
                    </w:rPr>
                    <w:t xml:space="preserve"> </w:t>
                  </w:r>
                  <w:r>
                    <w:rPr>
                      <w:rFonts w:ascii="Verdana" w:hAnsi="Verdana"/>
                      <w:i/>
                      <w:w w:val="105"/>
                      <w:sz w:val="18"/>
                    </w:rPr>
                    <w:t>A</w:t>
                  </w:r>
                  <w:r>
                    <w:rPr>
                      <w:rFonts w:ascii="Verdana" w:hAnsi="Verdana"/>
                      <w:i/>
                      <w:w w:val="105"/>
                      <w:sz w:val="18"/>
                    </w:rPr>
                    <w:tab/>
                  </w:r>
                  <w:r>
                    <w:rPr>
                      <w:rFonts w:ascii="Lucida Sans Unicode" w:hAnsi="Lucida Sans Unicode"/>
                      <w:spacing w:val="-20"/>
                      <w:w w:val="55"/>
                      <w:sz w:val="17"/>
                    </w:rPr>
                    <w:t>·</w:t>
                  </w:r>
                </w:p>
              </w:txbxContent>
            </v:textbox>
          </v:shape>
        </w:pict>
      </w:r>
      <w:r>
        <w:rPr>
          <w:rFonts w:hint="default" w:ascii="Times New Roman" w:hAnsi="Times New Roman" w:cs="Times New Roman"/>
        </w:rPr>
        <w:pict>
          <v:shape id="_x0000_s1176" o:spid="_x0000_s1176" o:spt="202" type="#_x0000_t202" style="position:absolute;left:0pt;margin-left:118.9pt;margin-top:0.6pt;height:15.6pt;width:7.4pt;mso-position-horizontal-relative:page;z-index:-38912;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Verdana"/>
                      <w:i/>
                      <w:sz w:val="18"/>
                    </w:rPr>
                  </w:pPr>
                  <w:r>
                    <w:rPr>
                      <w:rFonts w:ascii="Verdana"/>
                      <w:i/>
                      <w:w w:val="119"/>
                      <w:sz w:val="18"/>
                    </w:rPr>
                    <w:t>A</w:t>
                  </w:r>
                </w:p>
              </w:txbxContent>
            </v:textbox>
          </v:shape>
        </w:pict>
      </w:r>
      <w:r>
        <w:rPr>
          <w:rFonts w:hint="default" w:ascii="Times New Roman" w:hAnsi="Times New Roman" w:cs="Times New Roman"/>
          <w:w w:val="110"/>
        </w:rPr>
        <w:t xml:space="preserve">The strategies of     making tag to deny the recognition of the reader are similar to above two methods. The difference      is that upon current state   </w:t>
      </w:r>
      <w:r>
        <w:rPr>
          <w:rFonts w:hint="default" w:ascii="Times New Roman" w:hAnsi="Times New Roman" w:cs="Times New Roman"/>
          <w:i/>
          <w:w w:val="110"/>
        </w:rPr>
        <w:t>s</w:t>
      </w:r>
      <w:r>
        <w:rPr>
          <w:rFonts w:hint="default" w:ascii="Times New Roman" w:hAnsi="Times New Roman" w:cs="Times New Roman"/>
          <w:i/>
          <w:w w:val="110"/>
          <w:vertAlign w:val="subscript"/>
        </w:rPr>
        <w:t>r</w:t>
      </w:r>
      <w:r>
        <w:rPr>
          <w:rFonts w:hint="default" w:ascii="Times New Roman" w:hAnsi="Times New Roman" w:cs="Times New Roman"/>
          <w:i/>
          <w:w w:val="110"/>
          <w:vertAlign w:val="baseline"/>
        </w:rPr>
        <w:t xml:space="preserve">   chlg</w:t>
      </w:r>
      <w:r>
        <w:rPr>
          <w:rFonts w:hint="default" w:ascii="Times New Roman" w:hAnsi="Times New Roman" w:cs="Times New Roman"/>
          <w:i/>
          <w:w w:val="110"/>
          <w:sz w:val="17"/>
          <w:vertAlign w:val="baseline"/>
        </w:rPr>
        <w:t xml:space="preserve">, </w:t>
      </w:r>
      <w:r>
        <w:rPr>
          <w:rFonts w:hint="default" w:ascii="Times New Roman" w:hAnsi="Times New Roman" w:cs="Times New Roman"/>
          <w:i/>
          <w:w w:val="110"/>
          <w:vertAlign w:val="baseline"/>
        </w:rPr>
        <w:t>s</w:t>
      </w:r>
      <w:r>
        <w:rPr>
          <w:rFonts w:hint="default" w:ascii="Times New Roman" w:hAnsi="Times New Roman" w:cs="Times New Roman"/>
          <w:i/>
          <w:w w:val="110"/>
          <w:vertAlign w:val="subscript"/>
        </w:rPr>
        <w:t>t</w:t>
      </w:r>
      <w:r>
        <w:rPr>
          <w:rFonts w:hint="default" w:ascii="Times New Roman" w:hAnsi="Times New Roman" w:cs="Times New Roman"/>
          <w:i/>
          <w:w w:val="110"/>
          <w:vertAlign w:val="baseline"/>
        </w:rPr>
        <w:t xml:space="preserve">  </w:t>
      </w:r>
      <w:r>
        <w:rPr>
          <w:rFonts w:hint="default" w:ascii="Times New Roman" w:hAnsi="Times New Roman" w:cs="Times New Roman"/>
          <w:i/>
          <w:w w:val="110"/>
          <w:sz w:val="17"/>
          <w:vertAlign w:val="baseline"/>
        </w:rPr>
        <w:t xml:space="preserve">,    </w:t>
      </w:r>
      <w:r>
        <w:rPr>
          <w:rFonts w:hint="default" w:ascii="Times New Roman" w:hAnsi="Times New Roman" w:cs="Times New Roman"/>
          <w:w w:val="110"/>
          <w:vertAlign w:val="baseline"/>
        </w:rPr>
        <w:t xml:space="preserve">should ﬁnd a path on which the end state is either mismatch with  </w:t>
      </w:r>
      <w:r>
        <w:rPr>
          <w:rFonts w:hint="default" w:ascii="Times New Roman" w:hAnsi="Times New Roman" w:cs="Times New Roman"/>
          <w:i/>
          <w:w w:val="110"/>
          <w:vertAlign w:val="baseline"/>
        </w:rPr>
        <w:t>s</w:t>
      </w:r>
      <w:r>
        <w:rPr>
          <w:rFonts w:hint="default" w:ascii="Times New Roman" w:hAnsi="Times New Roman" w:cs="Times New Roman"/>
          <w:i/>
          <w:w w:val="110"/>
          <w:vertAlign w:val="subscript"/>
        </w:rPr>
        <w:t>r</w:t>
      </w:r>
      <w:r>
        <w:rPr>
          <w:rFonts w:hint="default" w:ascii="Times New Roman" w:hAnsi="Times New Roman" w:cs="Times New Roman"/>
          <w:i/>
          <w:w w:val="110"/>
          <w:vertAlign w:val="baseline"/>
        </w:rPr>
        <w:t xml:space="preserve">   chlg </w:t>
      </w:r>
      <w:r>
        <w:rPr>
          <w:rFonts w:hint="default" w:ascii="Times New Roman" w:hAnsi="Times New Roman" w:cs="Times New Roman"/>
          <w:w w:val="110"/>
          <w:vertAlign w:val="baseline"/>
        </w:rPr>
        <w:t xml:space="preserve">on </w:t>
      </w:r>
      <w:r>
        <w:rPr>
          <w:rFonts w:hint="default" w:ascii="Times New Roman" w:hAnsi="Times New Roman" w:cs="Times New Roman"/>
          <w:spacing w:val="-4"/>
          <w:w w:val="110"/>
          <w:vertAlign w:val="baseline"/>
        </w:rPr>
        <w:t xml:space="preserve">RG  </w:t>
      </w:r>
      <w:r>
        <w:rPr>
          <w:rFonts w:hint="default" w:ascii="Times New Roman" w:hAnsi="Times New Roman" w:cs="Times New Roman"/>
          <w:spacing w:val="30"/>
          <w:w w:val="110"/>
          <w:vertAlign w:val="baseline"/>
        </w:rPr>
        <w:t xml:space="preserve"> </w:t>
      </w:r>
      <w:r>
        <w:rPr>
          <w:rFonts w:hint="default" w:ascii="Times New Roman" w:hAnsi="Times New Roman" w:cs="Times New Roman"/>
          <w:w w:val="110"/>
          <w:vertAlign w:val="baseline"/>
        </w:rPr>
        <w:t xml:space="preserve">or mismatch with state </w:t>
      </w:r>
      <w:r>
        <w:rPr>
          <w:rFonts w:hint="default" w:ascii="Times New Roman" w:hAnsi="Times New Roman" w:cs="Times New Roman"/>
          <w:i/>
          <w:w w:val="110"/>
          <w:vertAlign w:val="baseline"/>
        </w:rPr>
        <w:t>s</w:t>
      </w:r>
      <w:r>
        <w:rPr>
          <w:rFonts w:hint="default" w:ascii="Times New Roman" w:hAnsi="Times New Roman" w:cs="Times New Roman"/>
          <w:i/>
          <w:w w:val="110"/>
          <w:vertAlign w:val="subscript"/>
        </w:rPr>
        <w:t>t</w:t>
      </w:r>
      <w:r>
        <w:rPr>
          <w:rFonts w:hint="default" w:ascii="Times New Roman" w:hAnsi="Times New Roman" w:cs="Times New Roman"/>
          <w:i/>
          <w:w w:val="110"/>
          <w:vertAlign w:val="baseline"/>
        </w:rPr>
        <w:t xml:space="preserve"> </w:t>
      </w:r>
      <w:r>
        <w:rPr>
          <w:rFonts w:hint="default" w:ascii="Times New Roman" w:hAnsi="Times New Roman" w:cs="Times New Roman"/>
          <w:w w:val="110"/>
          <w:vertAlign w:val="baseline"/>
        </w:rPr>
        <w:t>on</w:t>
      </w:r>
      <w:r>
        <w:rPr>
          <w:rFonts w:hint="default" w:ascii="Times New Roman" w:hAnsi="Times New Roman" w:cs="Times New Roman"/>
          <w:spacing w:val="18"/>
          <w:w w:val="110"/>
          <w:vertAlign w:val="baseline"/>
        </w:rPr>
        <w:t xml:space="preserve"> </w:t>
      </w:r>
      <w:r>
        <w:rPr>
          <w:rFonts w:hint="default" w:ascii="Times New Roman" w:hAnsi="Times New Roman" w:cs="Times New Roman"/>
          <w:w w:val="110"/>
          <w:vertAlign w:val="baseline"/>
        </w:rPr>
        <w:t>TG.</w:t>
      </w:r>
    </w:p>
    <w:p>
      <w:pPr>
        <w:pStyle w:val="5"/>
        <w:spacing w:before="3"/>
        <w:rPr>
          <w:rFonts w:hint="default" w:ascii="Times New Roman" w:hAnsi="Times New Roman" w:cs="Times New Roman"/>
          <w:sz w:val="17"/>
        </w:rPr>
      </w:pPr>
    </w:p>
    <w:p>
      <w:pPr>
        <w:pStyle w:val="10"/>
        <w:numPr>
          <w:ilvl w:val="1"/>
          <w:numId w:val="1"/>
        </w:numPr>
        <w:tabs>
          <w:tab w:val="left" w:pos="533"/>
        </w:tabs>
        <w:spacing w:before="0" w:after="0" w:line="240" w:lineRule="auto"/>
        <w:ind w:left="532" w:right="0" w:hanging="329"/>
        <w:jc w:val="left"/>
        <w:rPr>
          <w:rFonts w:hint="default" w:ascii="Times New Roman" w:hAnsi="Times New Roman" w:cs="Times New Roman"/>
          <w:i/>
          <w:sz w:val="16"/>
        </w:rPr>
      </w:pPr>
      <w:r>
        <w:rPr>
          <w:rFonts w:hint="default" w:ascii="Times New Roman" w:hAnsi="Times New Roman" w:cs="Times New Roman"/>
          <w:i/>
          <w:w w:val="105"/>
          <w:sz w:val="16"/>
        </w:rPr>
        <w:t>Quantitative</w:t>
      </w:r>
    </w:p>
    <w:p>
      <w:pPr>
        <w:pStyle w:val="5"/>
        <w:spacing w:before="2"/>
        <w:rPr>
          <w:rFonts w:hint="default" w:ascii="Times New Roman" w:hAnsi="Times New Roman" w:cs="Times New Roman"/>
          <w:i/>
          <w:sz w:val="15"/>
        </w:rPr>
      </w:pPr>
    </w:p>
    <w:p>
      <w:pPr>
        <w:pStyle w:val="5"/>
        <w:spacing w:line="261" w:lineRule="auto"/>
        <w:ind w:left="203" w:right="116" w:firstLine="239"/>
        <w:jc w:val="both"/>
        <w:rPr>
          <w:rFonts w:hint="default" w:ascii="Times New Roman" w:hAnsi="Times New Roman" w:cs="Times New Roman"/>
        </w:rPr>
      </w:pPr>
      <w:r>
        <w:rPr>
          <w:rFonts w:hint="default" w:ascii="Times New Roman" w:hAnsi="Times New Roman" w:cs="Times New Roman"/>
          <w:w w:val="105"/>
        </w:rPr>
        <w:t xml:space="preserve">As mentioned above, </w:t>
      </w:r>
      <w:r>
        <w:rPr>
          <w:rFonts w:hint="default" w:ascii="Times New Roman" w:hAnsi="Times New Roman" w:cs="Times New Roman"/>
          <w:spacing w:val="-3"/>
          <w:w w:val="105"/>
        </w:rPr>
        <w:t xml:space="preserve">ﬂaws </w:t>
      </w:r>
      <w:r>
        <w:rPr>
          <w:rFonts w:hint="default" w:ascii="Times New Roman" w:hAnsi="Times New Roman" w:cs="Times New Roman"/>
          <w:w w:val="105"/>
        </w:rPr>
        <w:t xml:space="preserve">on </w:t>
      </w:r>
      <w:r>
        <w:rPr>
          <w:rFonts w:hint="default" w:ascii="Times New Roman" w:hAnsi="Times New Roman" w:cs="Times New Roman"/>
          <w:i/>
          <w:w w:val="105"/>
        </w:rPr>
        <w:t>privacy</w:t>
      </w:r>
      <w:r>
        <w:rPr>
          <w:rFonts w:hint="default" w:ascii="Times New Roman" w:hAnsi="Times New Roman" w:cs="Times New Roman"/>
          <w:w w:val="105"/>
        </w:rPr>
        <w:t xml:space="preserve">, </w:t>
      </w:r>
      <w:r>
        <w:rPr>
          <w:rFonts w:hint="default" w:ascii="Times New Roman" w:hAnsi="Times New Roman" w:cs="Times New Roman"/>
          <w:i/>
          <w:w w:val="105"/>
        </w:rPr>
        <w:t xml:space="preserve">security </w:t>
      </w:r>
      <w:r>
        <w:rPr>
          <w:rFonts w:hint="default" w:ascii="Times New Roman" w:hAnsi="Times New Roman" w:cs="Times New Roman"/>
          <w:w w:val="105"/>
        </w:rPr>
        <w:t xml:space="preserve">and </w:t>
      </w:r>
      <w:r>
        <w:rPr>
          <w:rFonts w:hint="default" w:ascii="Times New Roman" w:hAnsi="Times New Roman" w:cs="Times New Roman"/>
          <w:i/>
          <w:w w:val="105"/>
        </w:rPr>
        <w:t xml:space="preserve">functionality </w:t>
      </w:r>
      <w:r>
        <w:rPr>
          <w:rFonts w:hint="default" w:ascii="Times New Roman" w:hAnsi="Times New Roman" w:cs="Times New Roman"/>
          <w:w w:val="105"/>
        </w:rPr>
        <w:t xml:space="preserve">can all be represented as harmful paths. Therefore, in our quantitative analysis, we only consider the statistics of all harmful paths, without differentiating the paths by  ﬂaw  types. </w:t>
      </w:r>
      <w:r>
        <w:rPr>
          <w:rFonts w:hint="default" w:ascii="Times New Roman" w:hAnsi="Times New Roman" w:cs="Times New Roman"/>
          <w:spacing w:val="-3"/>
          <w:w w:val="105"/>
        </w:rPr>
        <w:t xml:space="preserve">However, </w:t>
      </w:r>
      <w:r>
        <w:rPr>
          <w:rFonts w:hint="default" w:ascii="Times New Roman" w:hAnsi="Times New Roman" w:cs="Times New Roman"/>
          <w:w w:val="105"/>
        </w:rPr>
        <w:t xml:space="preserve">our measurement can also be used to analyze a certain  kind  of  </w:t>
      </w:r>
      <w:r>
        <w:rPr>
          <w:rFonts w:hint="default" w:ascii="Times New Roman" w:hAnsi="Times New Roman" w:cs="Times New Roman"/>
          <w:spacing w:val="-3"/>
          <w:w w:val="105"/>
        </w:rPr>
        <w:t xml:space="preserve">ﬂaws  </w:t>
      </w:r>
      <w:r>
        <w:rPr>
          <w:rFonts w:hint="default" w:ascii="Times New Roman" w:hAnsi="Times New Roman" w:cs="Times New Roman"/>
          <w:w w:val="105"/>
        </w:rPr>
        <w:t xml:space="preserve">represented  by  a  type  of  paths.  </w:t>
      </w:r>
      <w:r>
        <w:rPr>
          <w:rFonts w:hint="default" w:ascii="Times New Roman" w:hAnsi="Times New Roman" w:cs="Times New Roman"/>
          <w:spacing w:val="-4"/>
          <w:w w:val="105"/>
        </w:rPr>
        <w:t xml:space="preserve">We  </w:t>
      </w:r>
      <w:r>
        <w:rPr>
          <w:rFonts w:hint="default" w:ascii="Times New Roman" w:hAnsi="Times New Roman" w:cs="Times New Roman"/>
          <w:w w:val="105"/>
        </w:rPr>
        <w:t>deﬁne three</w:t>
      </w:r>
      <w:r>
        <w:rPr>
          <w:rFonts w:hint="default" w:ascii="Times New Roman" w:hAnsi="Times New Roman" w:cs="Times New Roman"/>
          <w:spacing w:val="22"/>
          <w:w w:val="105"/>
        </w:rPr>
        <w:t xml:space="preserve"> </w:t>
      </w:r>
      <w:r>
        <w:rPr>
          <w:rFonts w:hint="default" w:ascii="Times New Roman" w:hAnsi="Times New Roman" w:cs="Times New Roman"/>
          <w:w w:val="105"/>
        </w:rPr>
        <w:t>safety</w:t>
      </w:r>
      <w:r>
        <w:rPr>
          <w:rFonts w:hint="default" w:ascii="Times New Roman" w:hAnsi="Times New Roman" w:cs="Times New Roman"/>
          <w:spacing w:val="23"/>
          <w:w w:val="105"/>
        </w:rPr>
        <w:t xml:space="preserve"> </w:t>
      </w:r>
      <w:r>
        <w:rPr>
          <w:rFonts w:hint="default" w:ascii="Times New Roman" w:hAnsi="Times New Roman" w:cs="Times New Roman"/>
          <w:w w:val="105"/>
        </w:rPr>
        <w:t>factors</w:t>
      </w:r>
      <w:r>
        <w:rPr>
          <w:rFonts w:hint="default" w:ascii="Times New Roman" w:hAnsi="Times New Roman" w:cs="Times New Roman"/>
          <w:spacing w:val="22"/>
          <w:w w:val="105"/>
        </w:rPr>
        <w:t xml:space="preserve"> </w:t>
      </w:r>
      <w:r>
        <w:rPr>
          <w:rFonts w:hint="default" w:ascii="Times New Roman" w:hAnsi="Times New Roman" w:cs="Times New Roman"/>
          <w:w w:val="105"/>
        </w:rPr>
        <w:t>which</w:t>
      </w:r>
      <w:r>
        <w:rPr>
          <w:rFonts w:hint="default" w:ascii="Times New Roman" w:hAnsi="Times New Roman" w:cs="Times New Roman"/>
          <w:spacing w:val="23"/>
          <w:w w:val="105"/>
        </w:rPr>
        <w:t xml:space="preserve"> </w:t>
      </w:r>
      <w:r>
        <w:rPr>
          <w:rFonts w:hint="default" w:ascii="Times New Roman" w:hAnsi="Times New Roman" w:cs="Times New Roman"/>
          <w:w w:val="105"/>
        </w:rPr>
        <w:t>are</w:t>
      </w:r>
      <w:r>
        <w:rPr>
          <w:rFonts w:hint="default" w:ascii="Times New Roman" w:hAnsi="Times New Roman" w:cs="Times New Roman"/>
          <w:spacing w:val="23"/>
          <w:w w:val="105"/>
        </w:rPr>
        <w:t xml:space="preserve"> </w:t>
      </w:r>
      <w:r>
        <w:rPr>
          <w:rFonts w:hint="default" w:ascii="Times New Roman" w:hAnsi="Times New Roman" w:cs="Times New Roman"/>
          <w:w w:val="105"/>
        </w:rPr>
        <w:t>used</w:t>
      </w:r>
      <w:r>
        <w:rPr>
          <w:rFonts w:hint="default" w:ascii="Times New Roman" w:hAnsi="Times New Roman" w:cs="Times New Roman"/>
          <w:spacing w:val="22"/>
          <w:w w:val="105"/>
        </w:rPr>
        <w:t xml:space="preserve"> </w:t>
      </w:r>
      <w:r>
        <w:rPr>
          <w:rFonts w:hint="default" w:ascii="Times New Roman" w:hAnsi="Times New Roman" w:cs="Times New Roman"/>
          <w:w w:val="105"/>
        </w:rPr>
        <w:t>to</w:t>
      </w:r>
      <w:r>
        <w:rPr>
          <w:rFonts w:hint="default" w:ascii="Times New Roman" w:hAnsi="Times New Roman" w:cs="Times New Roman"/>
          <w:spacing w:val="23"/>
          <w:w w:val="105"/>
        </w:rPr>
        <w:t xml:space="preserve"> </w:t>
      </w:r>
      <w:r>
        <w:rPr>
          <w:rFonts w:hint="default" w:ascii="Times New Roman" w:hAnsi="Times New Roman" w:cs="Times New Roman"/>
          <w:w w:val="105"/>
        </w:rPr>
        <w:t>evaluation</w:t>
      </w:r>
      <w:r>
        <w:rPr>
          <w:rFonts w:hint="default" w:ascii="Times New Roman" w:hAnsi="Times New Roman" w:cs="Times New Roman"/>
          <w:spacing w:val="23"/>
          <w:w w:val="105"/>
        </w:rPr>
        <w:t xml:space="preserve"> </w:t>
      </w:r>
      <w:r>
        <w:rPr>
          <w:rFonts w:hint="default" w:ascii="Times New Roman" w:hAnsi="Times New Roman" w:cs="Times New Roman"/>
          <w:w w:val="105"/>
        </w:rPr>
        <w:t>security</w:t>
      </w:r>
      <w:r>
        <w:rPr>
          <w:rFonts w:hint="default" w:ascii="Times New Roman" w:hAnsi="Times New Roman" w:cs="Times New Roman"/>
          <w:spacing w:val="22"/>
          <w:w w:val="105"/>
        </w:rPr>
        <w:t xml:space="preserve"> </w:t>
      </w:r>
      <w:r>
        <w:rPr>
          <w:rFonts w:hint="default" w:ascii="Times New Roman" w:hAnsi="Times New Roman" w:cs="Times New Roman"/>
          <w:w w:val="105"/>
        </w:rPr>
        <w:t>protocols</w:t>
      </w:r>
      <w:r>
        <w:rPr>
          <w:rFonts w:hint="default" w:ascii="Times New Roman" w:hAnsi="Times New Roman" w:cs="Times New Roman"/>
          <w:spacing w:val="23"/>
          <w:w w:val="105"/>
        </w:rPr>
        <w:t xml:space="preserve"> </w:t>
      </w:r>
      <w:r>
        <w:rPr>
          <w:rFonts w:hint="default" w:ascii="Times New Roman" w:hAnsi="Times New Roman" w:cs="Times New Roman"/>
          <w:w w:val="105"/>
        </w:rPr>
        <w:t>of</w:t>
      </w:r>
      <w:r>
        <w:rPr>
          <w:rFonts w:hint="default" w:ascii="Times New Roman" w:hAnsi="Times New Roman" w:cs="Times New Roman"/>
          <w:spacing w:val="22"/>
          <w:w w:val="105"/>
        </w:rPr>
        <w:t xml:space="preserve"> </w:t>
      </w:r>
      <w:r>
        <w:rPr>
          <w:rFonts w:hint="default" w:ascii="Times New Roman" w:hAnsi="Times New Roman" w:cs="Times New Roman"/>
          <w:w w:val="105"/>
        </w:rPr>
        <w:t>RFID</w:t>
      </w:r>
      <w:r>
        <w:rPr>
          <w:rFonts w:hint="default" w:ascii="Times New Roman" w:hAnsi="Times New Roman" w:cs="Times New Roman"/>
          <w:spacing w:val="23"/>
          <w:w w:val="105"/>
        </w:rPr>
        <w:t xml:space="preserve"> </w:t>
      </w:r>
      <w:r>
        <w:rPr>
          <w:rFonts w:hint="default" w:ascii="Times New Roman" w:hAnsi="Times New Roman" w:cs="Times New Roman"/>
          <w:w w:val="105"/>
        </w:rPr>
        <w:t>systems:</w:t>
      </w:r>
    </w:p>
    <w:p>
      <w:pPr>
        <w:pStyle w:val="10"/>
        <w:numPr>
          <w:ilvl w:val="0"/>
          <w:numId w:val="13"/>
        </w:numPr>
        <w:tabs>
          <w:tab w:val="left" w:pos="522"/>
        </w:tabs>
        <w:spacing w:before="179" w:after="0" w:line="235" w:lineRule="exact"/>
        <w:ind w:left="521" w:right="0" w:hanging="170"/>
        <w:jc w:val="left"/>
        <w:rPr>
          <w:rFonts w:hint="default" w:ascii="Times New Roman" w:hAnsi="Times New Roman" w:cs="Times New Roman"/>
          <w:sz w:val="16"/>
        </w:rPr>
      </w:pPr>
      <w:r>
        <w:rPr>
          <w:rFonts w:hint="default" w:ascii="Times New Roman" w:hAnsi="Times New Roman" w:cs="Times New Roman"/>
          <w:i/>
          <w:w w:val="105"/>
          <w:sz w:val="16"/>
        </w:rPr>
        <w:t>The</w:t>
      </w:r>
      <w:r>
        <w:rPr>
          <w:rFonts w:hint="default" w:ascii="Times New Roman" w:hAnsi="Times New Roman" w:cs="Times New Roman"/>
          <w:i/>
          <w:spacing w:val="-2"/>
          <w:w w:val="105"/>
          <w:sz w:val="16"/>
        </w:rPr>
        <w:t xml:space="preserve"> </w:t>
      </w:r>
      <w:r>
        <w:rPr>
          <w:rFonts w:hint="default" w:ascii="Times New Roman" w:hAnsi="Times New Roman" w:cs="Times New Roman"/>
          <w:i/>
          <w:w w:val="105"/>
          <w:sz w:val="16"/>
        </w:rPr>
        <w:t>number</w:t>
      </w:r>
      <w:r>
        <w:rPr>
          <w:rFonts w:hint="default" w:ascii="Times New Roman" w:hAnsi="Times New Roman" w:cs="Times New Roman"/>
          <w:i/>
          <w:spacing w:val="-1"/>
          <w:w w:val="105"/>
          <w:sz w:val="16"/>
        </w:rPr>
        <w:t xml:space="preserve"> </w:t>
      </w:r>
      <w:r>
        <w:rPr>
          <w:rFonts w:hint="default" w:ascii="Times New Roman" w:hAnsi="Times New Roman" w:cs="Times New Roman"/>
          <w:i/>
          <w:w w:val="105"/>
          <w:sz w:val="16"/>
        </w:rPr>
        <w:t>of</w:t>
      </w:r>
      <w:r>
        <w:rPr>
          <w:rFonts w:hint="default" w:ascii="Times New Roman" w:hAnsi="Times New Roman" w:cs="Times New Roman"/>
          <w:i/>
          <w:spacing w:val="-1"/>
          <w:w w:val="105"/>
          <w:sz w:val="16"/>
        </w:rPr>
        <w:t xml:space="preserve"> </w:t>
      </w:r>
      <w:r>
        <w:rPr>
          <w:rFonts w:hint="default" w:ascii="Times New Roman" w:hAnsi="Times New Roman" w:cs="Times New Roman"/>
          <w:i/>
          <w:w w:val="105"/>
          <w:sz w:val="16"/>
        </w:rPr>
        <w:t>ﬂaws</w:t>
      </w:r>
      <w:r>
        <w:rPr>
          <w:rFonts w:hint="default" w:ascii="Times New Roman" w:hAnsi="Times New Roman" w:cs="Times New Roman"/>
          <w:i/>
          <w:spacing w:val="18"/>
          <w:w w:val="105"/>
          <w:sz w:val="16"/>
        </w:rPr>
        <w:t xml:space="preserve"> </w:t>
      </w:r>
      <w:r>
        <w:rPr>
          <w:rFonts w:hint="default" w:ascii="Times New Roman" w:hAnsi="Times New Roman" w:cs="Times New Roman"/>
          <w:w w:val="105"/>
          <w:sz w:val="16"/>
        </w:rPr>
        <w:t>(</w:t>
      </w:r>
      <w:r>
        <w:rPr>
          <w:rFonts w:hint="default" w:ascii="Times New Roman" w:hAnsi="Times New Roman" w:cs="Times New Roman"/>
          <w:spacing w:val="-3"/>
          <w:w w:val="105"/>
          <w:sz w:val="16"/>
        </w:rPr>
        <w:t xml:space="preserve"> </w:t>
      </w:r>
      <w:r>
        <w:rPr>
          <w:rFonts w:hint="default" w:ascii="Times New Roman" w:hAnsi="Times New Roman" w:cs="Times New Roman"/>
          <w:i/>
          <w:spacing w:val="5"/>
          <w:w w:val="105"/>
          <w:sz w:val="16"/>
        </w:rPr>
        <w:t>f</w:t>
      </w:r>
      <w:r>
        <w:rPr>
          <w:rFonts w:hint="default" w:ascii="Times New Roman" w:hAnsi="Times New Roman" w:cs="Times New Roman"/>
          <w:i/>
          <w:spacing w:val="5"/>
          <w:w w:val="105"/>
          <w:sz w:val="16"/>
          <w:vertAlign w:val="subscript"/>
        </w:rPr>
        <w:t>n</w:t>
      </w:r>
      <w:r>
        <w:rPr>
          <w:rFonts w:hint="default" w:ascii="Times New Roman" w:hAnsi="Times New Roman" w:cs="Times New Roman"/>
          <w:spacing w:val="5"/>
          <w:w w:val="105"/>
          <w:sz w:val="16"/>
          <w:vertAlign w:val="baseline"/>
        </w:rPr>
        <w:t>):</w:t>
      </w:r>
      <w:r>
        <w:rPr>
          <w:rFonts w:hint="default" w:ascii="Times New Roman" w:hAnsi="Times New Roman" w:cs="Times New Roman"/>
          <w:spacing w:val="24"/>
          <w:w w:val="105"/>
          <w:sz w:val="16"/>
          <w:vertAlign w:val="baseline"/>
        </w:rPr>
        <w:t xml:space="preserve"> </w:t>
      </w:r>
      <w:r>
        <w:rPr>
          <w:rFonts w:hint="default" w:ascii="Times New Roman" w:hAnsi="Times New Roman" w:cs="Times New Roman"/>
          <w:w w:val="105"/>
          <w:sz w:val="16"/>
          <w:vertAlign w:val="baseline"/>
        </w:rPr>
        <w:t>indicated</w:t>
      </w:r>
      <w:r>
        <w:rPr>
          <w:rFonts w:hint="default" w:ascii="Times New Roman" w:hAnsi="Times New Roman" w:cs="Times New Roman"/>
          <w:spacing w:val="24"/>
          <w:w w:val="105"/>
          <w:sz w:val="16"/>
          <w:vertAlign w:val="baseline"/>
        </w:rPr>
        <w:t xml:space="preserve"> </w:t>
      </w:r>
      <w:r>
        <w:rPr>
          <w:rFonts w:hint="default" w:ascii="Times New Roman" w:hAnsi="Times New Roman" w:cs="Times New Roman"/>
          <w:w w:val="105"/>
          <w:sz w:val="16"/>
          <w:vertAlign w:val="baseline"/>
        </w:rPr>
        <w:t>by</w:t>
      </w:r>
      <w:r>
        <w:rPr>
          <w:rFonts w:hint="default" w:ascii="Times New Roman" w:hAnsi="Times New Roman" w:cs="Times New Roman"/>
          <w:spacing w:val="23"/>
          <w:w w:val="105"/>
          <w:sz w:val="16"/>
          <w:vertAlign w:val="baseline"/>
        </w:rPr>
        <w:t xml:space="preserve"> </w:t>
      </w:r>
      <w:r>
        <w:rPr>
          <w:rFonts w:hint="default" w:ascii="Times New Roman" w:hAnsi="Times New Roman" w:cs="Times New Roman"/>
          <w:w w:val="105"/>
          <w:sz w:val="16"/>
          <w:vertAlign w:val="baseline"/>
        </w:rPr>
        <w:t>the</w:t>
      </w:r>
      <w:r>
        <w:rPr>
          <w:rFonts w:hint="default" w:ascii="Times New Roman" w:hAnsi="Times New Roman" w:cs="Times New Roman"/>
          <w:spacing w:val="24"/>
          <w:w w:val="105"/>
          <w:sz w:val="16"/>
          <w:vertAlign w:val="baseline"/>
        </w:rPr>
        <w:t xml:space="preserve"> </w:t>
      </w:r>
      <w:r>
        <w:rPr>
          <w:rFonts w:hint="default" w:ascii="Times New Roman" w:hAnsi="Times New Roman" w:cs="Times New Roman"/>
          <w:w w:val="105"/>
          <w:sz w:val="16"/>
          <w:vertAlign w:val="baseline"/>
        </w:rPr>
        <w:t>number</w:t>
      </w:r>
      <w:r>
        <w:rPr>
          <w:rFonts w:hint="default" w:ascii="Times New Roman" w:hAnsi="Times New Roman" w:cs="Times New Roman"/>
          <w:spacing w:val="24"/>
          <w:w w:val="105"/>
          <w:sz w:val="16"/>
          <w:vertAlign w:val="baseline"/>
        </w:rPr>
        <w:t xml:space="preserve"> </w:t>
      </w:r>
      <w:r>
        <w:rPr>
          <w:rFonts w:hint="default" w:ascii="Times New Roman" w:hAnsi="Times New Roman" w:cs="Times New Roman"/>
          <w:w w:val="105"/>
          <w:sz w:val="16"/>
          <w:vertAlign w:val="baseline"/>
        </w:rPr>
        <w:t>of</w:t>
      </w:r>
      <w:r>
        <w:rPr>
          <w:rFonts w:hint="default" w:ascii="Times New Roman" w:hAnsi="Times New Roman" w:cs="Times New Roman"/>
          <w:spacing w:val="24"/>
          <w:w w:val="105"/>
          <w:sz w:val="16"/>
          <w:vertAlign w:val="baseline"/>
        </w:rPr>
        <w:t xml:space="preserve"> </w:t>
      </w:r>
      <w:r>
        <w:rPr>
          <w:rFonts w:hint="default" w:ascii="Times New Roman" w:hAnsi="Times New Roman" w:cs="Times New Roman"/>
          <w:w w:val="105"/>
          <w:sz w:val="16"/>
          <w:vertAlign w:val="baseline"/>
        </w:rPr>
        <w:t>harmful</w:t>
      </w:r>
      <w:r>
        <w:rPr>
          <w:rFonts w:hint="default" w:ascii="Times New Roman" w:hAnsi="Times New Roman" w:cs="Times New Roman"/>
          <w:spacing w:val="23"/>
          <w:w w:val="105"/>
          <w:sz w:val="16"/>
          <w:vertAlign w:val="baseline"/>
        </w:rPr>
        <w:t xml:space="preserve"> </w:t>
      </w:r>
      <w:r>
        <w:rPr>
          <w:rFonts w:hint="default" w:ascii="Times New Roman" w:hAnsi="Times New Roman" w:cs="Times New Roman"/>
          <w:w w:val="105"/>
          <w:sz w:val="16"/>
          <w:vertAlign w:val="baseline"/>
        </w:rPr>
        <w:t>paths</w:t>
      </w:r>
      <w:r>
        <w:rPr>
          <w:rFonts w:hint="default" w:ascii="Times New Roman" w:hAnsi="Times New Roman" w:cs="Times New Roman"/>
          <w:spacing w:val="24"/>
          <w:w w:val="105"/>
          <w:sz w:val="16"/>
          <w:vertAlign w:val="baseline"/>
        </w:rPr>
        <w:t xml:space="preserve"> </w:t>
      </w:r>
      <w:r>
        <w:rPr>
          <w:rFonts w:hint="default" w:ascii="Times New Roman" w:hAnsi="Times New Roman" w:cs="Times New Roman"/>
          <w:w w:val="105"/>
          <w:sz w:val="16"/>
          <w:vertAlign w:val="baseline"/>
        </w:rPr>
        <w:t>on</w:t>
      </w:r>
      <w:r>
        <w:rPr>
          <w:rFonts w:hint="default" w:ascii="Times New Roman" w:hAnsi="Times New Roman" w:cs="Times New Roman"/>
          <w:spacing w:val="24"/>
          <w:w w:val="105"/>
          <w:sz w:val="16"/>
          <w:vertAlign w:val="baseline"/>
        </w:rPr>
        <w:t xml:space="preserve"> </w:t>
      </w:r>
      <w:r>
        <w:rPr>
          <w:rFonts w:hint="default" w:ascii="Times New Roman" w:hAnsi="Times New Roman" w:cs="Times New Roman"/>
          <w:w w:val="105"/>
          <w:sz w:val="16"/>
          <w:vertAlign w:val="baseline"/>
        </w:rPr>
        <w:t>VAGs.</w:t>
      </w:r>
    </w:p>
    <w:p>
      <w:pPr>
        <w:pStyle w:val="10"/>
        <w:numPr>
          <w:ilvl w:val="0"/>
          <w:numId w:val="13"/>
        </w:numPr>
        <w:tabs>
          <w:tab w:val="left" w:pos="522"/>
        </w:tabs>
        <w:spacing w:before="0" w:after="0" w:line="209" w:lineRule="exact"/>
        <w:ind w:left="521" w:right="0" w:hanging="170"/>
        <w:jc w:val="left"/>
        <w:rPr>
          <w:rFonts w:hint="default" w:ascii="Times New Roman" w:hAnsi="Times New Roman" w:cs="Times New Roman"/>
          <w:sz w:val="16"/>
        </w:rPr>
      </w:pPr>
      <w:r>
        <w:rPr>
          <w:rFonts w:hint="default" w:ascii="Times New Roman" w:hAnsi="Times New Roman" w:cs="Times New Roman"/>
          <w:i/>
          <w:w w:val="110"/>
          <w:sz w:val="16"/>
        </w:rPr>
        <w:t xml:space="preserve">The imperceptibility of a ﬂaw </w:t>
      </w:r>
      <w:r>
        <w:rPr>
          <w:rFonts w:hint="default" w:ascii="Times New Roman" w:hAnsi="Times New Roman" w:cs="Times New Roman"/>
          <w:w w:val="110"/>
          <w:sz w:val="16"/>
        </w:rPr>
        <w:t xml:space="preserve">( </w:t>
      </w:r>
      <w:r>
        <w:rPr>
          <w:rFonts w:hint="default" w:ascii="Times New Roman" w:hAnsi="Times New Roman" w:cs="Times New Roman"/>
          <w:i/>
          <w:spacing w:val="6"/>
          <w:w w:val="110"/>
          <w:sz w:val="16"/>
        </w:rPr>
        <w:t>f</w:t>
      </w:r>
      <w:r>
        <w:rPr>
          <w:rFonts w:hint="default" w:ascii="Times New Roman" w:hAnsi="Times New Roman" w:cs="Times New Roman"/>
          <w:i/>
          <w:spacing w:val="6"/>
          <w:w w:val="110"/>
          <w:sz w:val="16"/>
          <w:vertAlign w:val="subscript"/>
        </w:rPr>
        <w:t>i</w:t>
      </w:r>
      <w:r>
        <w:rPr>
          <w:rFonts w:hint="default" w:ascii="Times New Roman" w:hAnsi="Times New Roman" w:cs="Times New Roman"/>
          <w:i/>
          <w:spacing w:val="6"/>
          <w:w w:val="110"/>
          <w:sz w:val="16"/>
          <w:vertAlign w:val="baseline"/>
        </w:rPr>
        <w:t xml:space="preserve"> </w:t>
      </w:r>
      <w:r>
        <w:rPr>
          <w:rFonts w:hint="default" w:ascii="Times New Roman" w:hAnsi="Times New Roman" w:cs="Times New Roman"/>
          <w:w w:val="110"/>
          <w:sz w:val="16"/>
          <w:vertAlign w:val="baseline"/>
        </w:rPr>
        <w:t xml:space="preserve">): the probability that a </w:t>
      </w:r>
      <w:r>
        <w:rPr>
          <w:rFonts w:hint="default" w:ascii="Times New Roman" w:hAnsi="Times New Roman" w:cs="Times New Roman"/>
          <w:spacing w:val="-3"/>
          <w:w w:val="110"/>
          <w:sz w:val="16"/>
          <w:vertAlign w:val="baseline"/>
        </w:rPr>
        <w:t xml:space="preserve">ﬂaw </w:t>
      </w:r>
      <w:r>
        <w:rPr>
          <w:rFonts w:hint="default" w:ascii="Times New Roman" w:hAnsi="Times New Roman" w:cs="Times New Roman"/>
          <w:w w:val="110"/>
          <w:sz w:val="16"/>
          <w:vertAlign w:val="baseline"/>
        </w:rPr>
        <w:t>can be utilized</w:t>
      </w:r>
      <w:r>
        <w:rPr>
          <w:rFonts w:hint="default" w:ascii="Times New Roman" w:hAnsi="Times New Roman" w:cs="Times New Roman"/>
          <w:spacing w:val="32"/>
          <w:w w:val="110"/>
          <w:sz w:val="16"/>
          <w:vertAlign w:val="baseline"/>
        </w:rPr>
        <w:t xml:space="preserve"> </w:t>
      </w:r>
      <w:r>
        <w:rPr>
          <w:rFonts w:hint="default" w:ascii="Times New Roman" w:hAnsi="Times New Roman" w:cs="Times New Roman"/>
          <w:w w:val="110"/>
          <w:sz w:val="16"/>
          <w:vertAlign w:val="baseline"/>
        </w:rPr>
        <w:t xml:space="preserve">by </w:t>
      </w:r>
      <w:r>
        <w:rPr>
          <w:rFonts w:hint="default" w:ascii="Times New Roman" w:hAnsi="Times New Roman" w:cs="Times New Roman"/>
          <w:i/>
          <w:w w:val="110"/>
          <w:sz w:val="18"/>
          <w:vertAlign w:val="baseline"/>
        </w:rPr>
        <w:t>A</w:t>
      </w:r>
      <w:r>
        <w:rPr>
          <w:rFonts w:hint="default" w:ascii="Times New Roman" w:hAnsi="Times New Roman" w:cs="Times New Roman"/>
          <w:w w:val="110"/>
          <w:sz w:val="16"/>
          <w:vertAlign w:val="baseline"/>
        </w:rPr>
        <w:t>.</w:t>
      </w:r>
    </w:p>
    <w:p>
      <w:pPr>
        <w:pStyle w:val="10"/>
        <w:numPr>
          <w:ilvl w:val="0"/>
          <w:numId w:val="13"/>
        </w:numPr>
        <w:tabs>
          <w:tab w:val="left" w:pos="522"/>
        </w:tabs>
        <w:spacing w:before="0" w:after="0" w:line="235" w:lineRule="exact"/>
        <w:ind w:left="521" w:right="0" w:hanging="170"/>
        <w:jc w:val="left"/>
        <w:rPr>
          <w:rFonts w:hint="default" w:ascii="Times New Roman" w:hAnsi="Times New Roman" w:cs="Times New Roman"/>
          <w:sz w:val="16"/>
        </w:rPr>
      </w:pPr>
      <w:r>
        <w:rPr>
          <w:rFonts w:hint="default" w:ascii="Times New Roman" w:hAnsi="Times New Roman" w:cs="Times New Roman"/>
          <w:i/>
          <w:w w:val="105"/>
          <w:sz w:val="16"/>
        </w:rPr>
        <w:t>Flaws</w:t>
      </w:r>
      <w:r>
        <w:rPr>
          <w:rFonts w:hint="default" w:ascii="Times New Roman" w:hAnsi="Times New Roman" w:cs="Times New Roman"/>
          <w:i/>
          <w:spacing w:val="-3"/>
          <w:w w:val="105"/>
          <w:sz w:val="16"/>
        </w:rPr>
        <w:t xml:space="preserve"> </w:t>
      </w:r>
      <w:r>
        <w:rPr>
          <w:rFonts w:hint="default" w:ascii="Times New Roman" w:hAnsi="Times New Roman" w:cs="Times New Roman"/>
          <w:i/>
          <w:w w:val="105"/>
          <w:sz w:val="16"/>
        </w:rPr>
        <w:t>rate</w:t>
      </w:r>
      <w:r>
        <w:rPr>
          <w:rFonts w:hint="default" w:ascii="Times New Roman" w:hAnsi="Times New Roman" w:cs="Times New Roman"/>
          <w:i/>
          <w:spacing w:val="18"/>
          <w:w w:val="105"/>
          <w:sz w:val="16"/>
        </w:rPr>
        <w:t xml:space="preserve"> </w:t>
      </w:r>
      <w:r>
        <w:rPr>
          <w:rFonts w:hint="default" w:ascii="Times New Roman" w:hAnsi="Times New Roman" w:cs="Times New Roman"/>
          <w:w w:val="105"/>
          <w:sz w:val="16"/>
        </w:rPr>
        <w:t>(</w:t>
      </w:r>
      <w:r>
        <w:rPr>
          <w:rFonts w:hint="default" w:ascii="Times New Roman" w:hAnsi="Times New Roman" w:cs="Times New Roman"/>
          <w:spacing w:val="-2"/>
          <w:w w:val="105"/>
          <w:sz w:val="16"/>
        </w:rPr>
        <w:t xml:space="preserve"> </w:t>
      </w:r>
      <w:r>
        <w:rPr>
          <w:rFonts w:hint="default" w:ascii="Times New Roman" w:hAnsi="Times New Roman" w:cs="Times New Roman"/>
          <w:i/>
          <w:spacing w:val="5"/>
          <w:w w:val="105"/>
          <w:sz w:val="16"/>
        </w:rPr>
        <w:t>f</w:t>
      </w:r>
      <w:r>
        <w:rPr>
          <w:rFonts w:hint="default" w:ascii="Times New Roman" w:hAnsi="Times New Roman" w:cs="Times New Roman"/>
          <w:i/>
          <w:spacing w:val="5"/>
          <w:w w:val="105"/>
          <w:sz w:val="16"/>
          <w:vertAlign w:val="subscript"/>
        </w:rPr>
        <w:t>r</w:t>
      </w:r>
      <w:r>
        <w:rPr>
          <w:rFonts w:hint="default" w:ascii="Times New Roman" w:hAnsi="Times New Roman" w:cs="Times New Roman"/>
          <w:i/>
          <w:spacing w:val="-24"/>
          <w:w w:val="105"/>
          <w:sz w:val="16"/>
          <w:vertAlign w:val="baseline"/>
        </w:rPr>
        <w:t xml:space="preserve"> </w:t>
      </w:r>
      <w:r>
        <w:rPr>
          <w:rFonts w:hint="default" w:ascii="Times New Roman" w:hAnsi="Times New Roman" w:cs="Times New Roman"/>
          <w:w w:val="105"/>
          <w:sz w:val="16"/>
          <w:vertAlign w:val="baseline"/>
        </w:rPr>
        <w:t>):</w:t>
      </w:r>
      <w:r>
        <w:rPr>
          <w:rFonts w:hint="default" w:ascii="Times New Roman" w:hAnsi="Times New Roman" w:cs="Times New Roman"/>
          <w:spacing w:val="23"/>
          <w:w w:val="105"/>
          <w:sz w:val="16"/>
          <w:vertAlign w:val="baseline"/>
        </w:rPr>
        <w:t xml:space="preserve"> </w:t>
      </w:r>
      <w:r>
        <w:rPr>
          <w:rFonts w:hint="default" w:ascii="Times New Roman" w:hAnsi="Times New Roman" w:cs="Times New Roman"/>
          <w:w w:val="105"/>
          <w:sz w:val="16"/>
          <w:vertAlign w:val="baseline"/>
        </w:rPr>
        <w:t>the</w:t>
      </w:r>
      <w:r>
        <w:rPr>
          <w:rFonts w:hint="default" w:ascii="Times New Roman" w:hAnsi="Times New Roman" w:cs="Times New Roman"/>
          <w:spacing w:val="23"/>
          <w:w w:val="105"/>
          <w:sz w:val="16"/>
          <w:vertAlign w:val="baseline"/>
        </w:rPr>
        <w:t xml:space="preserve"> </w:t>
      </w:r>
      <w:r>
        <w:rPr>
          <w:rFonts w:hint="default" w:ascii="Times New Roman" w:hAnsi="Times New Roman" w:cs="Times New Roman"/>
          <w:w w:val="105"/>
          <w:sz w:val="16"/>
          <w:vertAlign w:val="baseline"/>
        </w:rPr>
        <w:t>total</w:t>
      </w:r>
      <w:r>
        <w:rPr>
          <w:rFonts w:hint="default" w:ascii="Times New Roman" w:hAnsi="Times New Roman" w:cs="Times New Roman"/>
          <w:spacing w:val="24"/>
          <w:w w:val="105"/>
          <w:sz w:val="16"/>
          <w:vertAlign w:val="baseline"/>
        </w:rPr>
        <w:t xml:space="preserve"> </w:t>
      </w:r>
      <w:r>
        <w:rPr>
          <w:rFonts w:hint="default" w:ascii="Times New Roman" w:hAnsi="Times New Roman" w:cs="Times New Roman"/>
          <w:w w:val="105"/>
          <w:sz w:val="16"/>
          <w:vertAlign w:val="baseline"/>
        </w:rPr>
        <w:t>number</w:t>
      </w:r>
      <w:r>
        <w:rPr>
          <w:rFonts w:hint="default" w:ascii="Times New Roman" w:hAnsi="Times New Roman" w:cs="Times New Roman"/>
          <w:spacing w:val="23"/>
          <w:w w:val="105"/>
          <w:sz w:val="16"/>
          <w:vertAlign w:val="baseline"/>
        </w:rPr>
        <w:t xml:space="preserve"> </w:t>
      </w:r>
      <w:r>
        <w:rPr>
          <w:rFonts w:hint="default" w:ascii="Times New Roman" w:hAnsi="Times New Roman" w:cs="Times New Roman"/>
          <w:w w:val="105"/>
          <w:sz w:val="16"/>
          <w:vertAlign w:val="baseline"/>
        </w:rPr>
        <w:t>of</w:t>
      </w:r>
      <w:r>
        <w:rPr>
          <w:rFonts w:hint="default" w:ascii="Times New Roman" w:hAnsi="Times New Roman" w:cs="Times New Roman"/>
          <w:spacing w:val="23"/>
          <w:w w:val="105"/>
          <w:sz w:val="16"/>
          <w:vertAlign w:val="baseline"/>
        </w:rPr>
        <w:t xml:space="preserve"> </w:t>
      </w:r>
      <w:r>
        <w:rPr>
          <w:rFonts w:hint="default" w:ascii="Times New Roman" w:hAnsi="Times New Roman" w:cs="Times New Roman"/>
          <w:w w:val="105"/>
          <w:sz w:val="16"/>
          <w:vertAlign w:val="baseline"/>
        </w:rPr>
        <w:t>states</w:t>
      </w:r>
      <w:r>
        <w:rPr>
          <w:rFonts w:hint="default" w:ascii="Times New Roman" w:hAnsi="Times New Roman" w:cs="Times New Roman"/>
          <w:spacing w:val="24"/>
          <w:w w:val="105"/>
          <w:sz w:val="16"/>
          <w:vertAlign w:val="baseline"/>
        </w:rPr>
        <w:t xml:space="preserve"> </w:t>
      </w:r>
      <w:r>
        <w:rPr>
          <w:rFonts w:hint="default" w:ascii="Times New Roman" w:hAnsi="Times New Roman" w:cs="Times New Roman"/>
          <w:w w:val="105"/>
          <w:sz w:val="16"/>
          <w:vertAlign w:val="baseline"/>
        </w:rPr>
        <w:t>which</w:t>
      </w:r>
      <w:r>
        <w:rPr>
          <w:rFonts w:hint="default" w:ascii="Times New Roman" w:hAnsi="Times New Roman" w:cs="Times New Roman"/>
          <w:spacing w:val="23"/>
          <w:w w:val="105"/>
          <w:sz w:val="16"/>
          <w:vertAlign w:val="baseline"/>
        </w:rPr>
        <w:t xml:space="preserve"> </w:t>
      </w:r>
      <w:r>
        <w:rPr>
          <w:rFonts w:hint="default" w:ascii="Times New Roman" w:hAnsi="Times New Roman" w:cs="Times New Roman"/>
          <w:w w:val="105"/>
          <w:sz w:val="16"/>
          <w:vertAlign w:val="baseline"/>
        </w:rPr>
        <w:t>are</w:t>
      </w:r>
      <w:r>
        <w:rPr>
          <w:rFonts w:hint="default" w:ascii="Times New Roman" w:hAnsi="Times New Roman" w:cs="Times New Roman"/>
          <w:spacing w:val="23"/>
          <w:w w:val="105"/>
          <w:sz w:val="16"/>
          <w:vertAlign w:val="baseline"/>
        </w:rPr>
        <w:t xml:space="preserve"> </w:t>
      </w:r>
      <w:r>
        <w:rPr>
          <w:rFonts w:hint="default" w:ascii="Times New Roman" w:hAnsi="Times New Roman" w:cs="Times New Roman"/>
          <w:w w:val="105"/>
          <w:sz w:val="16"/>
          <w:vertAlign w:val="baseline"/>
        </w:rPr>
        <w:t>on</w:t>
      </w:r>
      <w:r>
        <w:rPr>
          <w:rFonts w:hint="default" w:ascii="Times New Roman" w:hAnsi="Times New Roman" w:cs="Times New Roman"/>
          <w:spacing w:val="24"/>
          <w:w w:val="105"/>
          <w:sz w:val="16"/>
          <w:vertAlign w:val="baseline"/>
        </w:rPr>
        <w:t xml:space="preserve"> </w:t>
      </w:r>
      <w:r>
        <w:rPr>
          <w:rFonts w:hint="default" w:ascii="Times New Roman" w:hAnsi="Times New Roman" w:cs="Times New Roman"/>
          <w:w w:val="105"/>
          <w:sz w:val="16"/>
          <w:vertAlign w:val="baseline"/>
        </w:rPr>
        <w:t>harmful</w:t>
      </w:r>
      <w:r>
        <w:rPr>
          <w:rFonts w:hint="default" w:ascii="Times New Roman" w:hAnsi="Times New Roman" w:cs="Times New Roman"/>
          <w:spacing w:val="23"/>
          <w:w w:val="105"/>
          <w:sz w:val="16"/>
          <w:vertAlign w:val="baseline"/>
        </w:rPr>
        <w:t xml:space="preserve"> </w:t>
      </w:r>
      <w:r>
        <w:rPr>
          <w:rFonts w:hint="default" w:ascii="Times New Roman" w:hAnsi="Times New Roman" w:cs="Times New Roman"/>
          <w:w w:val="105"/>
          <w:sz w:val="16"/>
          <w:vertAlign w:val="baseline"/>
        </w:rPr>
        <w:t>paths</w:t>
      </w:r>
      <w:r>
        <w:rPr>
          <w:rFonts w:hint="default" w:ascii="Times New Roman" w:hAnsi="Times New Roman" w:cs="Times New Roman"/>
          <w:spacing w:val="23"/>
          <w:w w:val="105"/>
          <w:sz w:val="16"/>
          <w:vertAlign w:val="baseline"/>
        </w:rPr>
        <w:t xml:space="preserve"> </w:t>
      </w:r>
      <w:r>
        <w:rPr>
          <w:rFonts w:hint="default" w:ascii="Times New Roman" w:hAnsi="Times New Roman" w:cs="Times New Roman"/>
          <w:w w:val="105"/>
          <w:sz w:val="16"/>
          <w:vertAlign w:val="baseline"/>
        </w:rPr>
        <w:t>in</w:t>
      </w:r>
      <w:r>
        <w:rPr>
          <w:rFonts w:hint="default" w:ascii="Times New Roman" w:hAnsi="Times New Roman" w:cs="Times New Roman"/>
          <w:spacing w:val="23"/>
          <w:w w:val="105"/>
          <w:sz w:val="16"/>
          <w:vertAlign w:val="baseline"/>
        </w:rPr>
        <w:t xml:space="preserve"> </w:t>
      </w:r>
      <w:r>
        <w:rPr>
          <w:rFonts w:hint="default" w:ascii="Times New Roman" w:hAnsi="Times New Roman" w:cs="Times New Roman"/>
          <w:w w:val="105"/>
          <w:sz w:val="16"/>
          <w:vertAlign w:val="baseline"/>
        </w:rPr>
        <w:t>VAGs.</w:t>
      </w:r>
    </w:p>
    <w:p>
      <w:pPr>
        <w:pStyle w:val="5"/>
        <w:spacing w:before="192" w:line="256" w:lineRule="auto"/>
        <w:ind w:left="203" w:right="121" w:firstLine="238"/>
        <w:jc w:val="both"/>
        <w:rPr>
          <w:rFonts w:hint="default" w:ascii="Times New Roman" w:hAnsi="Times New Roman" w:cs="Times New Roman"/>
        </w:rPr>
      </w:pPr>
      <w:r>
        <w:rPr>
          <w:rFonts w:hint="default" w:ascii="Times New Roman" w:hAnsi="Times New Roman" w:cs="Times New Roman"/>
          <w:w w:val="110"/>
        </w:rPr>
        <w:t xml:space="preserve">It must be emphasized that all the three factors determine the safety of a protocol </w:t>
      </w:r>
      <w:r>
        <w:rPr>
          <w:rFonts w:hint="default" w:ascii="Times New Roman" w:hAnsi="Times New Roman" w:cs="Times New Roman"/>
          <w:spacing w:val="-3"/>
          <w:w w:val="110"/>
        </w:rPr>
        <w:t xml:space="preserve">together.  </w:t>
      </w:r>
      <w:r>
        <w:rPr>
          <w:rFonts w:hint="default" w:ascii="Times New Roman" w:hAnsi="Times New Roman" w:cs="Times New Roman"/>
          <w:w w:val="110"/>
        </w:rPr>
        <w:t>Impacts of each factor on   the safety of a protocol should be considered comprehensively. Since all the harmful paths can be located on VAGs, we can calculate</w:t>
      </w:r>
      <w:r>
        <w:rPr>
          <w:rFonts w:hint="default" w:ascii="Times New Roman" w:hAnsi="Times New Roman" w:cs="Times New Roman"/>
          <w:spacing w:val="12"/>
          <w:w w:val="110"/>
        </w:rPr>
        <w:t xml:space="preserve"> </w:t>
      </w:r>
      <w:r>
        <w:rPr>
          <w:rFonts w:hint="default" w:ascii="Times New Roman" w:hAnsi="Times New Roman" w:cs="Times New Roman"/>
          <w:i/>
          <w:spacing w:val="4"/>
          <w:w w:val="110"/>
        </w:rPr>
        <w:t>f</w:t>
      </w:r>
      <w:r>
        <w:rPr>
          <w:rFonts w:hint="default" w:ascii="Times New Roman" w:hAnsi="Times New Roman" w:cs="Times New Roman"/>
          <w:i/>
          <w:spacing w:val="4"/>
          <w:w w:val="110"/>
          <w:vertAlign w:val="subscript"/>
        </w:rPr>
        <w:t>n</w:t>
      </w:r>
      <w:r>
        <w:rPr>
          <w:rFonts w:hint="default" w:ascii="Times New Roman" w:hAnsi="Times New Roman" w:cs="Times New Roman"/>
          <w:i/>
          <w:spacing w:val="26"/>
          <w:w w:val="110"/>
          <w:vertAlign w:val="baseline"/>
        </w:rPr>
        <w:t xml:space="preserve"> </w:t>
      </w:r>
      <w:r>
        <w:rPr>
          <w:rFonts w:hint="default" w:ascii="Times New Roman" w:hAnsi="Times New Roman" w:cs="Times New Roman"/>
          <w:i/>
          <w:w w:val="110"/>
          <w:vertAlign w:val="baseline"/>
        </w:rPr>
        <w:t>and</w:t>
      </w:r>
      <w:r>
        <w:rPr>
          <w:rFonts w:hint="default" w:ascii="Times New Roman" w:hAnsi="Times New Roman" w:cs="Times New Roman"/>
          <w:i/>
          <w:spacing w:val="1"/>
          <w:w w:val="110"/>
          <w:vertAlign w:val="baseline"/>
        </w:rPr>
        <w:t xml:space="preserve"> </w:t>
      </w:r>
      <w:r>
        <w:rPr>
          <w:rFonts w:hint="default" w:ascii="Times New Roman" w:hAnsi="Times New Roman" w:cs="Times New Roman"/>
          <w:i/>
          <w:spacing w:val="5"/>
          <w:w w:val="110"/>
          <w:vertAlign w:val="baseline"/>
        </w:rPr>
        <w:t>f</w:t>
      </w:r>
      <w:r>
        <w:rPr>
          <w:rFonts w:hint="default" w:ascii="Times New Roman" w:hAnsi="Times New Roman" w:cs="Times New Roman"/>
          <w:i/>
          <w:spacing w:val="5"/>
          <w:w w:val="110"/>
          <w:vertAlign w:val="subscript"/>
        </w:rPr>
        <w:t>r</w:t>
      </w:r>
      <w:r>
        <w:rPr>
          <w:rFonts w:hint="default" w:ascii="Times New Roman" w:hAnsi="Times New Roman" w:cs="Times New Roman"/>
          <w:i/>
          <w:spacing w:val="30"/>
          <w:w w:val="110"/>
          <w:vertAlign w:val="baseline"/>
        </w:rPr>
        <w:t xml:space="preserve"> </w:t>
      </w:r>
      <w:r>
        <w:rPr>
          <w:rFonts w:hint="default" w:ascii="Times New Roman" w:hAnsi="Times New Roman" w:cs="Times New Roman"/>
          <w:spacing w:val="-3"/>
          <w:w w:val="110"/>
          <w:vertAlign w:val="baseline"/>
        </w:rPr>
        <w:t>easily.</w:t>
      </w:r>
      <w:r>
        <w:rPr>
          <w:rFonts w:hint="default" w:ascii="Times New Roman" w:hAnsi="Times New Roman" w:cs="Times New Roman"/>
          <w:spacing w:val="18"/>
          <w:w w:val="110"/>
          <w:vertAlign w:val="baseline"/>
        </w:rPr>
        <w:t xml:space="preserve"> </w:t>
      </w:r>
      <w:r>
        <w:rPr>
          <w:rFonts w:hint="default" w:ascii="Times New Roman" w:hAnsi="Times New Roman" w:cs="Times New Roman"/>
          <w:w w:val="110"/>
          <w:vertAlign w:val="baseline"/>
        </w:rPr>
        <w:t>In</w:t>
      </w:r>
      <w:r>
        <w:rPr>
          <w:rFonts w:hint="default" w:ascii="Times New Roman" w:hAnsi="Times New Roman" w:cs="Times New Roman"/>
          <w:spacing w:val="19"/>
          <w:w w:val="110"/>
          <w:vertAlign w:val="baseline"/>
        </w:rPr>
        <w:t xml:space="preserve"> </w:t>
      </w:r>
      <w:r>
        <w:rPr>
          <w:rFonts w:hint="default" w:ascii="Times New Roman" w:hAnsi="Times New Roman" w:cs="Times New Roman"/>
          <w:w w:val="110"/>
          <w:vertAlign w:val="baseline"/>
        </w:rPr>
        <w:t>the</w:t>
      </w:r>
      <w:r>
        <w:rPr>
          <w:rFonts w:hint="default" w:ascii="Times New Roman" w:hAnsi="Times New Roman" w:cs="Times New Roman"/>
          <w:spacing w:val="18"/>
          <w:w w:val="110"/>
          <w:vertAlign w:val="baseline"/>
        </w:rPr>
        <w:t xml:space="preserve"> </w:t>
      </w:r>
      <w:r>
        <w:rPr>
          <w:rFonts w:hint="default" w:ascii="Times New Roman" w:hAnsi="Times New Roman" w:cs="Times New Roman"/>
          <w:w w:val="110"/>
          <w:vertAlign w:val="baseline"/>
        </w:rPr>
        <w:t>following,</w:t>
      </w:r>
      <w:r>
        <w:rPr>
          <w:rFonts w:hint="default" w:ascii="Times New Roman" w:hAnsi="Times New Roman" w:cs="Times New Roman"/>
          <w:spacing w:val="18"/>
          <w:w w:val="110"/>
          <w:vertAlign w:val="baseline"/>
        </w:rPr>
        <w:t xml:space="preserve"> </w:t>
      </w:r>
      <w:r>
        <w:rPr>
          <w:rFonts w:hint="default" w:ascii="Times New Roman" w:hAnsi="Times New Roman" w:cs="Times New Roman"/>
          <w:w w:val="110"/>
          <w:vertAlign w:val="baseline"/>
        </w:rPr>
        <w:t>we</w:t>
      </w:r>
      <w:r>
        <w:rPr>
          <w:rFonts w:hint="default" w:ascii="Times New Roman" w:hAnsi="Times New Roman" w:cs="Times New Roman"/>
          <w:spacing w:val="18"/>
          <w:w w:val="110"/>
          <w:vertAlign w:val="baseline"/>
        </w:rPr>
        <w:t xml:space="preserve"> </w:t>
      </w:r>
      <w:r>
        <w:rPr>
          <w:rFonts w:hint="default" w:ascii="Times New Roman" w:hAnsi="Times New Roman" w:cs="Times New Roman"/>
          <w:w w:val="110"/>
          <w:vertAlign w:val="baseline"/>
        </w:rPr>
        <w:t>discuss</w:t>
      </w:r>
      <w:r>
        <w:rPr>
          <w:rFonts w:hint="default" w:ascii="Times New Roman" w:hAnsi="Times New Roman" w:cs="Times New Roman"/>
          <w:spacing w:val="18"/>
          <w:w w:val="110"/>
          <w:vertAlign w:val="baseline"/>
        </w:rPr>
        <w:t xml:space="preserve"> </w:t>
      </w:r>
      <w:r>
        <w:rPr>
          <w:rFonts w:hint="default" w:ascii="Times New Roman" w:hAnsi="Times New Roman" w:cs="Times New Roman"/>
          <w:w w:val="110"/>
          <w:vertAlign w:val="baseline"/>
        </w:rPr>
        <w:t>how</w:t>
      </w:r>
      <w:r>
        <w:rPr>
          <w:rFonts w:hint="default" w:ascii="Times New Roman" w:hAnsi="Times New Roman" w:cs="Times New Roman"/>
          <w:spacing w:val="19"/>
          <w:w w:val="110"/>
          <w:vertAlign w:val="baseline"/>
        </w:rPr>
        <w:t xml:space="preserve"> </w:t>
      </w:r>
      <w:r>
        <w:rPr>
          <w:rFonts w:hint="default" w:ascii="Times New Roman" w:hAnsi="Times New Roman" w:cs="Times New Roman"/>
          <w:w w:val="110"/>
          <w:vertAlign w:val="baseline"/>
        </w:rPr>
        <w:t>to</w:t>
      </w:r>
      <w:r>
        <w:rPr>
          <w:rFonts w:hint="default" w:ascii="Times New Roman" w:hAnsi="Times New Roman" w:cs="Times New Roman"/>
          <w:spacing w:val="18"/>
          <w:w w:val="110"/>
          <w:vertAlign w:val="baseline"/>
        </w:rPr>
        <w:t xml:space="preserve"> </w:t>
      </w:r>
      <w:r>
        <w:rPr>
          <w:rFonts w:hint="default" w:ascii="Times New Roman" w:hAnsi="Times New Roman" w:cs="Times New Roman"/>
          <w:w w:val="110"/>
          <w:vertAlign w:val="baseline"/>
        </w:rPr>
        <w:t>calculate</w:t>
      </w:r>
      <w:r>
        <w:rPr>
          <w:rFonts w:hint="default" w:ascii="Times New Roman" w:hAnsi="Times New Roman" w:cs="Times New Roman"/>
          <w:spacing w:val="15"/>
          <w:w w:val="110"/>
          <w:vertAlign w:val="baseline"/>
        </w:rPr>
        <w:t xml:space="preserve"> </w:t>
      </w:r>
      <w:r>
        <w:rPr>
          <w:rFonts w:hint="default" w:ascii="Times New Roman" w:hAnsi="Times New Roman" w:cs="Times New Roman"/>
          <w:i/>
          <w:spacing w:val="6"/>
          <w:w w:val="110"/>
          <w:vertAlign w:val="baseline"/>
        </w:rPr>
        <w:t>f</w:t>
      </w:r>
      <w:r>
        <w:rPr>
          <w:rFonts w:hint="default" w:ascii="Times New Roman" w:hAnsi="Times New Roman" w:cs="Times New Roman"/>
          <w:i/>
          <w:spacing w:val="6"/>
          <w:w w:val="110"/>
          <w:vertAlign w:val="subscript"/>
        </w:rPr>
        <w:t>i</w:t>
      </w:r>
      <w:r>
        <w:rPr>
          <w:rFonts w:hint="default" w:ascii="Times New Roman" w:hAnsi="Times New Roman" w:cs="Times New Roman"/>
          <w:i/>
          <w:spacing w:val="30"/>
          <w:w w:val="110"/>
          <w:vertAlign w:val="baseline"/>
        </w:rPr>
        <w:t xml:space="preserve"> </w:t>
      </w:r>
      <w:r>
        <w:rPr>
          <w:rFonts w:hint="default" w:ascii="Times New Roman" w:hAnsi="Times New Roman" w:cs="Times New Roman"/>
          <w:w w:val="110"/>
          <w:vertAlign w:val="baseline"/>
        </w:rPr>
        <w:t>of</w:t>
      </w:r>
      <w:r>
        <w:rPr>
          <w:rFonts w:hint="default" w:ascii="Times New Roman" w:hAnsi="Times New Roman" w:cs="Times New Roman"/>
          <w:spacing w:val="18"/>
          <w:w w:val="110"/>
          <w:vertAlign w:val="baseline"/>
        </w:rPr>
        <w:t xml:space="preserve"> </w:t>
      </w:r>
      <w:r>
        <w:rPr>
          <w:rFonts w:hint="default" w:ascii="Times New Roman" w:hAnsi="Times New Roman" w:cs="Times New Roman"/>
          <w:w w:val="110"/>
          <w:vertAlign w:val="baseline"/>
        </w:rPr>
        <w:t>a</w:t>
      </w:r>
      <w:r>
        <w:rPr>
          <w:rFonts w:hint="default" w:ascii="Times New Roman" w:hAnsi="Times New Roman" w:cs="Times New Roman"/>
          <w:spacing w:val="18"/>
          <w:w w:val="110"/>
          <w:vertAlign w:val="baseline"/>
        </w:rPr>
        <w:t xml:space="preserve"> </w:t>
      </w:r>
      <w:r>
        <w:rPr>
          <w:rFonts w:hint="default" w:ascii="Times New Roman" w:hAnsi="Times New Roman" w:cs="Times New Roman"/>
          <w:w w:val="110"/>
          <w:vertAlign w:val="baseline"/>
        </w:rPr>
        <w:t>path.</w:t>
      </w:r>
    </w:p>
    <w:p>
      <w:pPr>
        <w:pStyle w:val="5"/>
        <w:spacing w:line="180" w:lineRule="exact"/>
        <w:ind w:left="442"/>
        <w:rPr>
          <w:rFonts w:hint="default" w:ascii="Times New Roman" w:hAnsi="Times New Roman" w:cs="Times New Roman"/>
        </w:rPr>
      </w:pPr>
      <w:r>
        <w:rPr>
          <w:rFonts w:hint="default" w:ascii="Times New Roman" w:hAnsi="Times New Roman" w:cs="Times New Roman"/>
          <w:w w:val="105"/>
        </w:rPr>
        <w:t xml:space="preserve">A ﬂaw being utilized by </w:t>
      </w:r>
      <w:r>
        <w:rPr>
          <w:rFonts w:hint="default" w:ascii="Times New Roman" w:hAnsi="Times New Roman" w:cs="Times New Roman"/>
          <w:i/>
          <w:w w:val="105"/>
          <w:sz w:val="18"/>
        </w:rPr>
        <w:t xml:space="preserve">A </w:t>
      </w:r>
      <w:r>
        <w:rPr>
          <w:rFonts w:hint="default" w:ascii="Times New Roman" w:hAnsi="Times New Roman" w:cs="Times New Roman"/>
          <w:w w:val="105"/>
        </w:rPr>
        <w:t xml:space="preserve">means that </w:t>
      </w:r>
      <w:r>
        <w:rPr>
          <w:rFonts w:hint="default" w:ascii="Times New Roman" w:hAnsi="Times New Roman" w:cs="Times New Roman"/>
          <w:i/>
          <w:w w:val="105"/>
          <w:sz w:val="18"/>
        </w:rPr>
        <w:t xml:space="preserve">A </w:t>
      </w:r>
      <w:r>
        <w:rPr>
          <w:rFonts w:hint="default" w:ascii="Times New Roman" w:hAnsi="Times New Roman" w:cs="Times New Roman"/>
          <w:w w:val="105"/>
        </w:rPr>
        <w:t>can walk along the harmful path representing the ﬂaw with a high probability.</w:t>
      </w:r>
    </w:p>
    <w:p>
      <w:pPr>
        <w:pStyle w:val="5"/>
        <w:spacing w:line="214" w:lineRule="exact"/>
        <w:ind w:left="203"/>
        <w:rPr>
          <w:rFonts w:hint="default" w:ascii="Times New Roman" w:hAnsi="Times New Roman" w:cs="Times New Roman"/>
        </w:rPr>
      </w:pPr>
      <w:r>
        <w:rPr>
          <w:rFonts w:hint="default" w:ascii="Times New Roman" w:hAnsi="Times New Roman" w:cs="Times New Roman"/>
        </w:rPr>
        <w:pict>
          <v:shape id="_x0000_s1177" o:spid="_x0000_s1177" o:spt="202" type="#_x0000_t202" style="position:absolute;left:0pt;margin-left:131.55pt;margin-top:12.7pt;height:34.95pt;width:11.9pt;mso-position-horizontal-relative:page;z-index:-38912;mso-width-relative:page;mso-height-relative:page;" filled="f" stroked="f" coordsize="21600,21600">
            <v:path/>
            <v:fill on="f" focussize="0,0"/>
            <v:stroke on="f" joinstyle="miter"/>
            <v:imagedata o:title=""/>
            <o:lock v:ext="edit"/>
            <v:textbox inset="0mm,0mm,0mm,0mm">
              <w:txbxContent>
                <w:p>
                  <w:pPr>
                    <w:spacing w:before="0" w:line="198" w:lineRule="exact"/>
                    <w:ind w:left="0" w:right="0" w:firstLine="0"/>
                    <w:jc w:val="left"/>
                    <w:rPr>
                      <w:rFonts w:ascii="Sitka Small"/>
                      <w:sz w:val="18"/>
                    </w:rPr>
                  </w:pPr>
                  <w:r>
                    <w:rPr>
                      <w:rFonts w:ascii="Sitka Small"/>
                      <w:w w:val="406"/>
                      <w:sz w:val="18"/>
                    </w:rPr>
                    <w:t>.</w:t>
                  </w:r>
                </w:p>
              </w:txbxContent>
            </v:textbox>
          </v:shape>
        </w:pict>
      </w:r>
      <w:r>
        <w:rPr>
          <w:rFonts w:hint="default" w:ascii="Times New Roman" w:hAnsi="Times New Roman" w:cs="Times New Roman"/>
          <w:w w:val="105"/>
        </w:rPr>
        <w:t xml:space="preserve">The probability that </w:t>
      </w:r>
      <w:r>
        <w:rPr>
          <w:rFonts w:hint="default" w:ascii="Times New Roman" w:hAnsi="Times New Roman" w:cs="Times New Roman"/>
          <w:i/>
          <w:w w:val="105"/>
          <w:sz w:val="18"/>
        </w:rPr>
        <w:t xml:space="preserve">A </w:t>
      </w:r>
      <w:r>
        <w:rPr>
          <w:rFonts w:hint="default" w:ascii="Times New Roman" w:hAnsi="Times New Roman" w:cs="Times New Roman"/>
          <w:w w:val="105"/>
        </w:rPr>
        <w:t>can obstacle the safety of a protocol by doing a series of actions along a harmful path on VAGs is:</w:t>
      </w:r>
    </w:p>
    <w:p>
      <w:pPr>
        <w:spacing w:after="0" w:line="214" w:lineRule="exact"/>
        <w:rPr>
          <w:rFonts w:hint="default" w:ascii="Times New Roman" w:hAnsi="Times New Roman" w:cs="Times New Roman"/>
        </w:rPr>
        <w:sectPr>
          <w:pgSz w:w="10890" w:h="14860"/>
          <w:pgMar w:top="920" w:right="620" w:bottom="280" w:left="620" w:header="638" w:footer="0" w:gutter="0"/>
        </w:sectPr>
      </w:pPr>
    </w:p>
    <w:p>
      <w:pPr>
        <w:spacing w:before="169" w:line="282" w:lineRule="exact"/>
        <w:ind w:left="683" w:right="0" w:firstLine="0"/>
        <w:jc w:val="left"/>
        <w:rPr>
          <w:rFonts w:hint="default" w:ascii="Times New Roman" w:hAnsi="Times New Roman" w:cs="Times New Roman"/>
          <w:sz w:val="18"/>
        </w:rPr>
      </w:pPr>
      <w:r>
        <w:rPr>
          <w:rFonts w:hint="default" w:ascii="Times New Roman" w:hAnsi="Times New Roman" w:cs="Times New Roman"/>
          <w:i/>
          <w:w w:val="105"/>
          <w:position w:val="3"/>
          <w:sz w:val="17"/>
        </w:rPr>
        <w:t>C</w:t>
      </w:r>
      <w:r>
        <w:rPr>
          <w:rFonts w:hint="default" w:ascii="Times New Roman" w:hAnsi="Times New Roman" w:cs="Times New Roman"/>
          <w:i/>
          <w:w w:val="105"/>
          <w:sz w:val="13"/>
        </w:rPr>
        <w:t>path</w:t>
      </w:r>
      <w:r>
        <w:rPr>
          <w:rFonts w:hint="default" w:ascii="Times New Roman" w:hAnsi="Times New Roman" w:cs="Times New Roman"/>
          <w:w w:val="105"/>
          <w:sz w:val="14"/>
        </w:rPr>
        <w:t>:</w:t>
      </w:r>
      <w:r>
        <w:rPr>
          <w:rFonts w:hint="default" w:ascii="Times New Roman" w:hAnsi="Times New Roman" w:cs="Times New Roman"/>
          <w:i/>
          <w:w w:val="105"/>
          <w:sz w:val="13"/>
        </w:rPr>
        <w:t>s</w:t>
      </w:r>
      <w:r>
        <w:rPr>
          <w:rFonts w:hint="default" w:ascii="Times New Roman" w:hAnsi="Times New Roman" w:cs="Times New Roman"/>
          <w:i/>
          <w:w w:val="105"/>
          <w:position w:val="-2"/>
          <w:sz w:val="10"/>
        </w:rPr>
        <w:t xml:space="preserve">i </w:t>
      </w:r>
      <w:r>
        <w:rPr>
          <w:rFonts w:hint="default" w:ascii="Times New Roman" w:hAnsi="Times New Roman" w:cs="Times New Roman"/>
          <w:w w:val="105"/>
          <w:sz w:val="14"/>
        </w:rPr>
        <w:t>→</w:t>
      </w:r>
      <w:r>
        <w:rPr>
          <w:rFonts w:hint="default" w:ascii="Times New Roman" w:hAnsi="Times New Roman" w:cs="Times New Roman"/>
          <w:i/>
          <w:w w:val="105"/>
          <w:sz w:val="13"/>
        </w:rPr>
        <w:t xml:space="preserve">s </w:t>
      </w:r>
      <w:r>
        <w:rPr>
          <w:rFonts w:hint="default" w:ascii="Times New Roman" w:hAnsi="Times New Roman" w:cs="Times New Roman"/>
          <w:i/>
          <w:w w:val="105"/>
          <w:position w:val="-2"/>
          <w:sz w:val="10"/>
        </w:rPr>
        <w:t xml:space="preserve">j </w:t>
      </w:r>
      <w:r>
        <w:rPr>
          <w:rFonts w:hint="default" w:ascii="Times New Roman" w:hAnsi="Times New Roman" w:cs="Times New Roman"/>
          <w:w w:val="105"/>
          <w:position w:val="3"/>
          <w:sz w:val="18"/>
        </w:rPr>
        <w:t>=</w:t>
      </w:r>
    </w:p>
    <w:p>
      <w:pPr>
        <w:spacing w:before="0" w:line="208" w:lineRule="exact"/>
        <w:ind w:left="0" w:right="0" w:firstLine="0"/>
        <w:jc w:val="right"/>
        <w:rPr>
          <w:rFonts w:hint="default" w:ascii="Times New Roman" w:hAnsi="Times New Roman" w:cs="Times New Roman"/>
          <w:i/>
          <w:sz w:val="10"/>
        </w:rPr>
      </w:pPr>
      <w:r>
        <w:rPr>
          <w:rFonts w:hint="default" w:ascii="Times New Roman" w:hAnsi="Times New Roman" w:cs="Times New Roman"/>
          <w:i/>
          <w:w w:val="105"/>
          <w:sz w:val="13"/>
        </w:rPr>
        <w:t>si</w:t>
      </w:r>
      <w:r>
        <w:rPr>
          <w:rFonts w:hint="default" w:ascii="Times New Roman" w:hAnsi="Times New Roman" w:cs="Times New Roman"/>
          <w:w w:val="105"/>
          <w:sz w:val="14"/>
        </w:rPr>
        <w:t>→</w:t>
      </w:r>
      <w:r>
        <w:rPr>
          <w:rFonts w:hint="default" w:ascii="Times New Roman" w:hAnsi="Times New Roman" w:cs="Times New Roman"/>
          <w:i/>
          <w:w w:val="105"/>
          <w:sz w:val="13"/>
        </w:rPr>
        <w:t>s</w:t>
      </w:r>
      <w:r>
        <w:rPr>
          <w:rFonts w:hint="default" w:ascii="Times New Roman" w:hAnsi="Times New Roman" w:cs="Times New Roman"/>
          <w:i/>
          <w:w w:val="105"/>
          <w:position w:val="-1"/>
          <w:sz w:val="10"/>
        </w:rPr>
        <w:t xml:space="preserve">p </w:t>
      </w:r>
      <w:r>
        <w:rPr>
          <w:rFonts w:hint="default" w:ascii="Times New Roman" w:hAnsi="Times New Roman" w:cs="Times New Roman"/>
          <w:w w:val="105"/>
          <w:sz w:val="14"/>
        </w:rPr>
        <w:t>∈</w:t>
      </w:r>
      <w:r>
        <w:rPr>
          <w:rFonts w:hint="default" w:ascii="Times New Roman" w:hAnsi="Times New Roman" w:cs="Times New Roman"/>
          <w:i/>
          <w:w w:val="105"/>
          <w:sz w:val="13"/>
        </w:rPr>
        <w:t>s</w:t>
      </w:r>
      <w:r>
        <w:rPr>
          <w:rFonts w:hint="default" w:ascii="Times New Roman" w:hAnsi="Times New Roman" w:cs="Times New Roman"/>
          <w:i/>
          <w:w w:val="105"/>
          <w:position w:val="-2"/>
          <w:sz w:val="10"/>
        </w:rPr>
        <w:t xml:space="preserve">i </w:t>
      </w:r>
      <w:r>
        <w:rPr>
          <w:rFonts w:hint="default" w:ascii="Times New Roman" w:hAnsi="Times New Roman" w:cs="Times New Roman"/>
          <w:w w:val="105"/>
          <w:sz w:val="14"/>
        </w:rPr>
        <w:t>→</w:t>
      </w:r>
      <w:r>
        <w:rPr>
          <w:rFonts w:hint="default" w:ascii="Times New Roman" w:hAnsi="Times New Roman" w:cs="Times New Roman"/>
          <w:i/>
          <w:w w:val="105"/>
          <w:sz w:val="13"/>
        </w:rPr>
        <w:t xml:space="preserve">s </w:t>
      </w:r>
      <w:r>
        <w:rPr>
          <w:rFonts w:hint="default" w:ascii="Times New Roman" w:hAnsi="Times New Roman" w:cs="Times New Roman"/>
          <w:i/>
          <w:w w:val="105"/>
          <w:position w:val="-2"/>
          <w:sz w:val="10"/>
        </w:rPr>
        <w:t>j</w:t>
      </w:r>
    </w:p>
    <w:p>
      <w:pPr>
        <w:tabs>
          <w:tab w:val="left" w:pos="6720"/>
        </w:tabs>
        <w:spacing w:before="1"/>
        <w:ind w:left="0" w:right="0" w:firstLine="0"/>
        <w:jc w:val="left"/>
        <w:rPr>
          <w:rFonts w:hint="default" w:ascii="Times New Roman" w:hAnsi="Times New Roman" w:cs="Times New Roman"/>
          <w:sz w:val="17"/>
        </w:rPr>
      </w:pPr>
      <w:r>
        <w:rPr>
          <w:rFonts w:hint="default" w:ascii="Times New Roman" w:hAnsi="Times New Roman" w:cs="Times New Roman"/>
        </w:rPr>
        <w:br w:type="column"/>
      </w:r>
      <w:r>
        <w:rPr>
          <w:rFonts w:hint="default" w:ascii="Times New Roman" w:hAnsi="Times New Roman" w:cs="Times New Roman"/>
          <w:w w:val="110"/>
          <w:sz w:val="17"/>
        </w:rPr>
        <w:t>Pr</w:t>
      </w:r>
      <w:r>
        <w:rPr>
          <w:rFonts w:hint="default" w:ascii="Times New Roman" w:hAnsi="Times New Roman" w:cs="Times New Roman"/>
          <w:w w:val="110"/>
          <w:position w:val="15"/>
          <w:sz w:val="18"/>
        </w:rPr>
        <w:t>.</w:t>
      </w:r>
      <w:r>
        <w:rPr>
          <w:rFonts w:hint="default" w:ascii="Times New Roman" w:hAnsi="Times New Roman" w:cs="Times New Roman"/>
          <w:i/>
          <w:w w:val="110"/>
          <w:sz w:val="17"/>
        </w:rPr>
        <w:t>R</w:t>
      </w:r>
      <w:r>
        <w:rPr>
          <w:rFonts w:hint="default" w:ascii="Times New Roman" w:hAnsi="Times New Roman" w:cs="Times New Roman"/>
          <w:i/>
          <w:w w:val="110"/>
          <w:position w:val="-2"/>
          <w:sz w:val="13"/>
        </w:rPr>
        <w:t>VAGs</w:t>
      </w:r>
      <w:r>
        <w:rPr>
          <w:rFonts w:hint="default" w:ascii="Times New Roman" w:hAnsi="Times New Roman" w:cs="Times New Roman"/>
          <w:i/>
          <w:w w:val="110"/>
          <w:sz w:val="18"/>
        </w:rPr>
        <w:t>(</w:t>
      </w:r>
      <w:r>
        <w:rPr>
          <w:rFonts w:hint="default" w:ascii="Times New Roman" w:hAnsi="Times New Roman" w:cs="Times New Roman"/>
          <w:i/>
          <w:w w:val="110"/>
          <w:sz w:val="17"/>
        </w:rPr>
        <w:t>s</w:t>
      </w:r>
      <w:r>
        <w:rPr>
          <w:rFonts w:hint="default" w:ascii="Times New Roman" w:hAnsi="Times New Roman" w:cs="Times New Roman"/>
          <w:i/>
          <w:w w:val="110"/>
          <w:position w:val="-2"/>
          <w:sz w:val="13"/>
        </w:rPr>
        <w:t>i</w:t>
      </w:r>
      <w:r>
        <w:rPr>
          <w:rFonts w:hint="default" w:ascii="Times New Roman" w:hAnsi="Times New Roman" w:cs="Times New Roman"/>
          <w:i/>
          <w:spacing w:val="-26"/>
          <w:w w:val="110"/>
          <w:position w:val="-2"/>
          <w:sz w:val="13"/>
        </w:rPr>
        <w:t xml:space="preserve"> </w:t>
      </w:r>
      <w:r>
        <w:rPr>
          <w:rFonts w:hint="default" w:ascii="Times New Roman" w:hAnsi="Times New Roman" w:cs="Times New Roman"/>
          <w:i/>
          <w:w w:val="110"/>
          <w:sz w:val="18"/>
        </w:rPr>
        <w:t>,</w:t>
      </w:r>
      <w:r>
        <w:rPr>
          <w:rFonts w:hint="default" w:ascii="Times New Roman" w:hAnsi="Times New Roman" w:cs="Times New Roman"/>
          <w:i/>
          <w:spacing w:val="-27"/>
          <w:w w:val="110"/>
          <w:sz w:val="18"/>
        </w:rPr>
        <w:t xml:space="preserve"> </w:t>
      </w:r>
      <w:r>
        <w:rPr>
          <w:rFonts w:hint="default" w:ascii="Times New Roman" w:hAnsi="Times New Roman" w:cs="Times New Roman"/>
          <w:i/>
          <w:spacing w:val="6"/>
          <w:w w:val="110"/>
          <w:sz w:val="17"/>
        </w:rPr>
        <w:t>s</w:t>
      </w:r>
      <w:r>
        <w:rPr>
          <w:rFonts w:hint="default" w:ascii="Times New Roman" w:hAnsi="Times New Roman" w:cs="Times New Roman"/>
          <w:i/>
          <w:spacing w:val="6"/>
          <w:w w:val="110"/>
          <w:position w:val="-2"/>
          <w:sz w:val="13"/>
        </w:rPr>
        <w:t>p</w:t>
      </w:r>
      <w:r>
        <w:rPr>
          <w:rFonts w:hint="default" w:ascii="Times New Roman" w:hAnsi="Times New Roman" w:cs="Times New Roman"/>
          <w:i/>
          <w:spacing w:val="6"/>
          <w:w w:val="110"/>
          <w:sz w:val="18"/>
        </w:rPr>
        <w:t>)</w:t>
      </w:r>
      <w:r>
        <w:rPr>
          <w:rFonts w:hint="default" w:ascii="Times New Roman" w:hAnsi="Times New Roman" w:cs="Times New Roman"/>
          <w:spacing w:val="6"/>
          <w:w w:val="110"/>
          <w:position w:val="15"/>
          <w:sz w:val="18"/>
        </w:rPr>
        <w:t>Σ</w:t>
      </w:r>
      <w:r>
        <w:rPr>
          <w:rFonts w:hint="default" w:ascii="Times New Roman" w:hAnsi="Times New Roman" w:cs="Times New Roman"/>
          <w:spacing w:val="6"/>
          <w:w w:val="110"/>
          <w:position w:val="15"/>
          <w:sz w:val="18"/>
        </w:rPr>
        <w:tab/>
      </w:r>
      <w:r>
        <w:rPr>
          <w:rFonts w:hint="default" w:ascii="Times New Roman" w:hAnsi="Times New Roman" w:cs="Times New Roman"/>
          <w:w w:val="110"/>
          <w:sz w:val="17"/>
        </w:rPr>
        <w:t>(1)</w:t>
      </w:r>
    </w:p>
    <w:p>
      <w:pPr>
        <w:spacing w:after="0"/>
        <w:jc w:val="left"/>
        <w:rPr>
          <w:rFonts w:hint="default" w:ascii="Times New Roman" w:hAnsi="Times New Roman" w:cs="Times New Roman"/>
          <w:sz w:val="17"/>
        </w:rPr>
        <w:sectPr>
          <w:type w:val="continuous"/>
          <w:pgSz w:w="10890" w:h="14860"/>
          <w:pgMar w:top="920" w:right="620" w:bottom="280" w:left="620" w:header="720" w:footer="720" w:gutter="0"/>
          <w:cols w:equalWidth="0" w:num="2">
            <w:col w:w="2546" w:space="40"/>
            <w:col w:w="7064"/>
          </w:cols>
        </w:sectPr>
      </w:pPr>
    </w:p>
    <w:p>
      <w:pPr>
        <w:pStyle w:val="5"/>
        <w:tabs>
          <w:tab w:val="left" w:pos="3568"/>
          <w:tab w:val="left" w:pos="3713"/>
          <w:tab w:val="left" w:pos="9212"/>
        </w:tabs>
        <w:spacing w:before="105" w:line="242" w:lineRule="auto"/>
        <w:ind w:left="203" w:right="115" w:firstLine="240"/>
        <w:rPr>
          <w:rFonts w:hint="default" w:ascii="Times New Roman" w:hAnsi="Times New Roman" w:cs="Times New Roman"/>
        </w:rPr>
      </w:pPr>
      <w:r>
        <w:rPr>
          <w:rFonts w:hint="default" w:ascii="Times New Roman" w:hAnsi="Times New Roman" w:cs="Times New Roman"/>
        </w:rPr>
        <w:pict>
          <v:shape id="_x0000_s1178" o:spid="_x0000_s1178" o:spt="202" type="#_x0000_t202" style="position:absolute;left:0pt;margin-left:198.9pt;margin-top:27.55pt;height:15.6pt;width:308.35pt;mso-position-horizontal-relative:page;z-index:-38912;mso-width-relative:page;mso-height-relative:page;" filled="f" stroked="f" coordsize="21600,21600">
            <v:path/>
            <v:fill on="f" focussize="0,0"/>
            <v:stroke on="f" joinstyle="miter"/>
            <v:imagedata o:title=""/>
            <o:lock v:ext="edit"/>
            <v:textbox inset="0mm,0mm,0mm,0mm">
              <w:txbxContent>
                <w:p>
                  <w:pPr>
                    <w:tabs>
                      <w:tab w:val="left" w:pos="6019"/>
                    </w:tabs>
                    <w:spacing w:before="0" w:line="177" w:lineRule="exact"/>
                    <w:ind w:left="0" w:right="0" w:firstLine="0"/>
                    <w:jc w:val="left"/>
                    <w:rPr>
                      <w:rFonts w:ascii="Verdana"/>
                      <w:i/>
                      <w:sz w:val="18"/>
                    </w:rPr>
                  </w:pPr>
                  <w:r>
                    <w:rPr>
                      <w:rFonts w:ascii="Verdana"/>
                      <w:i/>
                      <w:w w:val="120"/>
                      <w:sz w:val="18"/>
                    </w:rPr>
                    <w:t>A</w:t>
                  </w:r>
                  <w:r>
                    <w:rPr>
                      <w:rFonts w:ascii="Verdana"/>
                      <w:i/>
                      <w:w w:val="120"/>
                      <w:sz w:val="18"/>
                    </w:rPr>
                    <w:tab/>
                  </w:r>
                  <w:r>
                    <w:rPr>
                      <w:rFonts w:ascii="Verdana"/>
                      <w:i/>
                      <w:spacing w:val="-20"/>
                      <w:w w:val="120"/>
                      <w:sz w:val="18"/>
                    </w:rPr>
                    <w:t>A</w:t>
                  </w:r>
                </w:p>
              </w:txbxContent>
            </v:textbox>
          </v:shape>
        </w:pict>
      </w:r>
      <w:r>
        <w:rPr>
          <w:rFonts w:hint="default" w:ascii="Times New Roman" w:hAnsi="Times New Roman" w:cs="Times New Roman"/>
        </w:rPr>
        <w:pict>
          <v:shape id="_x0000_s1179" o:spid="_x0000_s1179" o:spt="202" type="#_x0000_t202" style="position:absolute;left:0pt;margin-left:481.35pt;margin-top:17.1pt;height:15.6pt;width:7.4pt;mso-position-horizontal-relative:page;z-index:-38912;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Verdana"/>
                      <w:i/>
                      <w:sz w:val="18"/>
                    </w:rPr>
                  </w:pPr>
                  <w:r>
                    <w:rPr>
                      <w:rFonts w:ascii="Verdana"/>
                      <w:i/>
                      <w:w w:val="119"/>
                      <w:sz w:val="18"/>
                    </w:rPr>
                    <w:t>A</w:t>
                  </w:r>
                </w:p>
              </w:txbxContent>
            </v:textbox>
          </v:shape>
        </w:pict>
      </w:r>
      <w:r>
        <w:rPr>
          <w:rFonts w:hint="default" w:ascii="Times New Roman" w:hAnsi="Times New Roman" w:cs="Times New Roman"/>
        </w:rPr>
        <w:pict>
          <v:shape id="_x0000_s1180" o:spid="_x0000_s1180" o:spt="202" type="#_x0000_t202" style="position:absolute;left:0pt;margin-left:205.2pt;margin-top:6.65pt;height:15.6pt;width:7.4pt;mso-position-horizontal-relative:page;z-index:-38912;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Verdana"/>
                      <w:i/>
                      <w:sz w:val="18"/>
                    </w:rPr>
                  </w:pPr>
                  <w:r>
                    <w:rPr>
                      <w:rFonts w:ascii="Verdana"/>
                      <w:i/>
                      <w:w w:val="119"/>
                      <w:sz w:val="18"/>
                    </w:rPr>
                    <w:t>A</w:t>
                  </w:r>
                </w:p>
              </w:txbxContent>
            </v:textbox>
          </v:shape>
        </w:pict>
      </w:r>
      <w:r>
        <w:rPr>
          <w:rFonts w:hint="default" w:ascii="Times New Roman" w:hAnsi="Times New Roman" w:cs="Times New Roman"/>
          <w:spacing w:val="2"/>
          <w:w w:val="105"/>
        </w:rPr>
        <w:t>Pr</w:t>
      </w:r>
      <w:r>
        <w:rPr>
          <w:rFonts w:hint="default" w:ascii="Times New Roman" w:hAnsi="Times New Roman" w:cs="Times New Roman"/>
          <w:i/>
          <w:spacing w:val="2"/>
          <w:w w:val="105"/>
          <w:sz w:val="17"/>
        </w:rPr>
        <w:t>(</w:t>
      </w:r>
      <w:r>
        <w:rPr>
          <w:rFonts w:hint="default" w:ascii="Times New Roman" w:hAnsi="Times New Roman" w:cs="Times New Roman"/>
          <w:i/>
          <w:spacing w:val="2"/>
          <w:w w:val="105"/>
        </w:rPr>
        <w:t>R</w:t>
      </w:r>
      <w:r>
        <w:rPr>
          <w:rFonts w:hint="default" w:ascii="Times New Roman" w:hAnsi="Times New Roman" w:cs="Times New Roman"/>
          <w:i/>
          <w:spacing w:val="2"/>
          <w:w w:val="105"/>
          <w:vertAlign w:val="subscript"/>
        </w:rPr>
        <w:t>VAGs</w:t>
      </w:r>
      <w:r>
        <w:rPr>
          <w:rFonts w:hint="default" w:ascii="Times New Roman" w:hAnsi="Times New Roman" w:cs="Times New Roman"/>
          <w:i/>
          <w:spacing w:val="2"/>
          <w:w w:val="105"/>
          <w:sz w:val="17"/>
          <w:vertAlign w:val="baseline"/>
        </w:rPr>
        <w:t>(</w:t>
      </w:r>
      <w:r>
        <w:rPr>
          <w:rFonts w:hint="default" w:ascii="Times New Roman" w:hAnsi="Times New Roman" w:cs="Times New Roman"/>
          <w:i/>
          <w:spacing w:val="2"/>
          <w:w w:val="105"/>
          <w:vertAlign w:val="baseline"/>
        </w:rPr>
        <w:t>s</w:t>
      </w:r>
      <w:r>
        <w:rPr>
          <w:rFonts w:hint="default" w:ascii="Times New Roman" w:hAnsi="Times New Roman" w:cs="Times New Roman"/>
          <w:i/>
          <w:spacing w:val="2"/>
          <w:w w:val="105"/>
          <w:vertAlign w:val="subscript"/>
        </w:rPr>
        <w:t>i</w:t>
      </w:r>
      <w:r>
        <w:rPr>
          <w:rFonts w:hint="default" w:ascii="Times New Roman" w:hAnsi="Times New Roman" w:cs="Times New Roman"/>
          <w:i/>
          <w:spacing w:val="2"/>
          <w:w w:val="105"/>
          <w:vertAlign w:val="baseline"/>
        </w:rPr>
        <w:t xml:space="preserve"> </w:t>
      </w:r>
      <w:r>
        <w:rPr>
          <w:rFonts w:hint="default" w:ascii="Times New Roman" w:hAnsi="Times New Roman" w:cs="Times New Roman"/>
          <w:i/>
          <w:w w:val="110"/>
          <w:sz w:val="17"/>
          <w:vertAlign w:val="baseline"/>
        </w:rPr>
        <w:t xml:space="preserve">, </w:t>
      </w:r>
      <w:r>
        <w:rPr>
          <w:rFonts w:hint="default" w:ascii="Times New Roman" w:hAnsi="Times New Roman" w:cs="Times New Roman"/>
          <w:i/>
          <w:spacing w:val="6"/>
          <w:w w:val="105"/>
          <w:vertAlign w:val="baseline"/>
        </w:rPr>
        <w:t>s</w:t>
      </w:r>
      <w:r>
        <w:rPr>
          <w:rFonts w:hint="default" w:ascii="Times New Roman" w:hAnsi="Times New Roman" w:cs="Times New Roman"/>
          <w:i/>
          <w:spacing w:val="6"/>
          <w:w w:val="105"/>
          <w:vertAlign w:val="subscript"/>
        </w:rPr>
        <w:t>p</w:t>
      </w:r>
      <w:r>
        <w:rPr>
          <w:rFonts w:hint="default" w:ascii="Times New Roman" w:hAnsi="Times New Roman" w:cs="Times New Roman"/>
          <w:i/>
          <w:spacing w:val="6"/>
          <w:w w:val="105"/>
          <w:vertAlign w:val="baseline"/>
        </w:rPr>
        <w:t xml:space="preserve"> </w:t>
      </w:r>
      <w:r>
        <w:rPr>
          <w:rFonts w:hint="default" w:ascii="Times New Roman" w:hAnsi="Times New Roman" w:cs="Times New Roman"/>
          <w:i/>
          <w:w w:val="110"/>
          <w:sz w:val="17"/>
          <w:vertAlign w:val="baseline"/>
        </w:rPr>
        <w:t xml:space="preserve">)) </w:t>
      </w:r>
      <w:r>
        <w:rPr>
          <w:rFonts w:hint="default" w:ascii="Times New Roman" w:hAnsi="Times New Roman" w:cs="Times New Roman"/>
          <w:w w:val="105"/>
          <w:vertAlign w:val="baseline"/>
        </w:rPr>
        <w:t>is the</w:t>
      </w:r>
      <w:r>
        <w:rPr>
          <w:rFonts w:hint="default" w:ascii="Times New Roman" w:hAnsi="Times New Roman" w:cs="Times New Roman"/>
          <w:spacing w:val="13"/>
          <w:w w:val="105"/>
          <w:vertAlign w:val="baseline"/>
        </w:rPr>
        <w:t xml:space="preserve"> </w:t>
      </w:r>
      <w:r>
        <w:rPr>
          <w:rFonts w:hint="default" w:ascii="Times New Roman" w:hAnsi="Times New Roman" w:cs="Times New Roman"/>
          <w:w w:val="105"/>
          <w:vertAlign w:val="baseline"/>
        </w:rPr>
        <w:t>probability</w:t>
      </w:r>
      <w:r>
        <w:rPr>
          <w:rFonts w:hint="default" w:ascii="Times New Roman" w:hAnsi="Times New Roman" w:cs="Times New Roman"/>
          <w:spacing w:val="34"/>
          <w:w w:val="105"/>
          <w:vertAlign w:val="baseline"/>
        </w:rPr>
        <w:t xml:space="preserve"> </w:t>
      </w:r>
      <w:r>
        <w:rPr>
          <w:rFonts w:hint="default" w:ascii="Times New Roman" w:hAnsi="Times New Roman" w:cs="Times New Roman"/>
          <w:w w:val="105"/>
          <w:vertAlign w:val="baseline"/>
        </w:rPr>
        <w:t>that</w:t>
      </w:r>
      <w:r>
        <w:rPr>
          <w:rFonts w:hint="default" w:ascii="Times New Roman" w:hAnsi="Times New Roman" w:cs="Times New Roman"/>
          <w:w w:val="105"/>
          <w:vertAlign w:val="baseline"/>
        </w:rPr>
        <w:tab/>
      </w:r>
      <w:r>
        <w:rPr>
          <w:rFonts w:hint="default" w:ascii="Times New Roman" w:hAnsi="Times New Roman" w:cs="Times New Roman"/>
          <w:w w:val="105"/>
          <w:vertAlign w:val="baseline"/>
        </w:rPr>
        <w:tab/>
      </w:r>
      <w:r>
        <w:rPr>
          <w:rFonts w:hint="default" w:ascii="Times New Roman" w:hAnsi="Times New Roman" w:cs="Times New Roman"/>
          <w:w w:val="105"/>
          <w:vertAlign w:val="baseline"/>
        </w:rPr>
        <w:t xml:space="preserve">drives the state transition on VAGs from </w:t>
      </w:r>
      <w:r>
        <w:rPr>
          <w:rFonts w:hint="default" w:ascii="Times New Roman" w:hAnsi="Times New Roman" w:cs="Times New Roman"/>
          <w:i/>
          <w:w w:val="105"/>
          <w:vertAlign w:val="baseline"/>
        </w:rPr>
        <w:t>s</w:t>
      </w:r>
      <w:r>
        <w:rPr>
          <w:rFonts w:hint="default" w:ascii="Times New Roman" w:hAnsi="Times New Roman" w:cs="Times New Roman"/>
          <w:i/>
          <w:w w:val="105"/>
          <w:vertAlign w:val="subscript"/>
        </w:rPr>
        <w:t>i</w:t>
      </w:r>
      <w:r>
        <w:rPr>
          <w:rFonts w:hint="default" w:ascii="Times New Roman" w:hAnsi="Times New Roman" w:cs="Times New Roman"/>
          <w:i/>
          <w:w w:val="105"/>
          <w:vertAlign w:val="baseline"/>
        </w:rPr>
        <w:t xml:space="preserve"> </w:t>
      </w:r>
      <w:r>
        <w:rPr>
          <w:rFonts w:hint="default" w:ascii="Times New Roman" w:hAnsi="Times New Roman" w:cs="Times New Roman"/>
          <w:w w:val="105"/>
          <w:vertAlign w:val="baseline"/>
        </w:rPr>
        <w:t xml:space="preserve">to </w:t>
      </w:r>
      <w:r>
        <w:rPr>
          <w:rFonts w:hint="default" w:ascii="Times New Roman" w:hAnsi="Times New Roman" w:cs="Times New Roman"/>
          <w:i/>
          <w:spacing w:val="6"/>
          <w:w w:val="105"/>
          <w:vertAlign w:val="baseline"/>
        </w:rPr>
        <w:t>s</w:t>
      </w:r>
      <w:r>
        <w:rPr>
          <w:rFonts w:hint="default" w:ascii="Times New Roman" w:hAnsi="Times New Roman" w:cs="Times New Roman"/>
          <w:i/>
          <w:spacing w:val="6"/>
          <w:w w:val="105"/>
          <w:vertAlign w:val="subscript"/>
        </w:rPr>
        <w:t>p</w:t>
      </w:r>
      <w:r>
        <w:rPr>
          <w:rFonts w:hint="default" w:ascii="Times New Roman" w:hAnsi="Times New Roman" w:cs="Times New Roman"/>
          <w:i/>
          <w:spacing w:val="6"/>
          <w:w w:val="105"/>
          <w:vertAlign w:val="baseline"/>
        </w:rPr>
        <w:t xml:space="preserve"> </w:t>
      </w:r>
      <w:r>
        <w:rPr>
          <w:rFonts w:hint="default" w:ascii="Times New Roman" w:hAnsi="Times New Roman" w:cs="Times New Roman"/>
          <w:w w:val="105"/>
          <w:vertAlign w:val="baseline"/>
        </w:rPr>
        <w:t xml:space="preserve">. It is determined by two conditional probabilities:  the  probability of an action that can make  transition from  </w:t>
      </w:r>
      <w:r>
        <w:rPr>
          <w:rFonts w:hint="default" w:ascii="Times New Roman" w:hAnsi="Times New Roman" w:cs="Times New Roman"/>
          <w:i/>
          <w:w w:val="105"/>
          <w:vertAlign w:val="baseline"/>
        </w:rPr>
        <w:t>s</w:t>
      </w:r>
      <w:r>
        <w:rPr>
          <w:rFonts w:hint="default" w:ascii="Times New Roman" w:hAnsi="Times New Roman" w:cs="Times New Roman"/>
          <w:i/>
          <w:w w:val="105"/>
          <w:vertAlign w:val="subscript"/>
        </w:rPr>
        <w:t>i</w:t>
      </w:r>
      <w:r>
        <w:rPr>
          <w:rFonts w:hint="default" w:ascii="Times New Roman" w:hAnsi="Times New Roman" w:cs="Times New Roman"/>
          <w:i/>
          <w:w w:val="105"/>
          <w:vertAlign w:val="baseline"/>
        </w:rPr>
        <w:t xml:space="preserve">  </w:t>
      </w:r>
      <w:r>
        <w:rPr>
          <w:rFonts w:hint="default" w:ascii="Times New Roman" w:hAnsi="Times New Roman" w:cs="Times New Roman"/>
          <w:w w:val="105"/>
          <w:vertAlign w:val="baseline"/>
        </w:rPr>
        <w:t xml:space="preserve">to  </w:t>
      </w:r>
      <w:r>
        <w:rPr>
          <w:rFonts w:hint="default" w:ascii="Times New Roman" w:hAnsi="Times New Roman" w:cs="Times New Roman"/>
          <w:i/>
          <w:spacing w:val="6"/>
          <w:w w:val="105"/>
          <w:vertAlign w:val="baseline"/>
        </w:rPr>
        <w:t>s</w:t>
      </w:r>
      <w:r>
        <w:rPr>
          <w:rFonts w:hint="default" w:ascii="Times New Roman" w:hAnsi="Times New Roman" w:cs="Times New Roman"/>
          <w:i/>
          <w:spacing w:val="6"/>
          <w:w w:val="105"/>
          <w:vertAlign w:val="subscript"/>
        </w:rPr>
        <w:t>p</w:t>
      </w:r>
      <w:r>
        <w:rPr>
          <w:rFonts w:hint="default" w:ascii="Times New Roman" w:hAnsi="Times New Roman" w:cs="Times New Roman"/>
          <w:i/>
          <w:spacing w:val="6"/>
          <w:w w:val="105"/>
          <w:vertAlign w:val="baseline"/>
        </w:rPr>
        <w:t xml:space="preserve"> </w:t>
      </w:r>
      <w:r>
        <w:rPr>
          <w:rFonts w:hint="default" w:ascii="Times New Roman" w:hAnsi="Times New Roman" w:cs="Times New Roman"/>
          <w:w w:val="105"/>
          <w:vertAlign w:val="baseline"/>
        </w:rPr>
        <w:t xml:space="preserve">,  and </w:t>
      </w:r>
      <w:r>
        <w:rPr>
          <w:rFonts w:hint="default" w:ascii="Times New Roman" w:hAnsi="Times New Roman" w:cs="Times New Roman"/>
          <w:spacing w:val="12"/>
          <w:w w:val="105"/>
          <w:vertAlign w:val="baseline"/>
        </w:rPr>
        <w:t xml:space="preserve"> </w:t>
      </w:r>
      <w:r>
        <w:rPr>
          <w:rFonts w:hint="default" w:ascii="Times New Roman" w:hAnsi="Times New Roman" w:cs="Times New Roman"/>
          <w:w w:val="105"/>
          <w:vertAlign w:val="baseline"/>
        </w:rPr>
        <w:t>the  probability</w:t>
      </w:r>
      <w:r>
        <w:rPr>
          <w:rFonts w:hint="default" w:ascii="Times New Roman" w:hAnsi="Times New Roman" w:cs="Times New Roman"/>
          <w:spacing w:val="20"/>
          <w:w w:val="105"/>
          <w:vertAlign w:val="baseline"/>
        </w:rPr>
        <w:t xml:space="preserve"> </w:t>
      </w:r>
      <w:r>
        <w:rPr>
          <w:rFonts w:hint="default" w:ascii="Times New Roman" w:hAnsi="Times New Roman" w:cs="Times New Roman"/>
          <w:w w:val="105"/>
          <w:vertAlign w:val="baseline"/>
        </w:rPr>
        <w:t>that</w:t>
      </w:r>
      <w:r>
        <w:rPr>
          <w:rFonts w:hint="default" w:ascii="Times New Roman" w:hAnsi="Times New Roman" w:cs="Times New Roman"/>
          <w:w w:val="105"/>
          <w:vertAlign w:val="baseline"/>
        </w:rPr>
        <w:tab/>
      </w:r>
      <w:r>
        <w:rPr>
          <w:rFonts w:hint="default" w:ascii="Times New Roman" w:hAnsi="Times New Roman" w:cs="Times New Roman"/>
          <w:spacing w:val="-9"/>
          <w:w w:val="105"/>
          <w:vertAlign w:val="baseline"/>
        </w:rPr>
        <w:t xml:space="preserve">may </w:t>
      </w:r>
      <w:r>
        <w:rPr>
          <w:rFonts w:hint="default" w:ascii="Times New Roman" w:hAnsi="Times New Roman" w:cs="Times New Roman"/>
          <w:w w:val="105"/>
          <w:vertAlign w:val="baseline"/>
        </w:rPr>
        <w:t>carry</w:t>
      </w:r>
      <w:r>
        <w:rPr>
          <w:rFonts w:hint="default" w:ascii="Times New Roman" w:hAnsi="Times New Roman" w:cs="Times New Roman"/>
          <w:spacing w:val="25"/>
          <w:w w:val="105"/>
          <w:vertAlign w:val="baseline"/>
        </w:rPr>
        <w:t xml:space="preserve"> </w:t>
      </w:r>
      <w:r>
        <w:rPr>
          <w:rFonts w:hint="default" w:ascii="Times New Roman" w:hAnsi="Times New Roman" w:cs="Times New Roman"/>
          <w:w w:val="105"/>
          <w:vertAlign w:val="baseline"/>
        </w:rPr>
        <w:t>out</w:t>
      </w:r>
      <w:r>
        <w:rPr>
          <w:rFonts w:hint="default" w:ascii="Times New Roman" w:hAnsi="Times New Roman" w:cs="Times New Roman"/>
          <w:spacing w:val="25"/>
          <w:w w:val="105"/>
          <w:vertAlign w:val="baseline"/>
        </w:rPr>
        <w:t xml:space="preserve"> </w:t>
      </w:r>
      <w:r>
        <w:rPr>
          <w:rFonts w:hint="default" w:ascii="Times New Roman" w:hAnsi="Times New Roman" w:cs="Times New Roman"/>
          <w:w w:val="105"/>
          <w:vertAlign w:val="baseline"/>
        </w:rPr>
        <w:t>the</w:t>
      </w:r>
      <w:r>
        <w:rPr>
          <w:rFonts w:hint="default" w:ascii="Times New Roman" w:hAnsi="Times New Roman" w:cs="Times New Roman"/>
          <w:spacing w:val="25"/>
          <w:w w:val="105"/>
          <w:vertAlign w:val="baseline"/>
        </w:rPr>
        <w:t xml:space="preserve"> </w:t>
      </w:r>
      <w:r>
        <w:rPr>
          <w:rFonts w:hint="default" w:ascii="Times New Roman" w:hAnsi="Times New Roman" w:cs="Times New Roman"/>
          <w:w w:val="105"/>
          <w:vertAlign w:val="baseline"/>
        </w:rPr>
        <w:t>action.</w:t>
      </w:r>
      <w:r>
        <w:rPr>
          <w:rFonts w:hint="default" w:ascii="Times New Roman" w:hAnsi="Times New Roman" w:cs="Times New Roman"/>
          <w:spacing w:val="26"/>
          <w:w w:val="105"/>
          <w:vertAlign w:val="baseline"/>
        </w:rPr>
        <w:t xml:space="preserve"> </w:t>
      </w:r>
      <w:r>
        <w:rPr>
          <w:rFonts w:hint="default" w:ascii="Times New Roman" w:hAnsi="Times New Roman" w:cs="Times New Roman"/>
          <w:w w:val="105"/>
          <w:vertAlign w:val="baseline"/>
        </w:rPr>
        <w:t>The</w:t>
      </w:r>
      <w:r>
        <w:rPr>
          <w:rFonts w:hint="default" w:ascii="Times New Roman" w:hAnsi="Times New Roman" w:cs="Times New Roman"/>
          <w:spacing w:val="25"/>
          <w:w w:val="105"/>
          <w:vertAlign w:val="baseline"/>
        </w:rPr>
        <w:t xml:space="preserve"> </w:t>
      </w:r>
      <w:r>
        <w:rPr>
          <w:rFonts w:hint="default" w:ascii="Times New Roman" w:hAnsi="Times New Roman" w:cs="Times New Roman"/>
          <w:w w:val="105"/>
          <w:vertAlign w:val="baseline"/>
        </w:rPr>
        <w:t>probability</w:t>
      </w:r>
      <w:r>
        <w:rPr>
          <w:rFonts w:hint="default" w:ascii="Times New Roman" w:hAnsi="Times New Roman" w:cs="Times New Roman"/>
          <w:spacing w:val="25"/>
          <w:w w:val="105"/>
          <w:vertAlign w:val="baseline"/>
        </w:rPr>
        <w:t xml:space="preserve"> </w:t>
      </w:r>
      <w:r>
        <w:rPr>
          <w:rFonts w:hint="default" w:ascii="Times New Roman" w:hAnsi="Times New Roman" w:cs="Times New Roman"/>
          <w:w w:val="105"/>
          <w:vertAlign w:val="baseline"/>
        </w:rPr>
        <w:t>that</w:t>
      </w:r>
      <w:r>
        <w:rPr>
          <w:rFonts w:hint="default" w:ascii="Times New Roman" w:hAnsi="Times New Roman" w:cs="Times New Roman"/>
          <w:w w:val="105"/>
          <w:vertAlign w:val="baseline"/>
        </w:rPr>
        <w:tab/>
      </w:r>
      <w:r>
        <w:rPr>
          <w:rFonts w:hint="default" w:ascii="Times New Roman" w:hAnsi="Times New Roman" w:cs="Times New Roman"/>
          <w:w w:val="105"/>
          <w:vertAlign w:val="baseline"/>
        </w:rPr>
        <w:t>can carry out an action  for  state  transition  is  deﬁned  as  the  probability  that can</w:t>
      </w:r>
      <w:r>
        <w:rPr>
          <w:rFonts w:hint="default" w:ascii="Times New Roman" w:hAnsi="Times New Roman" w:cs="Times New Roman"/>
          <w:spacing w:val="22"/>
          <w:w w:val="105"/>
          <w:vertAlign w:val="baseline"/>
        </w:rPr>
        <w:t xml:space="preserve"> </w:t>
      </w:r>
      <w:r>
        <w:rPr>
          <w:rFonts w:hint="default" w:ascii="Times New Roman" w:hAnsi="Times New Roman" w:cs="Times New Roman"/>
          <w:w w:val="105"/>
          <w:vertAlign w:val="baseline"/>
        </w:rPr>
        <w:t>choose</w:t>
      </w:r>
      <w:r>
        <w:rPr>
          <w:rFonts w:hint="default" w:ascii="Times New Roman" w:hAnsi="Times New Roman" w:cs="Times New Roman"/>
          <w:spacing w:val="23"/>
          <w:w w:val="105"/>
          <w:vertAlign w:val="baseline"/>
        </w:rPr>
        <w:t xml:space="preserve"> </w:t>
      </w:r>
      <w:r>
        <w:rPr>
          <w:rFonts w:hint="default" w:ascii="Times New Roman" w:hAnsi="Times New Roman" w:cs="Times New Roman"/>
          <w:w w:val="105"/>
          <w:vertAlign w:val="baseline"/>
        </w:rPr>
        <w:t>the</w:t>
      </w:r>
      <w:r>
        <w:rPr>
          <w:rFonts w:hint="default" w:ascii="Times New Roman" w:hAnsi="Times New Roman" w:cs="Times New Roman"/>
          <w:spacing w:val="23"/>
          <w:w w:val="105"/>
          <w:vertAlign w:val="baseline"/>
        </w:rPr>
        <w:t xml:space="preserve"> </w:t>
      </w:r>
      <w:r>
        <w:rPr>
          <w:rFonts w:hint="default" w:ascii="Times New Roman" w:hAnsi="Times New Roman" w:cs="Times New Roman"/>
          <w:w w:val="105"/>
          <w:vertAlign w:val="baseline"/>
        </w:rPr>
        <w:t>related</w:t>
      </w:r>
      <w:r>
        <w:rPr>
          <w:rFonts w:hint="default" w:ascii="Times New Roman" w:hAnsi="Times New Roman" w:cs="Times New Roman"/>
          <w:spacing w:val="22"/>
          <w:w w:val="105"/>
          <w:vertAlign w:val="baseline"/>
        </w:rPr>
        <w:t xml:space="preserve"> </w:t>
      </w:r>
      <w:r>
        <w:rPr>
          <w:rFonts w:hint="default" w:ascii="Times New Roman" w:hAnsi="Times New Roman" w:cs="Times New Roman"/>
          <w:w w:val="105"/>
          <w:vertAlign w:val="baseline"/>
        </w:rPr>
        <w:t>correct</w:t>
      </w:r>
      <w:r>
        <w:rPr>
          <w:rFonts w:hint="default" w:ascii="Times New Roman" w:hAnsi="Times New Roman" w:cs="Times New Roman"/>
          <w:spacing w:val="23"/>
          <w:w w:val="105"/>
          <w:vertAlign w:val="baseline"/>
        </w:rPr>
        <w:t xml:space="preserve"> </w:t>
      </w:r>
      <w:r>
        <w:rPr>
          <w:rFonts w:hint="default" w:ascii="Times New Roman" w:hAnsi="Times New Roman" w:cs="Times New Roman"/>
          <w:w w:val="105"/>
          <w:vertAlign w:val="baseline"/>
        </w:rPr>
        <w:t>message</w:t>
      </w:r>
      <w:r>
        <w:rPr>
          <w:rFonts w:hint="default" w:ascii="Times New Roman" w:hAnsi="Times New Roman" w:cs="Times New Roman"/>
          <w:spacing w:val="22"/>
          <w:w w:val="105"/>
          <w:vertAlign w:val="baseline"/>
        </w:rPr>
        <w:t xml:space="preserve"> </w:t>
      </w:r>
      <w:r>
        <w:rPr>
          <w:rFonts w:hint="default" w:ascii="Times New Roman" w:hAnsi="Times New Roman" w:cs="Times New Roman"/>
          <w:i/>
          <w:w w:val="105"/>
          <w:vertAlign w:val="baseline"/>
        </w:rPr>
        <w:t>m</w:t>
      </w:r>
      <w:r>
        <w:rPr>
          <w:rFonts w:hint="default" w:ascii="Times New Roman" w:hAnsi="Times New Roman" w:cs="Times New Roman"/>
          <w:w w:val="105"/>
          <w:vertAlign w:val="baseline"/>
        </w:rPr>
        <w:t>.</w:t>
      </w:r>
    </w:p>
    <w:p>
      <w:pPr>
        <w:tabs>
          <w:tab w:val="left" w:pos="9305"/>
        </w:tabs>
        <w:spacing w:before="0" w:line="432" w:lineRule="exact"/>
        <w:ind w:left="681" w:right="0" w:firstLine="0"/>
        <w:jc w:val="left"/>
        <w:rPr>
          <w:rFonts w:hint="default" w:ascii="Times New Roman" w:hAnsi="Times New Roman" w:cs="Times New Roman"/>
          <w:sz w:val="17"/>
        </w:rPr>
      </w:pPr>
      <w:r>
        <w:rPr>
          <w:rFonts w:hint="default" w:ascii="Times New Roman" w:hAnsi="Times New Roman" w:cs="Times New Roman"/>
        </w:rPr>
        <w:pict>
          <v:shape id="_x0000_s1181" o:spid="_x0000_s1181" o:spt="202" type="#_x0000_t202" style="position:absolute;left:0pt;margin-left:142.85pt;margin-top:22.15pt;height:7.75pt;width:5.55pt;mso-position-horizontal-relative:page;mso-wrap-distance-bottom:0pt;mso-wrap-distance-top:0pt;z-index:2048;mso-width-relative:page;mso-height-relative:page;" filled="f" stroked="f" coordsize="21600,21600">
            <v:path/>
            <v:fill on="f" focussize="0,0"/>
            <v:stroke on="f" joinstyle="miter"/>
            <v:imagedata o:title=""/>
            <o:lock v:ext="edit"/>
            <v:textbox inset="0mm,0mm,0mm,0mm">
              <w:txbxContent>
                <w:p>
                  <w:pPr>
                    <w:spacing w:before="0" w:line="155" w:lineRule="exact"/>
                    <w:ind w:left="0" w:right="0" w:firstLine="0"/>
                    <w:jc w:val="left"/>
                    <w:rPr>
                      <w:rFonts w:ascii="Palatino Linotype"/>
                      <w:i/>
                      <w:sz w:val="13"/>
                    </w:rPr>
                  </w:pPr>
                  <w:r>
                    <w:rPr>
                      <w:rFonts w:ascii="Palatino Linotype"/>
                      <w:i/>
                      <w:w w:val="109"/>
                      <w:sz w:val="13"/>
                    </w:rPr>
                    <w:t>m</w:t>
                  </w:r>
                </w:p>
              </w:txbxContent>
            </v:textbox>
            <w10:wrap type="topAndBottom"/>
          </v:shape>
        </w:pict>
      </w:r>
      <w:r>
        <w:rPr>
          <w:rFonts w:hint="default" w:ascii="Times New Roman" w:hAnsi="Times New Roman" w:cs="Times New Roman"/>
        </w:rPr>
        <w:pict>
          <v:shape id="_x0000_s1182" o:spid="_x0000_s1182" o:spt="202" type="#_x0000_t202" style="position:absolute;left:0pt;margin-left:196.9pt;margin-top:8.1pt;height:34.95pt;width:3.05pt;mso-position-horizontal-relative:page;z-index:-38912;mso-width-relative:page;mso-height-relative:page;" filled="f" stroked="f" coordsize="21600,21600">
            <v:path/>
            <v:fill on="f" focussize="0,0"/>
            <v:stroke on="f" joinstyle="miter"/>
            <v:imagedata o:title=""/>
            <o:lock v:ext="edit"/>
            <v:textbox inset="0mm,0mm,0mm,0mm">
              <w:txbxContent>
                <w:p>
                  <w:pPr>
                    <w:spacing w:before="0" w:line="198" w:lineRule="exact"/>
                    <w:ind w:left="0" w:right="0" w:firstLine="0"/>
                    <w:jc w:val="left"/>
                    <w:rPr>
                      <w:rFonts w:ascii="Sitka Small"/>
                      <w:sz w:val="18"/>
                    </w:rPr>
                  </w:pPr>
                  <w:r>
                    <w:rPr>
                      <w:rFonts w:ascii="Sitka Small"/>
                      <w:w w:val="104"/>
                      <w:sz w:val="18"/>
                    </w:rPr>
                    <w:t>.</w:t>
                  </w:r>
                </w:p>
              </w:txbxContent>
            </v:textbox>
          </v:shape>
        </w:pict>
      </w:r>
      <w:r>
        <w:rPr>
          <w:rFonts w:hint="default" w:ascii="Times New Roman" w:hAnsi="Times New Roman" w:cs="Times New Roman"/>
          <w:w w:val="110"/>
          <w:sz w:val="17"/>
        </w:rPr>
        <w:t>Pr</w:t>
      </w:r>
      <w:r>
        <w:rPr>
          <w:rFonts w:hint="default" w:ascii="Times New Roman" w:hAnsi="Times New Roman" w:cs="Times New Roman"/>
          <w:w w:val="110"/>
          <w:position w:val="15"/>
          <w:sz w:val="18"/>
        </w:rPr>
        <w:t>.</w:t>
      </w:r>
      <w:r>
        <w:rPr>
          <w:rFonts w:hint="default" w:ascii="Times New Roman" w:hAnsi="Times New Roman" w:cs="Times New Roman"/>
          <w:i/>
          <w:w w:val="110"/>
          <w:sz w:val="17"/>
        </w:rPr>
        <w:t>R</w:t>
      </w:r>
      <w:r>
        <w:rPr>
          <w:rFonts w:hint="default" w:ascii="Times New Roman" w:hAnsi="Times New Roman" w:cs="Times New Roman"/>
          <w:i/>
          <w:w w:val="110"/>
          <w:position w:val="-2"/>
          <w:sz w:val="13"/>
        </w:rPr>
        <w:t>VAGs</w:t>
      </w:r>
      <w:r>
        <w:rPr>
          <w:rFonts w:hint="default" w:ascii="Times New Roman" w:hAnsi="Times New Roman" w:cs="Times New Roman"/>
          <w:i/>
          <w:w w:val="110"/>
          <w:sz w:val="18"/>
        </w:rPr>
        <w:t>(</w:t>
      </w:r>
      <w:r>
        <w:rPr>
          <w:rFonts w:hint="default" w:ascii="Times New Roman" w:hAnsi="Times New Roman" w:cs="Times New Roman"/>
          <w:i/>
          <w:w w:val="110"/>
          <w:sz w:val="17"/>
        </w:rPr>
        <w:t>s</w:t>
      </w:r>
      <w:r>
        <w:rPr>
          <w:rFonts w:hint="default" w:ascii="Times New Roman" w:hAnsi="Times New Roman" w:cs="Times New Roman"/>
          <w:i/>
          <w:w w:val="110"/>
          <w:position w:val="-2"/>
          <w:sz w:val="13"/>
        </w:rPr>
        <w:t>i</w:t>
      </w:r>
      <w:r>
        <w:rPr>
          <w:rFonts w:hint="default" w:ascii="Times New Roman" w:hAnsi="Times New Roman" w:cs="Times New Roman"/>
          <w:i/>
          <w:spacing w:val="-26"/>
          <w:w w:val="110"/>
          <w:position w:val="-2"/>
          <w:sz w:val="13"/>
        </w:rPr>
        <w:t xml:space="preserve"> </w:t>
      </w:r>
      <w:r>
        <w:rPr>
          <w:rFonts w:hint="default" w:ascii="Times New Roman" w:hAnsi="Times New Roman" w:cs="Times New Roman"/>
          <w:i/>
          <w:w w:val="130"/>
          <w:sz w:val="18"/>
        </w:rPr>
        <w:t>,</w:t>
      </w:r>
      <w:r>
        <w:rPr>
          <w:rFonts w:hint="default" w:ascii="Times New Roman" w:hAnsi="Times New Roman" w:cs="Times New Roman"/>
          <w:i/>
          <w:spacing w:val="-34"/>
          <w:w w:val="130"/>
          <w:sz w:val="18"/>
        </w:rPr>
        <w:t xml:space="preserve"> </w:t>
      </w:r>
      <w:r>
        <w:rPr>
          <w:rFonts w:hint="default" w:ascii="Times New Roman" w:hAnsi="Times New Roman" w:cs="Times New Roman"/>
          <w:i/>
          <w:spacing w:val="6"/>
          <w:w w:val="110"/>
          <w:sz w:val="17"/>
        </w:rPr>
        <w:t>s</w:t>
      </w:r>
      <w:r>
        <w:rPr>
          <w:rFonts w:hint="default" w:ascii="Times New Roman" w:hAnsi="Times New Roman" w:cs="Times New Roman"/>
          <w:i/>
          <w:spacing w:val="6"/>
          <w:w w:val="110"/>
          <w:position w:val="-2"/>
          <w:sz w:val="13"/>
        </w:rPr>
        <w:t>p</w:t>
      </w:r>
      <w:r>
        <w:rPr>
          <w:rFonts w:hint="default" w:ascii="Times New Roman" w:hAnsi="Times New Roman" w:cs="Times New Roman"/>
          <w:i/>
          <w:spacing w:val="6"/>
          <w:w w:val="110"/>
          <w:sz w:val="18"/>
        </w:rPr>
        <w:t>)</w:t>
      </w:r>
      <w:r>
        <w:rPr>
          <w:rFonts w:hint="default" w:ascii="Times New Roman" w:hAnsi="Times New Roman" w:cs="Times New Roman"/>
          <w:spacing w:val="6"/>
          <w:w w:val="110"/>
          <w:position w:val="15"/>
          <w:sz w:val="18"/>
        </w:rPr>
        <w:t>Σ</w:t>
      </w:r>
      <w:r>
        <w:rPr>
          <w:rFonts w:hint="default" w:ascii="Times New Roman" w:hAnsi="Times New Roman" w:cs="Times New Roman"/>
          <w:spacing w:val="-36"/>
          <w:w w:val="110"/>
          <w:position w:val="15"/>
          <w:sz w:val="18"/>
        </w:rPr>
        <w:t xml:space="preserve"> </w:t>
      </w:r>
      <w:r>
        <w:rPr>
          <w:rFonts w:hint="default" w:ascii="Times New Roman" w:hAnsi="Times New Roman" w:cs="Times New Roman"/>
          <w:w w:val="110"/>
          <w:sz w:val="18"/>
        </w:rPr>
        <w:t>=</w:t>
      </w:r>
      <w:r>
        <w:rPr>
          <w:rFonts w:hint="default" w:ascii="Times New Roman" w:hAnsi="Times New Roman" w:cs="Times New Roman"/>
          <w:spacing w:val="-38"/>
          <w:w w:val="110"/>
          <w:sz w:val="18"/>
        </w:rPr>
        <w:t xml:space="preserve"> </w:t>
      </w:r>
      <w:r>
        <w:rPr>
          <w:rFonts w:hint="default" w:ascii="Times New Roman" w:hAnsi="Times New Roman" w:cs="Times New Roman"/>
          <w:w w:val="425"/>
          <w:position w:val="18"/>
          <w:sz w:val="18"/>
        </w:rPr>
        <w:t>.</w:t>
      </w:r>
      <w:r>
        <w:rPr>
          <w:rFonts w:hint="default" w:ascii="Times New Roman" w:hAnsi="Times New Roman" w:cs="Times New Roman"/>
          <w:spacing w:val="-220"/>
          <w:w w:val="425"/>
          <w:position w:val="18"/>
          <w:sz w:val="18"/>
        </w:rPr>
        <w:t xml:space="preserve"> </w:t>
      </w:r>
      <w:r>
        <w:rPr>
          <w:rFonts w:hint="default" w:ascii="Times New Roman" w:hAnsi="Times New Roman" w:cs="Times New Roman"/>
          <w:w w:val="110"/>
          <w:sz w:val="17"/>
        </w:rPr>
        <w:t>Pr</w:t>
      </w:r>
      <w:r>
        <w:rPr>
          <w:rFonts w:hint="default" w:ascii="Times New Roman" w:hAnsi="Times New Roman" w:cs="Times New Roman"/>
          <w:w w:val="110"/>
          <w:position w:val="15"/>
          <w:sz w:val="18"/>
        </w:rPr>
        <w:t>.</w:t>
      </w:r>
      <w:r>
        <w:rPr>
          <w:rFonts w:hint="default" w:ascii="Times New Roman" w:hAnsi="Times New Roman" w:cs="Times New Roman"/>
          <w:i/>
          <w:w w:val="110"/>
          <w:sz w:val="17"/>
        </w:rPr>
        <w:t>s</w:t>
      </w:r>
      <w:r>
        <w:rPr>
          <w:rFonts w:hint="default" w:ascii="Times New Roman" w:hAnsi="Times New Roman" w:cs="Times New Roman"/>
          <w:i/>
          <w:w w:val="110"/>
          <w:position w:val="-2"/>
          <w:sz w:val="13"/>
        </w:rPr>
        <w:t xml:space="preserve">i </w:t>
      </w:r>
      <w:r>
        <w:rPr>
          <w:rFonts w:hint="default" w:ascii="Times New Roman" w:hAnsi="Times New Roman" w:cs="Times New Roman"/>
          <w:w w:val="110"/>
          <w:sz w:val="18"/>
        </w:rPr>
        <w:t>→</w:t>
      </w:r>
      <w:r>
        <w:rPr>
          <w:rFonts w:hint="default" w:ascii="Times New Roman" w:hAnsi="Times New Roman" w:cs="Times New Roman"/>
          <w:spacing w:val="-36"/>
          <w:w w:val="110"/>
          <w:sz w:val="18"/>
        </w:rPr>
        <w:t xml:space="preserve"> </w:t>
      </w:r>
      <w:r>
        <w:rPr>
          <w:rFonts w:hint="default" w:ascii="Times New Roman" w:hAnsi="Times New Roman" w:cs="Times New Roman"/>
          <w:i/>
          <w:spacing w:val="6"/>
          <w:w w:val="110"/>
          <w:sz w:val="17"/>
        </w:rPr>
        <w:t>s</w:t>
      </w:r>
      <w:r>
        <w:rPr>
          <w:rFonts w:hint="default" w:ascii="Times New Roman" w:hAnsi="Times New Roman" w:cs="Times New Roman"/>
          <w:i/>
          <w:spacing w:val="6"/>
          <w:w w:val="110"/>
          <w:position w:val="-2"/>
          <w:sz w:val="13"/>
        </w:rPr>
        <w:t xml:space="preserve">p </w:t>
      </w:r>
      <w:r>
        <w:rPr>
          <w:rFonts w:hint="default" w:ascii="Times New Roman" w:hAnsi="Times New Roman" w:cs="Times New Roman"/>
          <w:i/>
          <w:spacing w:val="23"/>
          <w:w w:val="110"/>
          <w:position w:val="-2"/>
          <w:sz w:val="13"/>
        </w:rPr>
        <w:t xml:space="preserve"> </w:t>
      </w:r>
      <w:r>
        <w:rPr>
          <w:rFonts w:hint="default" w:ascii="Times New Roman" w:hAnsi="Times New Roman" w:cs="Times New Roman"/>
          <w:b/>
          <w:w w:val="110"/>
          <w:sz w:val="17"/>
        </w:rPr>
        <w:t>STT</w:t>
      </w:r>
      <w:r>
        <w:rPr>
          <w:rFonts w:hint="default" w:ascii="Times New Roman" w:hAnsi="Times New Roman" w:cs="Times New Roman"/>
          <w:i/>
          <w:w w:val="110"/>
          <w:sz w:val="18"/>
        </w:rPr>
        <w:t>(</w:t>
      </w:r>
      <w:r>
        <w:rPr>
          <w:rFonts w:hint="default" w:ascii="Times New Roman" w:hAnsi="Times New Roman" w:cs="Times New Roman"/>
          <w:i/>
          <w:w w:val="110"/>
          <w:sz w:val="17"/>
        </w:rPr>
        <w:t>m</w:t>
      </w:r>
      <w:r>
        <w:rPr>
          <w:rFonts w:hint="default" w:ascii="Times New Roman" w:hAnsi="Times New Roman" w:cs="Times New Roman"/>
          <w:i/>
          <w:w w:val="110"/>
          <w:sz w:val="18"/>
        </w:rPr>
        <w:t>)</w:t>
      </w:r>
      <w:r>
        <w:rPr>
          <w:rFonts w:hint="default" w:ascii="Times New Roman" w:hAnsi="Times New Roman" w:cs="Times New Roman"/>
          <w:w w:val="110"/>
          <w:position w:val="15"/>
          <w:sz w:val="18"/>
        </w:rPr>
        <w:t>Σ</w:t>
      </w:r>
      <w:r>
        <w:rPr>
          <w:rFonts w:hint="default" w:ascii="Times New Roman" w:hAnsi="Times New Roman" w:cs="Times New Roman"/>
          <w:spacing w:val="-37"/>
          <w:w w:val="110"/>
          <w:position w:val="15"/>
          <w:sz w:val="18"/>
        </w:rPr>
        <w:t xml:space="preserve"> </w:t>
      </w:r>
      <w:r>
        <w:rPr>
          <w:rFonts w:hint="default" w:ascii="Times New Roman" w:hAnsi="Times New Roman" w:cs="Times New Roman"/>
          <w:w w:val="110"/>
          <w:sz w:val="18"/>
        </w:rPr>
        <w:t>×</w:t>
      </w:r>
      <w:r>
        <w:rPr>
          <w:rFonts w:hint="default" w:ascii="Times New Roman" w:hAnsi="Times New Roman" w:cs="Times New Roman"/>
          <w:spacing w:val="-40"/>
          <w:w w:val="110"/>
          <w:sz w:val="18"/>
        </w:rPr>
        <w:t xml:space="preserve"> </w:t>
      </w:r>
      <w:r>
        <w:rPr>
          <w:rFonts w:hint="default" w:ascii="Times New Roman" w:hAnsi="Times New Roman" w:cs="Times New Roman"/>
          <w:w w:val="110"/>
          <w:sz w:val="17"/>
        </w:rPr>
        <w:t>Pr</w:t>
      </w:r>
      <w:r>
        <w:rPr>
          <w:rFonts w:hint="default" w:ascii="Times New Roman" w:hAnsi="Times New Roman" w:cs="Times New Roman"/>
          <w:i/>
          <w:w w:val="110"/>
          <w:sz w:val="18"/>
        </w:rPr>
        <w:t>(</w:t>
      </w:r>
      <w:r>
        <w:rPr>
          <w:rFonts w:hint="default" w:ascii="Times New Roman" w:hAnsi="Times New Roman" w:cs="Times New Roman"/>
          <w:i/>
          <w:w w:val="110"/>
          <w:sz w:val="17"/>
        </w:rPr>
        <w:t>m</w:t>
      </w:r>
      <w:r>
        <w:rPr>
          <w:rFonts w:hint="default" w:ascii="Times New Roman" w:hAnsi="Times New Roman" w:cs="Times New Roman"/>
          <w:i/>
          <w:spacing w:val="-20"/>
          <w:w w:val="110"/>
          <w:sz w:val="17"/>
        </w:rPr>
        <w:t xml:space="preserve"> </w:t>
      </w:r>
      <w:r>
        <w:rPr>
          <w:rFonts w:hint="default" w:ascii="Times New Roman" w:hAnsi="Times New Roman" w:cs="Times New Roman"/>
          <w:sz w:val="18"/>
        </w:rPr>
        <w:t>|</w:t>
      </w:r>
      <w:r>
        <w:rPr>
          <w:rFonts w:hint="default" w:ascii="Times New Roman" w:hAnsi="Times New Roman" w:cs="Times New Roman"/>
          <w:spacing w:val="-32"/>
          <w:sz w:val="18"/>
        </w:rPr>
        <w:t xml:space="preserve"> </w:t>
      </w:r>
      <w:r>
        <w:rPr>
          <w:rFonts w:hint="default" w:ascii="Times New Roman" w:hAnsi="Times New Roman" w:cs="Times New Roman"/>
          <w:b/>
          <w:w w:val="110"/>
          <w:sz w:val="17"/>
        </w:rPr>
        <w:t>RFT</w:t>
      </w:r>
      <w:r>
        <w:rPr>
          <w:rFonts w:hint="default" w:ascii="Times New Roman" w:hAnsi="Times New Roman" w:cs="Times New Roman"/>
          <w:i/>
          <w:w w:val="110"/>
          <w:sz w:val="18"/>
        </w:rPr>
        <w:t>,</w:t>
      </w:r>
      <w:r>
        <w:rPr>
          <w:rFonts w:hint="default" w:ascii="Times New Roman" w:hAnsi="Times New Roman" w:cs="Times New Roman"/>
          <w:i/>
          <w:spacing w:val="-28"/>
          <w:w w:val="110"/>
          <w:sz w:val="18"/>
        </w:rPr>
        <w:t xml:space="preserve"> </w:t>
      </w:r>
      <w:r>
        <w:rPr>
          <w:rFonts w:hint="default" w:ascii="Times New Roman" w:hAnsi="Times New Roman" w:cs="Times New Roman"/>
          <w:b/>
          <w:w w:val="110"/>
          <w:sz w:val="17"/>
        </w:rPr>
        <w:t>RFR</w:t>
      </w:r>
      <w:r>
        <w:rPr>
          <w:rFonts w:hint="default" w:ascii="Times New Roman" w:hAnsi="Times New Roman" w:cs="Times New Roman"/>
          <w:i/>
          <w:w w:val="110"/>
          <w:sz w:val="18"/>
        </w:rPr>
        <w:t>)</w:t>
      </w:r>
      <w:r>
        <w:rPr>
          <w:rFonts w:hint="default" w:ascii="Times New Roman" w:hAnsi="Times New Roman" w:cs="Times New Roman"/>
          <w:i/>
          <w:w w:val="110"/>
          <w:sz w:val="18"/>
        </w:rPr>
        <w:tab/>
      </w:r>
      <w:r>
        <w:rPr>
          <w:rFonts w:hint="default" w:ascii="Times New Roman" w:hAnsi="Times New Roman" w:cs="Times New Roman"/>
          <w:w w:val="110"/>
          <w:sz w:val="17"/>
        </w:rPr>
        <w:t>(2)</w:t>
      </w:r>
    </w:p>
    <w:p>
      <w:pPr>
        <w:tabs>
          <w:tab w:val="left" w:pos="1058"/>
          <w:tab w:val="left" w:pos="7604"/>
        </w:tabs>
        <w:spacing w:before="75" w:line="212" w:lineRule="exact"/>
        <w:ind w:left="444" w:right="0" w:firstLine="0"/>
        <w:jc w:val="left"/>
        <w:rPr>
          <w:rFonts w:hint="default" w:ascii="Times New Roman" w:hAnsi="Times New Roman" w:cs="Times New Roman"/>
          <w:sz w:val="16"/>
        </w:rPr>
      </w:pPr>
      <w:r>
        <w:rPr>
          <w:rFonts w:hint="default" w:ascii="Times New Roman" w:hAnsi="Times New Roman" w:cs="Times New Roman"/>
          <w:w w:val="105"/>
          <w:sz w:val="16"/>
        </w:rPr>
        <w:t>Pr</w:t>
      </w:r>
      <w:r>
        <w:rPr>
          <w:rFonts w:hint="default" w:ascii="Times New Roman" w:hAnsi="Times New Roman" w:cs="Times New Roman"/>
          <w:i/>
          <w:w w:val="105"/>
          <w:sz w:val="17"/>
        </w:rPr>
        <w:t>(</w:t>
      </w:r>
      <w:r>
        <w:rPr>
          <w:rFonts w:hint="default" w:ascii="Times New Roman" w:hAnsi="Times New Roman" w:cs="Times New Roman"/>
          <w:i/>
          <w:w w:val="105"/>
          <w:sz w:val="16"/>
        </w:rPr>
        <w:t>s</w:t>
      </w:r>
      <w:r>
        <w:rPr>
          <w:rFonts w:hint="default" w:ascii="Times New Roman" w:hAnsi="Times New Roman" w:cs="Times New Roman"/>
          <w:i/>
          <w:w w:val="105"/>
          <w:sz w:val="16"/>
          <w:vertAlign w:val="subscript"/>
        </w:rPr>
        <w:t>i</w:t>
      </w:r>
      <w:r>
        <w:rPr>
          <w:rFonts w:hint="default" w:ascii="Times New Roman" w:hAnsi="Times New Roman" w:cs="Times New Roman"/>
          <w:i/>
          <w:w w:val="105"/>
          <w:sz w:val="16"/>
          <w:vertAlign w:val="baseline"/>
        </w:rPr>
        <w:tab/>
      </w:r>
      <w:r>
        <w:rPr>
          <w:rFonts w:hint="default" w:ascii="Times New Roman" w:hAnsi="Times New Roman" w:cs="Times New Roman"/>
          <w:i/>
          <w:spacing w:val="6"/>
          <w:w w:val="105"/>
          <w:sz w:val="16"/>
          <w:vertAlign w:val="baseline"/>
        </w:rPr>
        <w:t>s</w:t>
      </w:r>
      <w:r>
        <w:rPr>
          <w:rFonts w:hint="default" w:ascii="Times New Roman" w:hAnsi="Times New Roman" w:cs="Times New Roman"/>
          <w:i/>
          <w:spacing w:val="6"/>
          <w:w w:val="105"/>
          <w:sz w:val="16"/>
          <w:vertAlign w:val="subscript"/>
        </w:rPr>
        <w:t>p</w:t>
      </w:r>
      <w:r>
        <w:rPr>
          <w:rFonts w:hint="default" w:ascii="Times New Roman" w:hAnsi="Times New Roman" w:cs="Times New Roman"/>
          <w:i/>
          <w:spacing w:val="6"/>
          <w:w w:val="105"/>
          <w:sz w:val="16"/>
          <w:vertAlign w:val="baseline"/>
        </w:rPr>
        <w:t xml:space="preserve"> </w:t>
      </w:r>
      <w:r>
        <w:rPr>
          <w:rFonts w:hint="default" w:ascii="Times New Roman" w:hAnsi="Times New Roman" w:cs="Times New Roman"/>
          <w:i/>
          <w:spacing w:val="51"/>
          <w:w w:val="105"/>
          <w:sz w:val="16"/>
          <w:vertAlign w:val="baseline"/>
        </w:rPr>
        <w:t xml:space="preserve"> </w:t>
      </w:r>
      <w:r>
        <w:rPr>
          <w:rFonts w:hint="default" w:ascii="Times New Roman" w:hAnsi="Times New Roman" w:cs="Times New Roman"/>
          <w:b/>
          <w:w w:val="105"/>
          <w:sz w:val="16"/>
          <w:vertAlign w:val="baseline"/>
        </w:rPr>
        <w:t>STT</w:t>
      </w:r>
      <w:r>
        <w:rPr>
          <w:rFonts w:hint="default" w:ascii="Times New Roman" w:hAnsi="Times New Roman" w:cs="Times New Roman"/>
          <w:i/>
          <w:w w:val="105"/>
          <w:sz w:val="17"/>
          <w:vertAlign w:val="baseline"/>
        </w:rPr>
        <w:t>(</w:t>
      </w:r>
      <w:r>
        <w:rPr>
          <w:rFonts w:hint="default" w:ascii="Times New Roman" w:hAnsi="Times New Roman" w:cs="Times New Roman"/>
          <w:i/>
          <w:w w:val="105"/>
          <w:sz w:val="16"/>
          <w:vertAlign w:val="baseline"/>
        </w:rPr>
        <w:t>m</w:t>
      </w:r>
      <w:r>
        <w:rPr>
          <w:rFonts w:hint="default" w:ascii="Times New Roman" w:hAnsi="Times New Roman" w:cs="Times New Roman"/>
          <w:i/>
          <w:w w:val="105"/>
          <w:sz w:val="17"/>
          <w:vertAlign w:val="baseline"/>
        </w:rPr>
        <w:t>))</w:t>
      </w:r>
      <w:r>
        <w:rPr>
          <w:rFonts w:hint="default" w:ascii="Times New Roman" w:hAnsi="Times New Roman" w:cs="Times New Roman"/>
          <w:i/>
          <w:spacing w:val="19"/>
          <w:w w:val="105"/>
          <w:sz w:val="17"/>
          <w:vertAlign w:val="baseline"/>
        </w:rPr>
        <w:t xml:space="preserve"> </w:t>
      </w:r>
      <w:r>
        <w:rPr>
          <w:rFonts w:hint="default" w:ascii="Times New Roman" w:hAnsi="Times New Roman" w:cs="Times New Roman"/>
          <w:w w:val="105"/>
          <w:sz w:val="16"/>
          <w:vertAlign w:val="baseline"/>
        </w:rPr>
        <w:t>is</w:t>
      </w:r>
      <w:r>
        <w:rPr>
          <w:rFonts w:hint="default" w:ascii="Times New Roman" w:hAnsi="Times New Roman" w:cs="Times New Roman"/>
          <w:spacing w:val="21"/>
          <w:w w:val="105"/>
          <w:sz w:val="16"/>
          <w:vertAlign w:val="baseline"/>
        </w:rPr>
        <w:t xml:space="preserve"> </w:t>
      </w:r>
      <w:r>
        <w:rPr>
          <w:rFonts w:hint="default" w:ascii="Times New Roman" w:hAnsi="Times New Roman" w:cs="Times New Roman"/>
          <w:w w:val="105"/>
          <w:sz w:val="16"/>
          <w:vertAlign w:val="baseline"/>
        </w:rPr>
        <w:t>the</w:t>
      </w:r>
      <w:r>
        <w:rPr>
          <w:rFonts w:hint="default" w:ascii="Times New Roman" w:hAnsi="Times New Roman" w:cs="Times New Roman"/>
          <w:spacing w:val="20"/>
          <w:w w:val="105"/>
          <w:sz w:val="16"/>
          <w:vertAlign w:val="baseline"/>
        </w:rPr>
        <w:t xml:space="preserve"> </w:t>
      </w:r>
      <w:r>
        <w:rPr>
          <w:rFonts w:hint="default" w:ascii="Times New Roman" w:hAnsi="Times New Roman" w:cs="Times New Roman"/>
          <w:w w:val="105"/>
          <w:sz w:val="16"/>
          <w:vertAlign w:val="baseline"/>
        </w:rPr>
        <w:t>probability</w:t>
      </w:r>
      <w:r>
        <w:rPr>
          <w:rFonts w:hint="default" w:ascii="Times New Roman" w:hAnsi="Times New Roman" w:cs="Times New Roman"/>
          <w:spacing w:val="20"/>
          <w:w w:val="105"/>
          <w:sz w:val="16"/>
          <w:vertAlign w:val="baseline"/>
        </w:rPr>
        <w:t xml:space="preserve"> </w:t>
      </w:r>
      <w:r>
        <w:rPr>
          <w:rFonts w:hint="default" w:ascii="Times New Roman" w:hAnsi="Times New Roman" w:cs="Times New Roman"/>
          <w:w w:val="105"/>
          <w:sz w:val="16"/>
          <w:vertAlign w:val="baseline"/>
        </w:rPr>
        <w:t>of</w:t>
      </w:r>
      <w:r>
        <w:rPr>
          <w:rFonts w:hint="default" w:ascii="Times New Roman" w:hAnsi="Times New Roman" w:cs="Times New Roman"/>
          <w:spacing w:val="21"/>
          <w:w w:val="105"/>
          <w:sz w:val="16"/>
          <w:vertAlign w:val="baseline"/>
        </w:rPr>
        <w:t xml:space="preserve"> </w:t>
      </w:r>
      <w:r>
        <w:rPr>
          <w:rFonts w:hint="default" w:ascii="Times New Roman" w:hAnsi="Times New Roman" w:cs="Times New Roman"/>
          <w:w w:val="105"/>
          <w:sz w:val="16"/>
          <w:vertAlign w:val="baseline"/>
        </w:rPr>
        <w:t>state</w:t>
      </w:r>
      <w:r>
        <w:rPr>
          <w:rFonts w:hint="default" w:ascii="Times New Roman" w:hAnsi="Times New Roman" w:cs="Times New Roman"/>
          <w:spacing w:val="20"/>
          <w:w w:val="105"/>
          <w:sz w:val="16"/>
          <w:vertAlign w:val="baseline"/>
        </w:rPr>
        <w:t xml:space="preserve"> </w:t>
      </w:r>
      <w:r>
        <w:rPr>
          <w:rFonts w:hint="default" w:ascii="Times New Roman" w:hAnsi="Times New Roman" w:cs="Times New Roman"/>
          <w:w w:val="105"/>
          <w:sz w:val="16"/>
          <w:vertAlign w:val="baseline"/>
        </w:rPr>
        <w:t>transition</w:t>
      </w:r>
      <w:r>
        <w:rPr>
          <w:rFonts w:hint="default" w:ascii="Times New Roman" w:hAnsi="Times New Roman" w:cs="Times New Roman"/>
          <w:spacing w:val="21"/>
          <w:w w:val="105"/>
          <w:sz w:val="16"/>
          <w:vertAlign w:val="baseline"/>
        </w:rPr>
        <w:t xml:space="preserve"> </w:t>
      </w:r>
      <w:r>
        <w:rPr>
          <w:rFonts w:hint="default" w:ascii="Times New Roman" w:hAnsi="Times New Roman" w:cs="Times New Roman"/>
          <w:w w:val="105"/>
          <w:sz w:val="16"/>
          <w:vertAlign w:val="baseline"/>
        </w:rPr>
        <w:t>from</w:t>
      </w:r>
      <w:r>
        <w:rPr>
          <w:rFonts w:hint="default" w:ascii="Times New Roman" w:hAnsi="Times New Roman" w:cs="Times New Roman"/>
          <w:spacing w:val="25"/>
          <w:w w:val="105"/>
          <w:sz w:val="16"/>
          <w:vertAlign w:val="baseline"/>
        </w:rPr>
        <w:t xml:space="preserve"> </w:t>
      </w:r>
      <w:r>
        <w:rPr>
          <w:rFonts w:hint="default" w:ascii="Times New Roman" w:hAnsi="Times New Roman" w:cs="Times New Roman"/>
          <w:i/>
          <w:w w:val="105"/>
          <w:sz w:val="16"/>
          <w:vertAlign w:val="baseline"/>
        </w:rPr>
        <w:t>s</w:t>
      </w:r>
      <w:r>
        <w:rPr>
          <w:rFonts w:hint="default" w:ascii="Times New Roman" w:hAnsi="Times New Roman" w:cs="Times New Roman"/>
          <w:i/>
          <w:w w:val="105"/>
          <w:sz w:val="16"/>
          <w:vertAlign w:val="subscript"/>
        </w:rPr>
        <w:t>i</w:t>
      </w:r>
      <w:r>
        <w:rPr>
          <w:rFonts w:hint="default" w:ascii="Times New Roman" w:hAnsi="Times New Roman" w:cs="Times New Roman"/>
          <w:i/>
          <w:spacing w:val="35"/>
          <w:w w:val="105"/>
          <w:sz w:val="16"/>
          <w:vertAlign w:val="baseline"/>
        </w:rPr>
        <w:t xml:space="preserve"> </w:t>
      </w:r>
      <w:r>
        <w:rPr>
          <w:rFonts w:hint="default" w:ascii="Times New Roman" w:hAnsi="Times New Roman" w:cs="Times New Roman"/>
          <w:w w:val="105"/>
          <w:sz w:val="16"/>
          <w:vertAlign w:val="baseline"/>
        </w:rPr>
        <w:t>to</w:t>
      </w:r>
      <w:r>
        <w:rPr>
          <w:rFonts w:hint="default" w:ascii="Times New Roman" w:hAnsi="Times New Roman" w:cs="Times New Roman"/>
          <w:spacing w:val="26"/>
          <w:w w:val="105"/>
          <w:sz w:val="16"/>
          <w:vertAlign w:val="baseline"/>
        </w:rPr>
        <w:t xml:space="preserve"> </w:t>
      </w:r>
      <w:r>
        <w:rPr>
          <w:rFonts w:hint="default" w:ascii="Times New Roman" w:hAnsi="Times New Roman" w:cs="Times New Roman"/>
          <w:i/>
          <w:spacing w:val="6"/>
          <w:w w:val="105"/>
          <w:sz w:val="16"/>
          <w:vertAlign w:val="baseline"/>
        </w:rPr>
        <w:t>s</w:t>
      </w:r>
      <w:r>
        <w:rPr>
          <w:rFonts w:hint="default" w:ascii="Times New Roman" w:hAnsi="Times New Roman" w:cs="Times New Roman"/>
          <w:i/>
          <w:spacing w:val="6"/>
          <w:w w:val="105"/>
          <w:sz w:val="16"/>
          <w:vertAlign w:val="subscript"/>
        </w:rPr>
        <w:t>p</w:t>
      </w:r>
      <w:r>
        <w:rPr>
          <w:rFonts w:hint="default" w:ascii="Times New Roman" w:hAnsi="Times New Roman" w:cs="Times New Roman"/>
          <w:i/>
          <w:spacing w:val="33"/>
          <w:w w:val="105"/>
          <w:sz w:val="16"/>
          <w:vertAlign w:val="baseline"/>
        </w:rPr>
        <w:t xml:space="preserve"> </w:t>
      </w:r>
      <w:r>
        <w:rPr>
          <w:rFonts w:hint="default" w:ascii="Times New Roman" w:hAnsi="Times New Roman" w:cs="Times New Roman"/>
          <w:w w:val="105"/>
          <w:sz w:val="16"/>
          <w:vertAlign w:val="baseline"/>
        </w:rPr>
        <w:t>on</w:t>
      </w:r>
      <w:r>
        <w:rPr>
          <w:rFonts w:hint="default" w:ascii="Times New Roman" w:hAnsi="Times New Roman" w:cs="Times New Roman"/>
          <w:spacing w:val="20"/>
          <w:w w:val="105"/>
          <w:sz w:val="16"/>
          <w:vertAlign w:val="baseline"/>
        </w:rPr>
        <w:t xml:space="preserve"> </w:t>
      </w:r>
      <w:r>
        <w:rPr>
          <w:rFonts w:hint="default" w:ascii="Times New Roman" w:hAnsi="Times New Roman" w:cs="Times New Roman"/>
          <w:w w:val="105"/>
          <w:sz w:val="16"/>
          <w:vertAlign w:val="baseline"/>
        </w:rPr>
        <w:t>the</w:t>
      </w:r>
      <w:r>
        <w:rPr>
          <w:rFonts w:hint="default" w:ascii="Times New Roman" w:hAnsi="Times New Roman" w:cs="Times New Roman"/>
          <w:spacing w:val="21"/>
          <w:w w:val="105"/>
          <w:sz w:val="16"/>
          <w:vertAlign w:val="baseline"/>
        </w:rPr>
        <w:t xml:space="preserve"> </w:t>
      </w:r>
      <w:r>
        <w:rPr>
          <w:rFonts w:hint="default" w:ascii="Times New Roman" w:hAnsi="Times New Roman" w:cs="Times New Roman"/>
          <w:w w:val="105"/>
          <w:sz w:val="16"/>
          <w:vertAlign w:val="baseline"/>
        </w:rPr>
        <w:t>condition</w:t>
      </w:r>
      <w:r>
        <w:rPr>
          <w:rFonts w:hint="default" w:ascii="Times New Roman" w:hAnsi="Times New Roman" w:cs="Times New Roman"/>
          <w:spacing w:val="20"/>
          <w:w w:val="105"/>
          <w:sz w:val="16"/>
          <w:vertAlign w:val="baseline"/>
        </w:rPr>
        <w:t xml:space="preserve"> </w:t>
      </w:r>
      <w:r>
        <w:rPr>
          <w:rFonts w:hint="default" w:ascii="Times New Roman" w:hAnsi="Times New Roman" w:cs="Times New Roman"/>
          <w:w w:val="105"/>
          <w:sz w:val="16"/>
          <w:vertAlign w:val="baseline"/>
        </w:rPr>
        <w:t>that</w:t>
      </w:r>
      <w:r>
        <w:rPr>
          <w:rFonts w:hint="default" w:ascii="Times New Roman" w:hAnsi="Times New Roman" w:cs="Times New Roman"/>
          <w:w w:val="105"/>
          <w:sz w:val="16"/>
          <w:vertAlign w:val="baseline"/>
        </w:rPr>
        <w:tab/>
      </w:r>
      <w:r>
        <w:rPr>
          <w:rFonts w:hint="default" w:ascii="Times New Roman" w:hAnsi="Times New Roman" w:cs="Times New Roman"/>
          <w:w w:val="105"/>
          <w:sz w:val="16"/>
          <w:vertAlign w:val="baseline"/>
        </w:rPr>
        <w:t xml:space="preserve">uses  message </w:t>
      </w:r>
      <w:r>
        <w:rPr>
          <w:rFonts w:hint="default" w:ascii="Times New Roman" w:hAnsi="Times New Roman" w:cs="Times New Roman"/>
          <w:i/>
          <w:w w:val="105"/>
          <w:sz w:val="16"/>
          <w:vertAlign w:val="baseline"/>
        </w:rPr>
        <w:t xml:space="preserve">m </w:t>
      </w:r>
      <w:r>
        <w:rPr>
          <w:rFonts w:hint="default" w:ascii="Times New Roman" w:hAnsi="Times New Roman" w:cs="Times New Roman"/>
          <w:w w:val="105"/>
          <w:sz w:val="16"/>
          <w:vertAlign w:val="baseline"/>
        </w:rPr>
        <w:t xml:space="preserve">to </w:t>
      </w:r>
      <w:r>
        <w:rPr>
          <w:rFonts w:hint="default" w:ascii="Times New Roman" w:hAnsi="Times New Roman" w:cs="Times New Roman"/>
          <w:spacing w:val="14"/>
          <w:w w:val="105"/>
          <w:sz w:val="16"/>
          <w:vertAlign w:val="baseline"/>
        </w:rPr>
        <w:t xml:space="preserve"> </w:t>
      </w:r>
      <w:r>
        <w:rPr>
          <w:rFonts w:hint="default" w:ascii="Times New Roman" w:hAnsi="Times New Roman" w:cs="Times New Roman"/>
          <w:w w:val="105"/>
          <w:sz w:val="16"/>
          <w:vertAlign w:val="baseline"/>
        </w:rPr>
        <w:t>access</w:t>
      </w:r>
    </w:p>
    <w:p>
      <w:pPr>
        <w:pStyle w:val="5"/>
        <w:spacing w:line="209" w:lineRule="exact"/>
        <w:ind w:left="203"/>
        <w:rPr>
          <w:rFonts w:hint="default" w:ascii="Times New Roman" w:hAnsi="Times New Roman" w:cs="Times New Roman"/>
        </w:rPr>
      </w:pPr>
      <w:r>
        <w:rPr>
          <w:rFonts w:hint="default" w:ascii="Times New Roman" w:hAnsi="Times New Roman" w:cs="Times New Roman"/>
        </w:rPr>
        <w:pict>
          <v:shape id="_x0000_s1183" o:spid="_x0000_s1183" o:spt="202" type="#_x0000_t202" style="position:absolute;left:0pt;margin-left:72.2pt;margin-top:-10.15pt;height:16.6pt;width:336.05pt;mso-position-horizontal-relative:page;z-index:-38912;mso-width-relative:page;mso-height-relative:page;" filled="f" stroked="f" coordsize="21600,21600">
            <v:path/>
            <v:fill on="f" focussize="0,0"/>
            <v:stroke on="f" joinstyle="miter"/>
            <v:imagedata o:title=""/>
            <o:lock v:ext="edit"/>
            <v:textbox inset="0mm,0mm,0mm,0mm">
              <w:txbxContent>
                <w:p>
                  <w:pPr>
                    <w:tabs>
                      <w:tab w:val="left" w:pos="430"/>
                      <w:tab w:val="left" w:pos="6572"/>
                    </w:tabs>
                    <w:spacing w:before="0" w:line="234" w:lineRule="exact"/>
                    <w:ind w:left="0" w:right="0" w:firstLine="0"/>
                    <w:jc w:val="left"/>
                    <w:rPr>
                      <w:rFonts w:ascii="Verdana" w:hAnsi="Verdana"/>
                      <w:i/>
                      <w:sz w:val="18"/>
                    </w:rPr>
                  </w:pPr>
                  <w:r>
                    <w:rPr>
                      <w:rFonts w:ascii="Lucida Sans Unicode" w:hAnsi="Lucida Sans Unicode"/>
                      <w:w w:val="110"/>
                      <w:sz w:val="17"/>
                    </w:rPr>
                    <w:t>→</w:t>
                  </w:r>
                  <w:r>
                    <w:rPr>
                      <w:rFonts w:ascii="Lucida Sans Unicode" w:hAnsi="Lucida Sans Unicode"/>
                      <w:w w:val="110"/>
                      <w:sz w:val="17"/>
                    </w:rPr>
                    <w:tab/>
                  </w:r>
                  <w:r>
                    <w:rPr>
                      <w:rFonts w:ascii="Lucida Sans Unicode" w:hAnsi="Lucida Sans Unicode"/>
                      <w:sz w:val="17"/>
                    </w:rPr>
                    <w:t>|</w:t>
                  </w:r>
                  <w:r>
                    <w:rPr>
                      <w:rFonts w:ascii="Lucida Sans Unicode" w:hAnsi="Lucida Sans Unicode"/>
                      <w:sz w:val="17"/>
                    </w:rPr>
                    <w:tab/>
                  </w:r>
                  <w:r>
                    <w:rPr>
                      <w:rFonts w:ascii="Verdana" w:hAnsi="Verdana"/>
                      <w:i/>
                      <w:spacing w:val="-20"/>
                      <w:w w:val="110"/>
                      <w:sz w:val="18"/>
                    </w:rPr>
                    <w:t>A</w:t>
                  </w:r>
                </w:p>
              </w:txbxContent>
            </v:textbox>
          </v:shape>
        </w:pict>
      </w:r>
      <w:r>
        <w:rPr>
          <w:rFonts w:hint="default" w:ascii="Times New Roman" w:hAnsi="Times New Roman" w:cs="Times New Roman"/>
          <w:b/>
          <w:w w:val="105"/>
        </w:rPr>
        <w:t>STT</w:t>
      </w:r>
      <w:r>
        <w:rPr>
          <w:rFonts w:hint="default" w:ascii="Times New Roman" w:hAnsi="Times New Roman" w:cs="Times New Roman"/>
          <w:w w:val="105"/>
        </w:rPr>
        <w:t xml:space="preserve">. It can be obtained from the graphs as one over the number of transitions related to </w:t>
      </w:r>
      <w:r>
        <w:rPr>
          <w:rFonts w:hint="default" w:ascii="Times New Roman" w:hAnsi="Times New Roman" w:cs="Times New Roman"/>
          <w:i/>
          <w:w w:val="105"/>
        </w:rPr>
        <w:t xml:space="preserve">m </w:t>
      </w:r>
      <w:r>
        <w:rPr>
          <w:rFonts w:hint="default" w:ascii="Times New Roman" w:hAnsi="Times New Roman" w:cs="Times New Roman"/>
          <w:w w:val="105"/>
        </w:rPr>
        <w:t xml:space="preserve">which starts from </w:t>
      </w:r>
      <w:r>
        <w:rPr>
          <w:rFonts w:hint="default" w:ascii="Times New Roman" w:hAnsi="Times New Roman" w:cs="Times New Roman"/>
          <w:i/>
          <w:w w:val="105"/>
        </w:rPr>
        <w:t>s</w:t>
      </w:r>
      <w:r>
        <w:rPr>
          <w:rFonts w:hint="default" w:ascii="Times New Roman" w:hAnsi="Times New Roman" w:cs="Times New Roman"/>
          <w:i/>
          <w:w w:val="105"/>
          <w:vertAlign w:val="subscript"/>
        </w:rPr>
        <w:t>i</w:t>
      </w:r>
      <w:r>
        <w:rPr>
          <w:rFonts w:hint="default" w:ascii="Times New Roman" w:hAnsi="Times New Roman" w:cs="Times New Roman"/>
          <w:i/>
          <w:w w:val="105"/>
          <w:vertAlign w:val="baseline"/>
        </w:rPr>
        <w:t xml:space="preserve"> </w:t>
      </w:r>
      <w:r>
        <w:rPr>
          <w:rFonts w:hint="default" w:ascii="Times New Roman" w:hAnsi="Times New Roman" w:cs="Times New Roman"/>
          <w:w w:val="105"/>
          <w:vertAlign w:val="baseline"/>
        </w:rPr>
        <w:t>.</w:t>
      </w:r>
    </w:p>
    <w:p>
      <w:pPr>
        <w:pStyle w:val="5"/>
        <w:tabs>
          <w:tab w:val="left" w:pos="2187"/>
          <w:tab w:val="left" w:pos="3820"/>
          <w:tab w:val="left" w:pos="4504"/>
          <w:tab w:val="left" w:pos="8660"/>
        </w:tabs>
        <w:spacing w:line="264" w:lineRule="auto"/>
        <w:ind w:left="203" w:right="115" w:firstLine="240"/>
        <w:jc w:val="right"/>
        <w:rPr>
          <w:rFonts w:hint="default" w:ascii="Times New Roman" w:hAnsi="Times New Roman" w:cs="Times New Roman"/>
        </w:rPr>
      </w:pPr>
      <w:r>
        <w:rPr>
          <w:rFonts w:hint="default" w:ascii="Times New Roman" w:hAnsi="Times New Roman" w:cs="Times New Roman"/>
        </w:rPr>
        <w:pict>
          <v:shape id="_x0000_s1184" o:spid="_x0000_s1184" o:spt="202" type="#_x0000_t202" style="position:absolute;left:0pt;margin-left:245.05pt;margin-top:11.85pt;height:15.6pt;width:7.4pt;mso-position-horizontal-relative:page;z-index:-38912;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Verdana"/>
                      <w:i/>
                      <w:sz w:val="18"/>
                    </w:rPr>
                  </w:pPr>
                  <w:r>
                    <w:rPr>
                      <w:rFonts w:ascii="Verdana"/>
                      <w:i/>
                      <w:w w:val="119"/>
                      <w:sz w:val="18"/>
                    </w:rPr>
                    <w:t>A</w:t>
                  </w:r>
                </w:p>
              </w:txbxContent>
            </v:textbox>
          </v:shape>
        </w:pict>
      </w:r>
      <w:r>
        <w:rPr>
          <w:rFonts w:hint="default" w:ascii="Times New Roman" w:hAnsi="Times New Roman" w:cs="Times New Roman"/>
        </w:rPr>
        <w:pict>
          <v:shape id="_x0000_s1185" o:spid="_x0000_s1185" o:spt="202" type="#_x0000_t202" style="position:absolute;left:0pt;margin-left:453.3pt;margin-top:53.7pt;height:15.6pt;width:7.4pt;mso-position-horizontal-relative:page;z-index:-38912;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Verdana"/>
                      <w:i/>
                      <w:sz w:val="18"/>
                    </w:rPr>
                  </w:pPr>
                  <w:r>
                    <w:rPr>
                      <w:rFonts w:ascii="Verdana"/>
                      <w:i/>
                      <w:w w:val="119"/>
                      <w:sz w:val="18"/>
                    </w:rPr>
                    <w:t>A</w:t>
                  </w:r>
                </w:p>
              </w:txbxContent>
            </v:textbox>
          </v:shape>
        </w:pict>
      </w:r>
      <w:r>
        <w:rPr>
          <w:rFonts w:hint="default" w:ascii="Times New Roman" w:hAnsi="Times New Roman" w:cs="Times New Roman"/>
        </w:rPr>
        <w:pict>
          <v:shape id="_x0000_s1186" o:spid="_x0000_s1186" o:spt="202" type="#_x0000_t202" style="position:absolute;left:0pt;margin-left:41.15pt;margin-top:43.25pt;height:15.6pt;width:7.4pt;mso-position-horizontal-relative:page;z-index:-38912;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Verdana"/>
                      <w:i/>
                      <w:sz w:val="18"/>
                    </w:rPr>
                  </w:pPr>
                  <w:r>
                    <w:rPr>
                      <w:rFonts w:ascii="Verdana"/>
                      <w:i/>
                      <w:w w:val="119"/>
                      <w:sz w:val="18"/>
                    </w:rPr>
                    <w:t>A</w:t>
                  </w:r>
                </w:p>
              </w:txbxContent>
            </v:textbox>
          </v:shape>
        </w:pict>
      </w:r>
      <w:r>
        <w:rPr>
          <w:rFonts w:hint="default" w:ascii="Times New Roman" w:hAnsi="Times New Roman" w:cs="Times New Roman"/>
        </w:rPr>
        <w:pict>
          <v:shape id="_x0000_s1187" o:spid="_x0000_s1187" o:spt="202" type="#_x0000_t202" style="position:absolute;left:0pt;margin-left:128.95pt;margin-top:32.8pt;height:15.6pt;width:7.4pt;mso-position-horizontal-relative:page;z-index:-38912;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Verdana"/>
                      <w:i/>
                      <w:sz w:val="18"/>
                    </w:rPr>
                  </w:pPr>
                  <w:r>
                    <w:rPr>
                      <w:rFonts w:ascii="Verdana"/>
                      <w:i/>
                      <w:w w:val="119"/>
                      <w:sz w:val="18"/>
                    </w:rPr>
                    <w:t>A</w:t>
                  </w:r>
                </w:p>
              </w:txbxContent>
            </v:textbox>
          </v:shape>
        </w:pict>
      </w:r>
      <w:r>
        <w:rPr>
          <w:rFonts w:hint="default" w:ascii="Times New Roman" w:hAnsi="Times New Roman" w:cs="Times New Roman"/>
        </w:rPr>
        <w:pict>
          <v:shape id="_x0000_s1188" o:spid="_x0000_s1188" o:spt="202" type="#_x0000_t202" style="position:absolute;left:0pt;margin-left:73.55pt;margin-top:0.4pt;height:16.6pt;width:144pt;mso-position-horizontal-relative:page;z-index:-38912;mso-width-relative:page;mso-height-relative:page;" filled="f" stroked="f" coordsize="21600,21600">
            <v:path/>
            <v:fill on="f" focussize="0,0"/>
            <v:stroke on="f" joinstyle="miter"/>
            <v:imagedata o:title=""/>
            <o:lock v:ext="edit"/>
            <v:textbox inset="0mm,0mm,0mm,0mm">
              <w:txbxContent>
                <w:p>
                  <w:pPr>
                    <w:tabs>
                      <w:tab w:val="left" w:pos="2732"/>
                    </w:tabs>
                    <w:spacing w:before="0" w:line="234" w:lineRule="exact"/>
                    <w:ind w:left="0" w:right="0" w:firstLine="0"/>
                    <w:jc w:val="left"/>
                    <w:rPr>
                      <w:rFonts w:ascii="Verdana"/>
                      <w:i/>
                      <w:sz w:val="18"/>
                    </w:rPr>
                  </w:pPr>
                  <w:r>
                    <w:rPr>
                      <w:rFonts w:ascii="Lucida Sans Unicode"/>
                      <w:sz w:val="17"/>
                    </w:rPr>
                    <w:t>|</w:t>
                  </w:r>
                  <w:r>
                    <w:rPr>
                      <w:rFonts w:ascii="Lucida Sans Unicode"/>
                      <w:sz w:val="17"/>
                    </w:rPr>
                    <w:tab/>
                  </w:r>
                  <w:r>
                    <w:rPr>
                      <w:rFonts w:ascii="Verdana"/>
                      <w:i/>
                      <w:spacing w:val="-20"/>
                      <w:sz w:val="18"/>
                    </w:rPr>
                    <w:t>A</w:t>
                  </w:r>
                </w:p>
              </w:txbxContent>
            </v:textbox>
          </v:shape>
        </w:pict>
      </w:r>
      <w:r>
        <w:rPr>
          <w:rFonts w:hint="default" w:ascii="Times New Roman" w:hAnsi="Times New Roman" w:cs="Times New Roman"/>
          <w:w w:val="105"/>
        </w:rPr>
        <w:t>Pr</w:t>
      </w:r>
      <w:r>
        <w:rPr>
          <w:rFonts w:hint="default" w:ascii="Times New Roman" w:hAnsi="Times New Roman" w:cs="Times New Roman"/>
          <w:i/>
          <w:w w:val="105"/>
          <w:sz w:val="17"/>
        </w:rPr>
        <w:t>(</w:t>
      </w:r>
      <w:r>
        <w:rPr>
          <w:rFonts w:hint="default" w:ascii="Times New Roman" w:hAnsi="Times New Roman" w:cs="Times New Roman"/>
          <w:i/>
          <w:w w:val="105"/>
        </w:rPr>
        <w:t xml:space="preserve">m    </w:t>
      </w:r>
      <w:r>
        <w:rPr>
          <w:rFonts w:hint="default" w:ascii="Times New Roman" w:hAnsi="Times New Roman" w:cs="Times New Roman"/>
          <w:b/>
          <w:w w:val="105"/>
        </w:rPr>
        <w:t>RFT</w:t>
      </w:r>
      <w:r>
        <w:rPr>
          <w:rFonts w:hint="default" w:ascii="Times New Roman" w:hAnsi="Times New Roman" w:cs="Times New Roman"/>
          <w:i/>
          <w:w w:val="105"/>
          <w:sz w:val="17"/>
        </w:rPr>
        <w:t xml:space="preserve">, </w:t>
      </w:r>
      <w:r>
        <w:rPr>
          <w:rFonts w:hint="default" w:ascii="Times New Roman" w:hAnsi="Times New Roman" w:cs="Times New Roman"/>
          <w:b/>
          <w:w w:val="105"/>
        </w:rPr>
        <w:t>RFR</w:t>
      </w:r>
      <w:r>
        <w:rPr>
          <w:rFonts w:hint="default" w:ascii="Times New Roman" w:hAnsi="Times New Roman" w:cs="Times New Roman"/>
          <w:i/>
          <w:w w:val="105"/>
          <w:sz w:val="17"/>
        </w:rPr>
        <w:t xml:space="preserve">)  </w:t>
      </w:r>
      <w:r>
        <w:rPr>
          <w:rFonts w:hint="default" w:ascii="Times New Roman" w:hAnsi="Times New Roman" w:cs="Times New Roman"/>
          <w:w w:val="105"/>
        </w:rPr>
        <w:t>is   the</w:t>
      </w:r>
      <w:r>
        <w:rPr>
          <w:rFonts w:hint="default" w:ascii="Times New Roman" w:hAnsi="Times New Roman" w:cs="Times New Roman"/>
          <w:spacing w:val="-1"/>
          <w:w w:val="105"/>
        </w:rPr>
        <w:t xml:space="preserve"> </w:t>
      </w:r>
      <w:r>
        <w:rPr>
          <w:rFonts w:hint="default" w:ascii="Times New Roman" w:hAnsi="Times New Roman" w:cs="Times New Roman"/>
          <w:w w:val="105"/>
        </w:rPr>
        <w:t xml:space="preserve">probability </w:t>
      </w:r>
      <w:r>
        <w:rPr>
          <w:rFonts w:hint="default" w:ascii="Times New Roman" w:hAnsi="Times New Roman" w:cs="Times New Roman"/>
          <w:spacing w:val="12"/>
          <w:w w:val="105"/>
        </w:rPr>
        <w:t xml:space="preserve"> </w:t>
      </w:r>
      <w:r>
        <w:rPr>
          <w:rFonts w:hint="default" w:ascii="Times New Roman" w:hAnsi="Times New Roman" w:cs="Times New Roman"/>
          <w:w w:val="105"/>
        </w:rPr>
        <w:t>that</w:t>
      </w:r>
      <w:r>
        <w:rPr>
          <w:rFonts w:hint="default" w:ascii="Times New Roman" w:hAnsi="Times New Roman" w:cs="Times New Roman"/>
          <w:w w:val="105"/>
        </w:rPr>
        <w:tab/>
      </w:r>
      <w:r>
        <w:rPr>
          <w:rFonts w:hint="default" w:ascii="Times New Roman" w:hAnsi="Times New Roman" w:cs="Times New Roman"/>
          <w:w w:val="105"/>
        </w:rPr>
        <w:t>chooses</w:t>
      </w:r>
      <w:r>
        <w:rPr>
          <w:rFonts w:hint="default" w:ascii="Times New Roman" w:hAnsi="Times New Roman" w:cs="Times New Roman"/>
          <w:spacing w:val="11"/>
          <w:w w:val="105"/>
        </w:rPr>
        <w:t xml:space="preserve"> </w:t>
      </w:r>
      <w:r>
        <w:rPr>
          <w:rFonts w:hint="default" w:ascii="Times New Roman" w:hAnsi="Times New Roman" w:cs="Times New Roman"/>
          <w:w w:val="105"/>
        </w:rPr>
        <w:t>the</w:t>
      </w:r>
      <w:r>
        <w:rPr>
          <w:rFonts w:hint="default" w:ascii="Times New Roman" w:hAnsi="Times New Roman" w:cs="Times New Roman"/>
          <w:spacing w:val="10"/>
          <w:w w:val="105"/>
        </w:rPr>
        <w:t xml:space="preserve"> </w:t>
      </w:r>
      <w:r>
        <w:rPr>
          <w:rFonts w:hint="default" w:ascii="Times New Roman" w:hAnsi="Times New Roman" w:cs="Times New Roman"/>
          <w:w w:val="105"/>
        </w:rPr>
        <w:t>correct</w:t>
      </w:r>
      <w:r>
        <w:rPr>
          <w:rFonts w:hint="default" w:ascii="Times New Roman" w:hAnsi="Times New Roman" w:cs="Times New Roman"/>
          <w:spacing w:val="10"/>
          <w:w w:val="105"/>
        </w:rPr>
        <w:t xml:space="preserve"> </w:t>
      </w:r>
      <w:r>
        <w:rPr>
          <w:rFonts w:hint="default" w:ascii="Times New Roman" w:hAnsi="Times New Roman" w:cs="Times New Roman"/>
          <w:i/>
          <w:w w:val="105"/>
        </w:rPr>
        <w:t>m</w:t>
      </w:r>
      <w:r>
        <w:rPr>
          <w:rFonts w:hint="default" w:ascii="Times New Roman" w:hAnsi="Times New Roman" w:cs="Times New Roman"/>
          <w:i/>
          <w:spacing w:val="6"/>
          <w:w w:val="105"/>
        </w:rPr>
        <w:t xml:space="preserve"> </w:t>
      </w:r>
      <w:r>
        <w:rPr>
          <w:rFonts w:hint="default" w:ascii="Times New Roman" w:hAnsi="Times New Roman" w:cs="Times New Roman"/>
          <w:w w:val="105"/>
        </w:rPr>
        <w:t>and</w:t>
      </w:r>
      <w:r>
        <w:rPr>
          <w:rFonts w:hint="default" w:ascii="Times New Roman" w:hAnsi="Times New Roman" w:cs="Times New Roman"/>
          <w:spacing w:val="11"/>
          <w:w w:val="105"/>
        </w:rPr>
        <w:t xml:space="preserve"> </w:t>
      </w:r>
      <w:r>
        <w:rPr>
          <w:rFonts w:hint="default" w:ascii="Times New Roman" w:hAnsi="Times New Roman" w:cs="Times New Roman"/>
          <w:w w:val="105"/>
        </w:rPr>
        <w:t>used</w:t>
      </w:r>
      <w:r>
        <w:rPr>
          <w:rFonts w:hint="default" w:ascii="Times New Roman" w:hAnsi="Times New Roman" w:cs="Times New Roman"/>
          <w:spacing w:val="11"/>
          <w:w w:val="105"/>
        </w:rPr>
        <w:t xml:space="preserve"> </w:t>
      </w:r>
      <w:r>
        <w:rPr>
          <w:rFonts w:hint="default" w:ascii="Times New Roman" w:hAnsi="Times New Roman" w:cs="Times New Roman"/>
          <w:w w:val="105"/>
        </w:rPr>
        <w:t xml:space="preserve">it </w:t>
      </w:r>
      <w:r>
        <w:rPr>
          <w:rFonts w:hint="default" w:ascii="Times New Roman" w:hAnsi="Times New Roman" w:cs="Times New Roman"/>
          <w:spacing w:val="11"/>
          <w:w w:val="105"/>
        </w:rPr>
        <w:t xml:space="preserve"> </w:t>
      </w:r>
      <w:r>
        <w:rPr>
          <w:rFonts w:hint="default" w:ascii="Times New Roman" w:hAnsi="Times New Roman" w:cs="Times New Roman"/>
          <w:w w:val="105"/>
        </w:rPr>
        <w:t xml:space="preserve">to </w:t>
      </w:r>
      <w:r>
        <w:rPr>
          <w:rFonts w:hint="default" w:ascii="Times New Roman" w:hAnsi="Times New Roman" w:cs="Times New Roman"/>
          <w:spacing w:val="11"/>
          <w:w w:val="105"/>
        </w:rPr>
        <w:t xml:space="preserve"> </w:t>
      </w:r>
      <w:r>
        <w:rPr>
          <w:rFonts w:hint="default" w:ascii="Times New Roman" w:hAnsi="Times New Roman" w:cs="Times New Roman"/>
          <w:w w:val="105"/>
        </w:rPr>
        <w:t xml:space="preserve">access </w:t>
      </w:r>
      <w:r>
        <w:rPr>
          <w:rFonts w:hint="default" w:ascii="Times New Roman" w:hAnsi="Times New Roman" w:cs="Times New Roman"/>
          <w:spacing w:val="11"/>
          <w:w w:val="105"/>
        </w:rPr>
        <w:t xml:space="preserve"> </w:t>
      </w:r>
      <w:r>
        <w:rPr>
          <w:rFonts w:hint="default" w:ascii="Times New Roman" w:hAnsi="Times New Roman" w:cs="Times New Roman"/>
          <w:w w:val="105"/>
        </w:rPr>
        <w:t xml:space="preserve">oracle </w:t>
      </w:r>
      <w:r>
        <w:rPr>
          <w:rFonts w:hint="default" w:ascii="Times New Roman" w:hAnsi="Times New Roman" w:cs="Times New Roman"/>
          <w:spacing w:val="14"/>
          <w:w w:val="105"/>
        </w:rPr>
        <w:t xml:space="preserve"> </w:t>
      </w:r>
      <w:r>
        <w:rPr>
          <w:rFonts w:hint="default" w:ascii="Times New Roman" w:hAnsi="Times New Roman" w:cs="Times New Roman"/>
          <w:b/>
          <w:spacing w:val="-4"/>
          <w:w w:val="105"/>
        </w:rPr>
        <w:t xml:space="preserve">SendToTag </w:t>
      </w:r>
      <w:r>
        <w:rPr>
          <w:rFonts w:hint="default" w:ascii="Times New Roman" w:hAnsi="Times New Roman" w:cs="Times New Roman"/>
          <w:b/>
          <w:spacing w:val="16"/>
          <w:w w:val="105"/>
        </w:rPr>
        <w:t xml:space="preserve"> </w:t>
      </w:r>
      <w:r>
        <w:rPr>
          <w:rFonts w:hint="default" w:ascii="Times New Roman" w:hAnsi="Times New Roman" w:cs="Times New Roman"/>
          <w:w w:val="105"/>
        </w:rPr>
        <w:t xml:space="preserve">based </w:t>
      </w:r>
      <w:r>
        <w:rPr>
          <w:rFonts w:hint="default" w:ascii="Times New Roman" w:hAnsi="Times New Roman" w:cs="Times New Roman"/>
          <w:spacing w:val="11"/>
          <w:w w:val="105"/>
        </w:rPr>
        <w:t xml:space="preserve"> </w:t>
      </w:r>
      <w:r>
        <w:rPr>
          <w:rFonts w:hint="default" w:ascii="Times New Roman" w:hAnsi="Times New Roman" w:cs="Times New Roman"/>
          <w:w w:val="105"/>
        </w:rPr>
        <w:t>on</w:t>
      </w:r>
      <w:r>
        <w:rPr>
          <w:rFonts w:hint="default" w:ascii="Times New Roman" w:hAnsi="Times New Roman" w:cs="Times New Roman"/>
          <w:spacing w:val="-1"/>
          <w:w w:val="107"/>
        </w:rPr>
        <w:t xml:space="preserve"> </w:t>
      </w:r>
      <w:r>
        <w:rPr>
          <w:rFonts w:hint="default" w:ascii="Times New Roman" w:hAnsi="Times New Roman" w:cs="Times New Roman"/>
          <w:w w:val="105"/>
        </w:rPr>
        <w:t xml:space="preserve">the  information  received  from </w:t>
      </w:r>
      <w:r>
        <w:rPr>
          <w:rFonts w:hint="default" w:ascii="Times New Roman" w:hAnsi="Times New Roman" w:cs="Times New Roman"/>
          <w:spacing w:val="11"/>
          <w:w w:val="105"/>
        </w:rPr>
        <w:t xml:space="preserve"> </w:t>
      </w:r>
      <w:r>
        <w:rPr>
          <w:rFonts w:hint="default" w:ascii="Times New Roman" w:hAnsi="Times New Roman" w:cs="Times New Roman"/>
          <w:w w:val="105"/>
        </w:rPr>
        <w:t xml:space="preserve">previous </w:t>
      </w:r>
      <w:r>
        <w:rPr>
          <w:rFonts w:hint="default" w:ascii="Times New Roman" w:hAnsi="Times New Roman" w:cs="Times New Roman"/>
          <w:spacing w:val="3"/>
          <w:w w:val="105"/>
        </w:rPr>
        <w:t xml:space="preserve"> </w:t>
      </w:r>
      <w:r>
        <w:rPr>
          <w:rFonts w:hint="default" w:ascii="Times New Roman" w:hAnsi="Times New Roman" w:cs="Times New Roman"/>
          <w:w w:val="105"/>
        </w:rPr>
        <w:t>interactions.</w:t>
      </w:r>
      <w:r>
        <w:rPr>
          <w:rFonts w:hint="default" w:ascii="Times New Roman" w:hAnsi="Times New Roman" w:cs="Times New Roman"/>
          <w:w w:val="105"/>
        </w:rPr>
        <w:tab/>
      </w:r>
      <w:r>
        <w:rPr>
          <w:rFonts w:hint="default" w:ascii="Times New Roman" w:hAnsi="Times New Roman" w:cs="Times New Roman"/>
          <w:w w:val="105"/>
        </w:rPr>
        <w:t xml:space="preserve">can obtain the information by accessing </w:t>
      </w:r>
      <w:r>
        <w:rPr>
          <w:rFonts w:hint="default" w:ascii="Times New Roman" w:hAnsi="Times New Roman" w:cs="Times New Roman"/>
          <w:b/>
          <w:spacing w:val="-3"/>
          <w:w w:val="105"/>
        </w:rPr>
        <w:t>ReadFromTag</w:t>
      </w:r>
      <w:r>
        <w:rPr>
          <w:rFonts w:hint="default" w:ascii="Times New Roman" w:hAnsi="Times New Roman" w:cs="Times New Roman"/>
          <w:b/>
          <w:spacing w:val="9"/>
          <w:w w:val="105"/>
        </w:rPr>
        <w:t xml:space="preserve"> </w:t>
      </w:r>
      <w:r>
        <w:rPr>
          <w:rFonts w:hint="default" w:ascii="Times New Roman" w:hAnsi="Times New Roman" w:cs="Times New Roman"/>
          <w:w w:val="105"/>
        </w:rPr>
        <w:t>(</w:t>
      </w:r>
      <w:r>
        <w:rPr>
          <w:rFonts w:hint="default" w:ascii="Times New Roman" w:hAnsi="Times New Roman" w:cs="Times New Roman"/>
          <w:b/>
          <w:w w:val="105"/>
        </w:rPr>
        <w:t>RFT</w:t>
      </w:r>
      <w:r>
        <w:rPr>
          <w:rFonts w:hint="default" w:ascii="Times New Roman" w:hAnsi="Times New Roman" w:cs="Times New Roman"/>
          <w:w w:val="105"/>
        </w:rPr>
        <w:t>)</w:t>
      </w:r>
      <w:r>
        <w:rPr>
          <w:rFonts w:hint="default" w:ascii="Times New Roman" w:hAnsi="Times New Roman" w:cs="Times New Roman"/>
          <w:spacing w:val="32"/>
          <w:w w:val="105"/>
        </w:rPr>
        <w:t xml:space="preserve"> </w:t>
      </w:r>
      <w:r>
        <w:rPr>
          <w:rFonts w:hint="default" w:ascii="Times New Roman" w:hAnsi="Times New Roman" w:cs="Times New Roman"/>
          <w:w w:val="105"/>
        </w:rPr>
        <w:t>and</w:t>
      </w:r>
      <w:r>
        <w:rPr>
          <w:rFonts w:hint="default" w:ascii="Times New Roman" w:hAnsi="Times New Roman" w:cs="Times New Roman"/>
          <w:spacing w:val="-1"/>
          <w:w w:val="106"/>
        </w:rPr>
        <w:t xml:space="preserve"> </w:t>
      </w:r>
      <w:r>
        <w:rPr>
          <w:rFonts w:hint="default" w:ascii="Times New Roman" w:hAnsi="Times New Roman" w:cs="Times New Roman"/>
          <w:b/>
          <w:w w:val="105"/>
        </w:rPr>
        <w:t>ReadFromReader</w:t>
      </w:r>
      <w:r>
        <w:rPr>
          <w:rFonts w:hint="default" w:ascii="Times New Roman" w:hAnsi="Times New Roman" w:cs="Times New Roman"/>
          <w:b/>
          <w:spacing w:val="6"/>
          <w:w w:val="105"/>
        </w:rPr>
        <w:t xml:space="preserve"> </w:t>
      </w:r>
      <w:r>
        <w:rPr>
          <w:rFonts w:hint="default" w:ascii="Times New Roman" w:hAnsi="Times New Roman" w:cs="Times New Roman"/>
          <w:w w:val="105"/>
        </w:rPr>
        <w:t>(</w:t>
      </w:r>
      <w:r>
        <w:rPr>
          <w:rFonts w:hint="default" w:ascii="Times New Roman" w:hAnsi="Times New Roman" w:cs="Times New Roman"/>
          <w:b/>
          <w:w w:val="105"/>
        </w:rPr>
        <w:t>RFR</w:t>
      </w:r>
      <w:r>
        <w:rPr>
          <w:rFonts w:hint="default" w:ascii="Times New Roman" w:hAnsi="Times New Roman" w:cs="Times New Roman"/>
          <w:w w:val="105"/>
        </w:rPr>
        <w:t>)</w:t>
      </w:r>
      <w:r>
        <w:rPr>
          <w:rFonts w:hint="default" w:ascii="Times New Roman" w:hAnsi="Times New Roman" w:cs="Times New Roman"/>
          <w:spacing w:val="7"/>
          <w:w w:val="105"/>
        </w:rPr>
        <w:t xml:space="preserve"> </w:t>
      </w:r>
      <w:r>
        <w:rPr>
          <w:rFonts w:hint="default" w:ascii="Times New Roman" w:hAnsi="Times New Roman" w:cs="Times New Roman"/>
          <w:w w:val="105"/>
        </w:rPr>
        <w:t>to</w:t>
      </w:r>
      <w:r>
        <w:rPr>
          <w:rFonts w:hint="default" w:ascii="Times New Roman" w:hAnsi="Times New Roman" w:cs="Times New Roman"/>
          <w:spacing w:val="7"/>
          <w:w w:val="105"/>
        </w:rPr>
        <w:t xml:space="preserve"> </w:t>
      </w:r>
      <w:r>
        <w:rPr>
          <w:rFonts w:hint="default" w:ascii="Times New Roman" w:hAnsi="Times New Roman" w:cs="Times New Roman"/>
          <w:w w:val="105"/>
        </w:rPr>
        <w:t>eavesdrop</w:t>
      </w:r>
      <w:r>
        <w:rPr>
          <w:rFonts w:hint="default" w:ascii="Times New Roman" w:hAnsi="Times New Roman" w:cs="Times New Roman"/>
          <w:spacing w:val="7"/>
          <w:w w:val="105"/>
        </w:rPr>
        <w:t xml:space="preserve"> </w:t>
      </w:r>
      <w:r>
        <w:rPr>
          <w:rFonts w:hint="default" w:ascii="Times New Roman" w:hAnsi="Times New Roman" w:cs="Times New Roman"/>
          <w:w w:val="105"/>
        </w:rPr>
        <w:t>challenges</w:t>
      </w:r>
      <w:r>
        <w:rPr>
          <w:rFonts w:hint="default" w:ascii="Times New Roman" w:hAnsi="Times New Roman" w:cs="Times New Roman"/>
          <w:spacing w:val="7"/>
          <w:w w:val="105"/>
        </w:rPr>
        <w:t xml:space="preserve"> </w:t>
      </w:r>
      <w:r>
        <w:rPr>
          <w:rFonts w:hint="default" w:ascii="Times New Roman" w:hAnsi="Times New Roman" w:cs="Times New Roman"/>
          <w:w w:val="105"/>
        </w:rPr>
        <w:t>from</w:t>
      </w:r>
      <w:r>
        <w:rPr>
          <w:rFonts w:hint="default" w:ascii="Times New Roman" w:hAnsi="Times New Roman" w:cs="Times New Roman"/>
          <w:spacing w:val="7"/>
          <w:w w:val="105"/>
        </w:rPr>
        <w:t xml:space="preserve"> </w:t>
      </w:r>
      <w:r>
        <w:rPr>
          <w:rFonts w:hint="default" w:ascii="Times New Roman" w:hAnsi="Times New Roman" w:cs="Times New Roman"/>
          <w:w w:val="105"/>
        </w:rPr>
        <w:t>the</w:t>
      </w:r>
      <w:r>
        <w:rPr>
          <w:rFonts w:hint="default" w:ascii="Times New Roman" w:hAnsi="Times New Roman" w:cs="Times New Roman"/>
          <w:spacing w:val="6"/>
          <w:w w:val="105"/>
        </w:rPr>
        <w:t xml:space="preserve"> </w:t>
      </w:r>
      <w:r>
        <w:rPr>
          <w:rFonts w:hint="default" w:ascii="Times New Roman" w:hAnsi="Times New Roman" w:cs="Times New Roman"/>
          <w:w w:val="105"/>
        </w:rPr>
        <w:t>reader</w:t>
      </w:r>
      <w:r>
        <w:rPr>
          <w:rFonts w:hint="default" w:ascii="Times New Roman" w:hAnsi="Times New Roman" w:cs="Times New Roman"/>
          <w:spacing w:val="7"/>
          <w:w w:val="105"/>
        </w:rPr>
        <w:t xml:space="preserve"> </w:t>
      </w:r>
      <w:r>
        <w:rPr>
          <w:rFonts w:hint="default" w:ascii="Times New Roman" w:hAnsi="Times New Roman" w:cs="Times New Roman"/>
          <w:w w:val="105"/>
        </w:rPr>
        <w:t>and</w:t>
      </w:r>
      <w:r>
        <w:rPr>
          <w:rFonts w:hint="default" w:ascii="Times New Roman" w:hAnsi="Times New Roman" w:cs="Times New Roman"/>
          <w:spacing w:val="7"/>
          <w:w w:val="105"/>
        </w:rPr>
        <w:t xml:space="preserve"> </w:t>
      </w:r>
      <w:r>
        <w:rPr>
          <w:rFonts w:hint="default" w:ascii="Times New Roman" w:hAnsi="Times New Roman" w:cs="Times New Roman"/>
          <w:w w:val="105"/>
        </w:rPr>
        <w:t>responses</w:t>
      </w:r>
      <w:r>
        <w:rPr>
          <w:rFonts w:hint="default" w:ascii="Times New Roman" w:hAnsi="Times New Roman" w:cs="Times New Roman"/>
          <w:spacing w:val="7"/>
          <w:w w:val="105"/>
        </w:rPr>
        <w:t xml:space="preserve"> </w:t>
      </w:r>
      <w:r>
        <w:rPr>
          <w:rFonts w:hint="default" w:ascii="Times New Roman" w:hAnsi="Times New Roman" w:cs="Times New Roman"/>
          <w:w w:val="105"/>
        </w:rPr>
        <w:t>from</w:t>
      </w:r>
      <w:r>
        <w:rPr>
          <w:rFonts w:hint="default" w:ascii="Times New Roman" w:hAnsi="Times New Roman" w:cs="Times New Roman"/>
          <w:spacing w:val="7"/>
          <w:w w:val="105"/>
        </w:rPr>
        <w:t xml:space="preserve"> </w:t>
      </w:r>
      <w:r>
        <w:rPr>
          <w:rFonts w:hint="default" w:ascii="Times New Roman" w:hAnsi="Times New Roman" w:cs="Times New Roman"/>
          <w:w w:val="105"/>
        </w:rPr>
        <w:t>the</w:t>
      </w:r>
      <w:r>
        <w:rPr>
          <w:rFonts w:hint="default" w:ascii="Times New Roman" w:hAnsi="Times New Roman" w:cs="Times New Roman"/>
          <w:spacing w:val="7"/>
          <w:w w:val="105"/>
        </w:rPr>
        <w:t xml:space="preserve"> </w:t>
      </w:r>
      <w:r>
        <w:rPr>
          <w:rFonts w:hint="default" w:ascii="Times New Roman" w:hAnsi="Times New Roman" w:cs="Times New Roman"/>
          <w:w w:val="105"/>
        </w:rPr>
        <w:t>tag.</w:t>
      </w:r>
      <w:r>
        <w:rPr>
          <w:rFonts w:hint="default" w:ascii="Times New Roman" w:hAnsi="Times New Roman" w:cs="Times New Roman"/>
          <w:spacing w:val="7"/>
          <w:w w:val="105"/>
        </w:rPr>
        <w:t xml:space="preserve"> </w:t>
      </w:r>
      <w:r>
        <w:rPr>
          <w:rFonts w:hint="default" w:ascii="Times New Roman" w:hAnsi="Times New Roman" w:cs="Times New Roman"/>
          <w:spacing w:val="-3"/>
          <w:w w:val="105"/>
        </w:rPr>
        <w:t>Note</w:t>
      </w:r>
      <w:r>
        <w:rPr>
          <w:rFonts w:hint="default" w:ascii="Times New Roman" w:hAnsi="Times New Roman" w:cs="Times New Roman"/>
          <w:spacing w:val="9"/>
          <w:w w:val="105"/>
        </w:rPr>
        <w:t xml:space="preserve"> </w:t>
      </w:r>
      <w:r>
        <w:rPr>
          <w:rFonts w:hint="default" w:ascii="Times New Roman" w:hAnsi="Times New Roman" w:cs="Times New Roman"/>
          <w:w w:val="105"/>
        </w:rPr>
        <w:t>that</w:t>
      </w:r>
      <w:r>
        <w:rPr>
          <w:rFonts w:hint="default" w:ascii="Times New Roman" w:hAnsi="Times New Roman" w:cs="Times New Roman"/>
          <w:spacing w:val="7"/>
          <w:w w:val="105"/>
        </w:rPr>
        <w:t xml:space="preserve"> </w:t>
      </w:r>
      <w:r>
        <w:rPr>
          <w:rFonts w:hint="default" w:ascii="Times New Roman" w:hAnsi="Times New Roman" w:cs="Times New Roman"/>
          <w:w w:val="105"/>
        </w:rPr>
        <w:t>the</w:t>
      </w:r>
      <w:r>
        <w:rPr>
          <w:rFonts w:hint="default" w:ascii="Times New Roman" w:hAnsi="Times New Roman" w:cs="Times New Roman"/>
          <w:spacing w:val="7"/>
          <w:w w:val="105"/>
        </w:rPr>
        <w:t xml:space="preserve"> </w:t>
      </w:r>
      <w:r>
        <w:rPr>
          <w:rFonts w:hint="default" w:ascii="Times New Roman" w:hAnsi="Times New Roman" w:cs="Times New Roman"/>
          <w:w w:val="105"/>
        </w:rPr>
        <w:t>amount</w:t>
      </w:r>
      <w:r>
        <w:rPr>
          <w:rFonts w:hint="default" w:ascii="Times New Roman" w:hAnsi="Times New Roman" w:cs="Times New Roman"/>
          <w:spacing w:val="7"/>
          <w:w w:val="105"/>
        </w:rPr>
        <w:t xml:space="preserve"> </w:t>
      </w:r>
      <w:r>
        <w:rPr>
          <w:rFonts w:hint="default" w:ascii="Times New Roman" w:hAnsi="Times New Roman" w:cs="Times New Roman"/>
          <w:w w:val="105"/>
        </w:rPr>
        <w:t>of</w:t>
      </w:r>
      <w:r>
        <w:rPr>
          <w:rFonts w:hint="default" w:ascii="Times New Roman" w:hAnsi="Times New Roman" w:cs="Times New Roman"/>
          <w:spacing w:val="-1"/>
          <w:w w:val="107"/>
        </w:rPr>
        <w:t xml:space="preserve"> </w:t>
      </w:r>
      <w:r>
        <w:rPr>
          <w:rFonts w:hint="default" w:ascii="Times New Roman" w:hAnsi="Times New Roman" w:cs="Times New Roman"/>
          <w:w w:val="105"/>
        </w:rPr>
        <w:t xml:space="preserve">messages </w:t>
      </w:r>
      <w:r>
        <w:rPr>
          <w:rFonts w:hint="default" w:ascii="Times New Roman" w:hAnsi="Times New Roman" w:cs="Times New Roman"/>
          <w:spacing w:val="7"/>
          <w:w w:val="105"/>
        </w:rPr>
        <w:t xml:space="preserve"> </w:t>
      </w:r>
      <w:r>
        <w:rPr>
          <w:rFonts w:hint="default" w:ascii="Times New Roman" w:hAnsi="Times New Roman" w:cs="Times New Roman"/>
          <w:w w:val="105"/>
        </w:rPr>
        <w:t xml:space="preserve">obtained </w:t>
      </w:r>
      <w:r>
        <w:rPr>
          <w:rFonts w:hint="default" w:ascii="Times New Roman" w:hAnsi="Times New Roman" w:cs="Times New Roman"/>
          <w:spacing w:val="7"/>
          <w:w w:val="105"/>
        </w:rPr>
        <w:t xml:space="preserve"> </w:t>
      </w:r>
      <w:r>
        <w:rPr>
          <w:rFonts w:hint="default" w:ascii="Times New Roman" w:hAnsi="Times New Roman" w:cs="Times New Roman"/>
          <w:w w:val="105"/>
        </w:rPr>
        <w:t>by</w:t>
      </w:r>
      <w:r>
        <w:rPr>
          <w:rFonts w:hint="default" w:ascii="Times New Roman" w:hAnsi="Times New Roman" w:cs="Times New Roman"/>
          <w:w w:val="105"/>
        </w:rPr>
        <w:tab/>
      </w:r>
      <w:r>
        <w:rPr>
          <w:rFonts w:hint="default" w:ascii="Times New Roman" w:hAnsi="Times New Roman" w:cs="Times New Roman"/>
          <w:w w:val="105"/>
        </w:rPr>
        <w:t>is</w:t>
      </w:r>
      <w:r>
        <w:rPr>
          <w:rFonts w:hint="default" w:ascii="Times New Roman" w:hAnsi="Times New Roman" w:cs="Times New Roman"/>
          <w:spacing w:val="5"/>
          <w:w w:val="105"/>
        </w:rPr>
        <w:t xml:space="preserve"> </w:t>
      </w:r>
      <w:r>
        <w:rPr>
          <w:rFonts w:hint="default" w:ascii="Times New Roman" w:hAnsi="Times New Roman" w:cs="Times New Roman"/>
          <w:w w:val="105"/>
        </w:rPr>
        <w:t>determined</w:t>
      </w:r>
      <w:r>
        <w:rPr>
          <w:rFonts w:hint="default" w:ascii="Times New Roman" w:hAnsi="Times New Roman" w:cs="Times New Roman"/>
          <w:spacing w:val="6"/>
          <w:w w:val="105"/>
        </w:rPr>
        <w:t xml:space="preserve"> </w:t>
      </w:r>
      <w:r>
        <w:rPr>
          <w:rFonts w:hint="default" w:ascii="Times New Roman" w:hAnsi="Times New Roman" w:cs="Times New Roman"/>
          <w:w w:val="105"/>
        </w:rPr>
        <w:t>by</w:t>
      </w:r>
      <w:r>
        <w:rPr>
          <w:rFonts w:hint="default" w:ascii="Times New Roman" w:hAnsi="Times New Roman" w:cs="Times New Roman"/>
          <w:spacing w:val="5"/>
          <w:w w:val="105"/>
        </w:rPr>
        <w:t xml:space="preserve"> </w:t>
      </w:r>
      <w:r>
        <w:rPr>
          <w:rFonts w:hint="default" w:ascii="Times New Roman" w:hAnsi="Times New Roman" w:cs="Times New Roman"/>
          <w:w w:val="105"/>
        </w:rPr>
        <w:t>the</w:t>
      </w:r>
      <w:r>
        <w:rPr>
          <w:rFonts w:hint="default" w:ascii="Times New Roman" w:hAnsi="Times New Roman" w:cs="Times New Roman"/>
          <w:spacing w:val="6"/>
          <w:w w:val="105"/>
        </w:rPr>
        <w:t xml:space="preserve"> </w:t>
      </w:r>
      <w:r>
        <w:rPr>
          <w:rFonts w:hint="default" w:ascii="Times New Roman" w:hAnsi="Times New Roman" w:cs="Times New Roman"/>
          <w:w w:val="105"/>
        </w:rPr>
        <w:t>adversary’s</w:t>
      </w:r>
      <w:r>
        <w:rPr>
          <w:rFonts w:hint="default" w:ascii="Times New Roman" w:hAnsi="Times New Roman" w:cs="Times New Roman"/>
          <w:spacing w:val="5"/>
          <w:w w:val="105"/>
        </w:rPr>
        <w:t xml:space="preserve"> </w:t>
      </w:r>
      <w:r>
        <w:rPr>
          <w:rFonts w:hint="default" w:ascii="Times New Roman" w:hAnsi="Times New Roman" w:cs="Times New Roman"/>
          <w:w w:val="105"/>
        </w:rPr>
        <w:t>capability.</w:t>
      </w:r>
      <w:r>
        <w:rPr>
          <w:rFonts w:hint="default" w:ascii="Times New Roman" w:hAnsi="Times New Roman" w:cs="Times New Roman"/>
          <w:spacing w:val="6"/>
          <w:w w:val="105"/>
        </w:rPr>
        <w:t xml:space="preserve"> </w:t>
      </w:r>
      <w:r>
        <w:rPr>
          <w:rFonts w:hint="default" w:ascii="Times New Roman" w:hAnsi="Times New Roman" w:cs="Times New Roman"/>
          <w:w w:val="105"/>
        </w:rPr>
        <w:t>After</w:t>
      </w:r>
      <w:r>
        <w:rPr>
          <w:rFonts w:hint="default" w:ascii="Times New Roman" w:hAnsi="Times New Roman" w:cs="Times New Roman"/>
          <w:spacing w:val="5"/>
          <w:w w:val="105"/>
        </w:rPr>
        <w:t xml:space="preserve"> </w:t>
      </w:r>
      <w:r>
        <w:rPr>
          <w:rFonts w:hint="default" w:ascii="Times New Roman" w:hAnsi="Times New Roman" w:cs="Times New Roman"/>
          <w:w w:val="105"/>
        </w:rPr>
        <w:t>obtaining</w:t>
      </w:r>
      <w:r>
        <w:rPr>
          <w:rFonts w:hint="default" w:ascii="Times New Roman" w:hAnsi="Times New Roman" w:cs="Times New Roman"/>
          <w:spacing w:val="6"/>
          <w:w w:val="105"/>
        </w:rPr>
        <w:t xml:space="preserve"> </w:t>
      </w:r>
      <w:r>
        <w:rPr>
          <w:rFonts w:hint="default" w:ascii="Times New Roman" w:hAnsi="Times New Roman" w:cs="Times New Roman"/>
          <w:w w:val="105"/>
        </w:rPr>
        <w:t>messages</w:t>
      </w:r>
      <w:r>
        <w:rPr>
          <w:rFonts w:hint="default" w:ascii="Times New Roman" w:hAnsi="Times New Roman" w:cs="Times New Roman"/>
          <w:spacing w:val="5"/>
          <w:w w:val="105"/>
        </w:rPr>
        <w:t xml:space="preserve"> </w:t>
      </w:r>
      <w:r>
        <w:rPr>
          <w:rFonts w:hint="default" w:ascii="Times New Roman" w:hAnsi="Times New Roman" w:cs="Times New Roman"/>
          <w:w w:val="105"/>
        </w:rPr>
        <w:t>from</w:t>
      </w:r>
      <w:r>
        <w:rPr>
          <w:rFonts w:hint="default" w:ascii="Times New Roman" w:hAnsi="Times New Roman" w:cs="Times New Roman"/>
          <w:spacing w:val="6"/>
          <w:w w:val="105"/>
        </w:rPr>
        <w:t xml:space="preserve"> </w:t>
      </w:r>
      <w:r>
        <w:rPr>
          <w:rFonts w:hint="default" w:ascii="Times New Roman" w:hAnsi="Times New Roman" w:cs="Times New Roman"/>
          <w:w w:val="105"/>
        </w:rPr>
        <w:t>the</w:t>
      </w:r>
      <w:r>
        <w:rPr>
          <w:rFonts w:hint="default" w:ascii="Times New Roman" w:hAnsi="Times New Roman" w:cs="Times New Roman"/>
          <w:spacing w:val="5"/>
          <w:w w:val="105"/>
        </w:rPr>
        <w:t xml:space="preserve"> </w:t>
      </w:r>
      <w:r>
        <w:rPr>
          <w:rFonts w:hint="default" w:ascii="Times New Roman" w:hAnsi="Times New Roman" w:cs="Times New Roman"/>
          <w:w w:val="105"/>
        </w:rPr>
        <w:t>tag</w:t>
      </w:r>
      <w:r>
        <w:rPr>
          <w:rFonts w:hint="default" w:ascii="Times New Roman" w:hAnsi="Times New Roman" w:cs="Times New Roman"/>
          <w:spacing w:val="6"/>
          <w:w w:val="105"/>
        </w:rPr>
        <w:t xml:space="preserve"> </w:t>
      </w:r>
      <w:r>
        <w:rPr>
          <w:rFonts w:hint="default" w:ascii="Times New Roman" w:hAnsi="Times New Roman" w:cs="Times New Roman"/>
          <w:w w:val="105"/>
        </w:rPr>
        <w:t>and</w:t>
      </w:r>
      <w:r>
        <w:rPr>
          <w:rFonts w:hint="default" w:ascii="Times New Roman" w:hAnsi="Times New Roman" w:cs="Times New Roman"/>
          <w:spacing w:val="5"/>
          <w:w w:val="105"/>
        </w:rPr>
        <w:t xml:space="preserve"> </w:t>
      </w:r>
      <w:r>
        <w:rPr>
          <w:rFonts w:hint="default" w:ascii="Times New Roman" w:hAnsi="Times New Roman" w:cs="Times New Roman"/>
          <w:w w:val="105"/>
        </w:rPr>
        <w:t>reader,</w:t>
      </w:r>
      <w:r>
        <w:rPr>
          <w:rFonts w:hint="default" w:ascii="Times New Roman" w:hAnsi="Times New Roman" w:cs="Times New Roman"/>
          <w:w w:val="113"/>
        </w:rPr>
        <w:t xml:space="preserve"> </w:t>
      </w:r>
      <w:r>
        <w:rPr>
          <w:rFonts w:hint="default" w:ascii="Times New Roman" w:hAnsi="Times New Roman" w:cs="Times New Roman"/>
          <w:w w:val="105"/>
        </w:rPr>
        <w:t>executes</w:t>
      </w:r>
      <w:r>
        <w:rPr>
          <w:rFonts w:hint="default" w:ascii="Times New Roman" w:hAnsi="Times New Roman" w:cs="Times New Roman"/>
          <w:spacing w:val="18"/>
          <w:w w:val="105"/>
        </w:rPr>
        <w:t xml:space="preserve"> </w:t>
      </w:r>
      <w:r>
        <w:rPr>
          <w:rFonts w:hint="default" w:ascii="Times New Roman" w:hAnsi="Times New Roman" w:cs="Times New Roman"/>
          <w:w w:val="105"/>
        </w:rPr>
        <w:t>the</w:t>
      </w:r>
      <w:r>
        <w:rPr>
          <w:rFonts w:hint="default" w:ascii="Times New Roman" w:hAnsi="Times New Roman" w:cs="Times New Roman"/>
          <w:spacing w:val="19"/>
          <w:w w:val="105"/>
        </w:rPr>
        <w:t xml:space="preserve"> </w:t>
      </w:r>
      <w:r>
        <w:rPr>
          <w:rFonts w:hint="default" w:ascii="Times New Roman" w:hAnsi="Times New Roman" w:cs="Times New Roman"/>
          <w:w w:val="105"/>
        </w:rPr>
        <w:t>information</w:t>
      </w:r>
      <w:r>
        <w:rPr>
          <w:rFonts w:hint="default" w:ascii="Times New Roman" w:hAnsi="Times New Roman" w:cs="Times New Roman"/>
          <w:spacing w:val="18"/>
          <w:w w:val="105"/>
        </w:rPr>
        <w:t xml:space="preserve"> </w:t>
      </w:r>
      <w:r>
        <w:rPr>
          <w:rFonts w:hint="default" w:ascii="Times New Roman" w:hAnsi="Times New Roman" w:cs="Times New Roman"/>
          <w:w w:val="105"/>
        </w:rPr>
        <w:t>and</w:t>
      </w:r>
      <w:r>
        <w:rPr>
          <w:rFonts w:hint="default" w:ascii="Times New Roman" w:hAnsi="Times New Roman" w:cs="Times New Roman"/>
          <w:spacing w:val="19"/>
          <w:w w:val="105"/>
        </w:rPr>
        <w:t xml:space="preserve"> </w:t>
      </w:r>
      <w:r>
        <w:rPr>
          <w:rFonts w:hint="default" w:ascii="Times New Roman" w:hAnsi="Times New Roman" w:cs="Times New Roman"/>
          <w:w w:val="105"/>
        </w:rPr>
        <w:t>has</w:t>
      </w:r>
      <w:r>
        <w:rPr>
          <w:rFonts w:hint="default" w:ascii="Times New Roman" w:hAnsi="Times New Roman" w:cs="Times New Roman"/>
          <w:spacing w:val="18"/>
          <w:w w:val="105"/>
        </w:rPr>
        <w:t xml:space="preserve"> </w:t>
      </w:r>
      <w:r>
        <w:rPr>
          <w:rFonts w:hint="default" w:ascii="Times New Roman" w:hAnsi="Times New Roman" w:cs="Times New Roman"/>
          <w:w w:val="105"/>
        </w:rPr>
        <w:t>a</w:t>
      </w:r>
      <w:r>
        <w:rPr>
          <w:rFonts w:hint="default" w:ascii="Times New Roman" w:hAnsi="Times New Roman" w:cs="Times New Roman"/>
          <w:spacing w:val="19"/>
          <w:w w:val="105"/>
        </w:rPr>
        <w:t xml:space="preserve"> </w:t>
      </w:r>
      <w:r>
        <w:rPr>
          <w:rFonts w:hint="default" w:ascii="Times New Roman" w:hAnsi="Times New Roman" w:cs="Times New Roman"/>
          <w:w w:val="105"/>
        </w:rPr>
        <w:t>probability</w:t>
      </w:r>
      <w:r>
        <w:rPr>
          <w:rFonts w:hint="default" w:ascii="Times New Roman" w:hAnsi="Times New Roman" w:cs="Times New Roman"/>
          <w:spacing w:val="19"/>
          <w:w w:val="105"/>
        </w:rPr>
        <w:t xml:space="preserve"> </w:t>
      </w:r>
      <w:r>
        <w:rPr>
          <w:rFonts w:hint="default" w:ascii="Times New Roman" w:hAnsi="Times New Roman" w:cs="Times New Roman"/>
          <w:w w:val="105"/>
        </w:rPr>
        <w:t>to</w:t>
      </w:r>
      <w:r>
        <w:rPr>
          <w:rFonts w:hint="default" w:ascii="Times New Roman" w:hAnsi="Times New Roman" w:cs="Times New Roman"/>
          <w:spacing w:val="18"/>
          <w:w w:val="105"/>
        </w:rPr>
        <w:t xml:space="preserve"> </w:t>
      </w:r>
      <w:r>
        <w:rPr>
          <w:rFonts w:hint="default" w:ascii="Times New Roman" w:hAnsi="Times New Roman" w:cs="Times New Roman"/>
          <w:w w:val="105"/>
        </w:rPr>
        <w:t>guess</w:t>
      </w:r>
      <w:r>
        <w:rPr>
          <w:rFonts w:hint="default" w:ascii="Times New Roman" w:hAnsi="Times New Roman" w:cs="Times New Roman"/>
          <w:spacing w:val="19"/>
          <w:w w:val="105"/>
        </w:rPr>
        <w:t xml:space="preserve"> </w:t>
      </w:r>
      <w:r>
        <w:rPr>
          <w:rFonts w:hint="default" w:ascii="Times New Roman" w:hAnsi="Times New Roman" w:cs="Times New Roman"/>
          <w:w w:val="105"/>
        </w:rPr>
        <w:t>the</w:t>
      </w:r>
      <w:r>
        <w:rPr>
          <w:rFonts w:hint="default" w:ascii="Times New Roman" w:hAnsi="Times New Roman" w:cs="Times New Roman"/>
          <w:spacing w:val="18"/>
          <w:w w:val="105"/>
        </w:rPr>
        <w:t xml:space="preserve"> </w:t>
      </w:r>
      <w:r>
        <w:rPr>
          <w:rFonts w:hint="default" w:ascii="Times New Roman" w:hAnsi="Times New Roman" w:cs="Times New Roman"/>
          <w:w w:val="105"/>
        </w:rPr>
        <w:t>desired</w:t>
      </w:r>
      <w:r>
        <w:rPr>
          <w:rFonts w:hint="default" w:ascii="Times New Roman" w:hAnsi="Times New Roman" w:cs="Times New Roman"/>
          <w:spacing w:val="19"/>
          <w:w w:val="105"/>
        </w:rPr>
        <w:t xml:space="preserve"> </w:t>
      </w:r>
      <w:r>
        <w:rPr>
          <w:rFonts w:hint="default" w:ascii="Times New Roman" w:hAnsi="Times New Roman" w:cs="Times New Roman"/>
          <w:w w:val="105"/>
        </w:rPr>
        <w:t>message,</w:t>
      </w:r>
      <w:r>
        <w:rPr>
          <w:rFonts w:hint="default" w:ascii="Times New Roman" w:hAnsi="Times New Roman" w:cs="Times New Roman"/>
          <w:spacing w:val="19"/>
          <w:w w:val="105"/>
        </w:rPr>
        <w:t xml:space="preserve"> </w:t>
      </w:r>
      <w:r>
        <w:rPr>
          <w:rFonts w:hint="default" w:ascii="Times New Roman" w:hAnsi="Times New Roman" w:cs="Times New Roman"/>
          <w:w w:val="105"/>
        </w:rPr>
        <w:t>which</w:t>
      </w:r>
      <w:r>
        <w:rPr>
          <w:rFonts w:hint="default" w:ascii="Times New Roman" w:hAnsi="Times New Roman" w:cs="Times New Roman"/>
          <w:spacing w:val="18"/>
          <w:w w:val="105"/>
        </w:rPr>
        <w:t xml:space="preserve"> </w:t>
      </w:r>
      <w:r>
        <w:rPr>
          <w:rFonts w:hint="default" w:ascii="Times New Roman" w:hAnsi="Times New Roman" w:cs="Times New Roman"/>
          <w:w w:val="105"/>
        </w:rPr>
        <w:t>depends</w:t>
      </w:r>
      <w:r>
        <w:rPr>
          <w:rFonts w:hint="default" w:ascii="Times New Roman" w:hAnsi="Times New Roman" w:cs="Times New Roman"/>
          <w:spacing w:val="19"/>
          <w:w w:val="105"/>
        </w:rPr>
        <w:t xml:space="preserve"> </w:t>
      </w:r>
      <w:r>
        <w:rPr>
          <w:rFonts w:hint="default" w:ascii="Times New Roman" w:hAnsi="Times New Roman" w:cs="Times New Roman"/>
          <w:w w:val="105"/>
        </w:rPr>
        <w:t>on</w:t>
      </w:r>
      <w:r>
        <w:rPr>
          <w:rFonts w:hint="default" w:ascii="Times New Roman" w:hAnsi="Times New Roman" w:cs="Times New Roman"/>
          <w:spacing w:val="18"/>
          <w:w w:val="105"/>
        </w:rPr>
        <w:t xml:space="preserve"> </w:t>
      </w:r>
      <w:r>
        <w:rPr>
          <w:rFonts w:hint="default" w:ascii="Times New Roman" w:hAnsi="Times New Roman" w:cs="Times New Roman"/>
          <w:w w:val="105"/>
        </w:rPr>
        <w:t>the</w:t>
      </w:r>
      <w:r>
        <w:rPr>
          <w:rFonts w:hint="default" w:ascii="Times New Roman" w:hAnsi="Times New Roman" w:cs="Times New Roman"/>
          <w:spacing w:val="19"/>
          <w:w w:val="105"/>
        </w:rPr>
        <w:t xml:space="preserve"> </w:t>
      </w:r>
      <w:r>
        <w:rPr>
          <w:rFonts w:hint="default" w:ascii="Times New Roman" w:hAnsi="Times New Roman" w:cs="Times New Roman"/>
          <w:w w:val="105"/>
        </w:rPr>
        <w:t>relevance</w:t>
      </w:r>
      <w:r>
        <w:rPr>
          <w:rFonts w:hint="default" w:ascii="Times New Roman" w:hAnsi="Times New Roman" w:cs="Times New Roman"/>
          <w:spacing w:val="19"/>
          <w:w w:val="105"/>
        </w:rPr>
        <w:t xml:space="preserve"> </w:t>
      </w:r>
      <w:r>
        <w:rPr>
          <w:rFonts w:hint="default" w:ascii="Times New Roman" w:hAnsi="Times New Roman" w:cs="Times New Roman"/>
          <w:w w:val="105"/>
        </w:rPr>
        <w:t>of</w:t>
      </w:r>
      <w:r>
        <w:rPr>
          <w:rFonts w:hint="default" w:ascii="Times New Roman" w:hAnsi="Times New Roman" w:cs="Times New Roman"/>
          <w:spacing w:val="18"/>
          <w:w w:val="105"/>
        </w:rPr>
        <w:t xml:space="preserve"> </w:t>
      </w:r>
      <w:r>
        <w:rPr>
          <w:rFonts w:hint="default" w:ascii="Times New Roman" w:hAnsi="Times New Roman" w:cs="Times New Roman"/>
          <w:w w:val="105"/>
        </w:rPr>
        <w:t>messages</w:t>
      </w:r>
      <w:r>
        <w:rPr>
          <w:rFonts w:hint="default" w:ascii="Times New Roman" w:hAnsi="Times New Roman" w:cs="Times New Roman"/>
          <w:w w:val="103"/>
        </w:rPr>
        <w:t xml:space="preserve"> </w:t>
      </w:r>
      <w:r>
        <w:rPr>
          <w:rFonts w:hint="default" w:ascii="Times New Roman" w:hAnsi="Times New Roman" w:cs="Times New Roman"/>
          <w:w w:val="105"/>
        </w:rPr>
        <w:t>sent</w:t>
      </w:r>
      <w:r>
        <w:rPr>
          <w:rFonts w:hint="default" w:ascii="Times New Roman" w:hAnsi="Times New Roman" w:cs="Times New Roman"/>
          <w:spacing w:val="23"/>
          <w:w w:val="105"/>
        </w:rPr>
        <w:t xml:space="preserve"> </w:t>
      </w:r>
      <w:r>
        <w:rPr>
          <w:rFonts w:hint="default" w:ascii="Times New Roman" w:hAnsi="Times New Roman" w:cs="Times New Roman"/>
          <w:w w:val="105"/>
        </w:rPr>
        <w:t>by</w:t>
      </w:r>
      <w:r>
        <w:rPr>
          <w:rFonts w:hint="default" w:ascii="Times New Roman" w:hAnsi="Times New Roman" w:cs="Times New Roman"/>
          <w:spacing w:val="25"/>
          <w:w w:val="105"/>
        </w:rPr>
        <w:t xml:space="preserve"> </w:t>
      </w:r>
      <w:r>
        <w:rPr>
          <w:rFonts w:hint="default" w:ascii="Times New Roman" w:hAnsi="Times New Roman" w:cs="Times New Roman"/>
          <w:w w:val="105"/>
        </w:rPr>
        <w:t>tag</w:t>
      </w:r>
      <w:r>
        <w:rPr>
          <w:rFonts w:hint="default" w:ascii="Times New Roman" w:hAnsi="Times New Roman" w:cs="Times New Roman"/>
          <w:spacing w:val="25"/>
          <w:w w:val="105"/>
        </w:rPr>
        <w:t xml:space="preserve"> </w:t>
      </w:r>
      <w:r>
        <w:rPr>
          <w:rFonts w:hint="default" w:ascii="Times New Roman" w:hAnsi="Times New Roman" w:cs="Times New Roman"/>
          <w:w w:val="105"/>
        </w:rPr>
        <w:t>and</w:t>
      </w:r>
      <w:r>
        <w:rPr>
          <w:rFonts w:hint="default" w:ascii="Times New Roman" w:hAnsi="Times New Roman" w:cs="Times New Roman"/>
          <w:spacing w:val="24"/>
          <w:w w:val="105"/>
        </w:rPr>
        <w:t xml:space="preserve"> </w:t>
      </w:r>
      <w:r>
        <w:rPr>
          <w:rFonts w:hint="default" w:ascii="Times New Roman" w:hAnsi="Times New Roman" w:cs="Times New Roman"/>
          <w:w w:val="105"/>
        </w:rPr>
        <w:t>reader</w:t>
      </w:r>
      <w:r>
        <w:rPr>
          <w:rFonts w:hint="default" w:ascii="Times New Roman" w:hAnsi="Times New Roman" w:cs="Times New Roman"/>
          <w:spacing w:val="25"/>
          <w:w w:val="105"/>
        </w:rPr>
        <w:t xml:space="preserve"> </w:t>
      </w:r>
      <w:r>
        <w:rPr>
          <w:rFonts w:hint="default" w:ascii="Times New Roman" w:hAnsi="Times New Roman" w:cs="Times New Roman"/>
          <w:w w:val="105"/>
        </w:rPr>
        <w:t>previously</w:t>
      </w:r>
      <w:r>
        <w:rPr>
          <w:rFonts w:hint="default" w:ascii="Times New Roman" w:hAnsi="Times New Roman" w:cs="Times New Roman"/>
          <w:spacing w:val="25"/>
          <w:w w:val="105"/>
        </w:rPr>
        <w:t xml:space="preserve"> </w:t>
      </w:r>
      <w:r>
        <w:rPr>
          <w:rFonts w:hint="default" w:ascii="Times New Roman" w:hAnsi="Times New Roman" w:cs="Times New Roman"/>
          <w:w w:val="105"/>
        </w:rPr>
        <w:t>under</w:t>
      </w:r>
      <w:r>
        <w:rPr>
          <w:rFonts w:hint="default" w:ascii="Times New Roman" w:hAnsi="Times New Roman" w:cs="Times New Roman"/>
          <w:spacing w:val="25"/>
          <w:w w:val="105"/>
        </w:rPr>
        <w:t xml:space="preserve"> </w:t>
      </w:r>
      <w:r>
        <w:rPr>
          <w:rFonts w:hint="default" w:ascii="Times New Roman" w:hAnsi="Times New Roman" w:cs="Times New Roman"/>
          <w:w w:val="105"/>
        </w:rPr>
        <w:t>a</w:t>
      </w:r>
      <w:r>
        <w:rPr>
          <w:rFonts w:hint="default" w:ascii="Times New Roman" w:hAnsi="Times New Roman" w:cs="Times New Roman"/>
          <w:spacing w:val="24"/>
          <w:w w:val="105"/>
        </w:rPr>
        <w:t xml:space="preserve"> </w:t>
      </w:r>
      <w:r>
        <w:rPr>
          <w:rFonts w:hint="default" w:ascii="Times New Roman" w:hAnsi="Times New Roman" w:cs="Times New Roman"/>
          <w:w w:val="105"/>
        </w:rPr>
        <w:t>certain</w:t>
      </w:r>
      <w:r>
        <w:rPr>
          <w:rFonts w:hint="default" w:ascii="Times New Roman" w:hAnsi="Times New Roman" w:cs="Times New Roman"/>
          <w:spacing w:val="24"/>
          <w:w w:val="105"/>
        </w:rPr>
        <w:t xml:space="preserve"> </w:t>
      </w:r>
      <w:r>
        <w:rPr>
          <w:rFonts w:hint="default" w:ascii="Times New Roman" w:hAnsi="Times New Roman" w:cs="Times New Roman"/>
          <w:w w:val="105"/>
        </w:rPr>
        <w:t>protocol.</w:t>
      </w:r>
      <w:r>
        <w:rPr>
          <w:rFonts w:hint="default" w:ascii="Times New Roman" w:hAnsi="Times New Roman" w:cs="Times New Roman"/>
          <w:spacing w:val="24"/>
          <w:w w:val="105"/>
        </w:rPr>
        <w:t xml:space="preserve"> </w:t>
      </w:r>
      <w:r>
        <w:rPr>
          <w:rFonts w:hint="default" w:ascii="Times New Roman" w:hAnsi="Times New Roman" w:cs="Times New Roman"/>
          <w:w w:val="105"/>
        </w:rPr>
        <w:t>If</w:t>
      </w:r>
      <w:r>
        <w:rPr>
          <w:rFonts w:hint="default" w:ascii="Times New Roman" w:hAnsi="Times New Roman" w:cs="Times New Roman"/>
          <w:spacing w:val="24"/>
          <w:w w:val="105"/>
        </w:rPr>
        <w:t xml:space="preserve"> </w:t>
      </w:r>
      <w:r>
        <w:rPr>
          <w:rFonts w:hint="default" w:ascii="Times New Roman" w:hAnsi="Times New Roman" w:cs="Times New Roman"/>
          <w:w w:val="105"/>
        </w:rPr>
        <w:t>there</w:t>
      </w:r>
      <w:r>
        <w:rPr>
          <w:rFonts w:hint="default" w:ascii="Times New Roman" w:hAnsi="Times New Roman" w:cs="Times New Roman"/>
          <w:spacing w:val="24"/>
          <w:w w:val="105"/>
        </w:rPr>
        <w:t xml:space="preserve"> </w:t>
      </w:r>
      <w:r>
        <w:rPr>
          <w:rFonts w:hint="default" w:ascii="Times New Roman" w:hAnsi="Times New Roman" w:cs="Times New Roman"/>
          <w:w w:val="105"/>
        </w:rPr>
        <w:t>is</w:t>
      </w:r>
      <w:r>
        <w:rPr>
          <w:rFonts w:hint="default" w:ascii="Times New Roman" w:hAnsi="Times New Roman" w:cs="Times New Roman"/>
          <w:spacing w:val="24"/>
          <w:w w:val="105"/>
        </w:rPr>
        <w:t xml:space="preserve"> </w:t>
      </w:r>
      <w:r>
        <w:rPr>
          <w:rFonts w:hint="default" w:ascii="Times New Roman" w:hAnsi="Times New Roman" w:cs="Times New Roman"/>
          <w:w w:val="105"/>
        </w:rPr>
        <w:t>strong</w:t>
      </w:r>
      <w:r>
        <w:rPr>
          <w:rFonts w:hint="default" w:ascii="Times New Roman" w:hAnsi="Times New Roman" w:cs="Times New Roman"/>
          <w:spacing w:val="25"/>
          <w:w w:val="105"/>
        </w:rPr>
        <w:t xml:space="preserve"> </w:t>
      </w:r>
      <w:r>
        <w:rPr>
          <w:rFonts w:hint="default" w:ascii="Times New Roman" w:hAnsi="Times New Roman" w:cs="Times New Roman"/>
          <w:w w:val="105"/>
        </w:rPr>
        <w:t>relevance</w:t>
      </w:r>
      <w:r>
        <w:rPr>
          <w:rFonts w:hint="default" w:ascii="Times New Roman" w:hAnsi="Times New Roman" w:cs="Times New Roman"/>
          <w:spacing w:val="24"/>
          <w:w w:val="105"/>
        </w:rPr>
        <w:t xml:space="preserve"> </w:t>
      </w:r>
      <w:r>
        <w:rPr>
          <w:rFonts w:hint="default" w:ascii="Times New Roman" w:hAnsi="Times New Roman" w:cs="Times New Roman"/>
          <w:w w:val="105"/>
        </w:rPr>
        <w:t>among</w:t>
      </w:r>
      <w:r>
        <w:rPr>
          <w:rFonts w:hint="default" w:ascii="Times New Roman" w:hAnsi="Times New Roman" w:cs="Times New Roman"/>
          <w:spacing w:val="25"/>
          <w:w w:val="105"/>
        </w:rPr>
        <w:t xml:space="preserve"> </w:t>
      </w:r>
      <w:r>
        <w:rPr>
          <w:rFonts w:hint="default" w:ascii="Times New Roman" w:hAnsi="Times New Roman" w:cs="Times New Roman"/>
          <w:w w:val="105"/>
        </w:rPr>
        <w:t>the</w:t>
      </w:r>
      <w:r>
        <w:rPr>
          <w:rFonts w:hint="default" w:ascii="Times New Roman" w:hAnsi="Times New Roman" w:cs="Times New Roman"/>
          <w:spacing w:val="24"/>
          <w:w w:val="105"/>
        </w:rPr>
        <w:t xml:space="preserve"> </w:t>
      </w:r>
      <w:r>
        <w:rPr>
          <w:rFonts w:hint="default" w:ascii="Times New Roman" w:hAnsi="Times New Roman" w:cs="Times New Roman"/>
          <w:w w:val="105"/>
        </w:rPr>
        <w:t>messages,</w:t>
      </w:r>
      <w:r>
        <w:rPr>
          <w:rFonts w:hint="default" w:ascii="Times New Roman" w:hAnsi="Times New Roman" w:cs="Times New Roman"/>
          <w:w w:val="105"/>
        </w:rPr>
        <w:tab/>
      </w:r>
      <w:r>
        <w:rPr>
          <w:rFonts w:hint="default" w:ascii="Times New Roman" w:hAnsi="Times New Roman" w:cs="Times New Roman"/>
          <w:w w:val="105"/>
        </w:rPr>
        <w:t>would</w:t>
      </w:r>
      <w:r>
        <w:rPr>
          <w:rFonts w:hint="default" w:ascii="Times New Roman" w:hAnsi="Times New Roman" w:cs="Times New Roman"/>
          <w:spacing w:val="6"/>
          <w:w w:val="105"/>
        </w:rPr>
        <w:t xml:space="preserve"> </w:t>
      </w:r>
      <w:r>
        <w:rPr>
          <w:rFonts w:hint="default" w:ascii="Times New Roman" w:hAnsi="Times New Roman" w:cs="Times New Roman"/>
          <w:spacing w:val="-6"/>
          <w:w w:val="105"/>
        </w:rPr>
        <w:t>have</w:t>
      </w:r>
    </w:p>
    <w:p>
      <w:pPr>
        <w:pStyle w:val="5"/>
        <w:ind w:left="203"/>
        <w:rPr>
          <w:rFonts w:hint="default" w:ascii="Times New Roman" w:hAnsi="Times New Roman" w:cs="Times New Roman"/>
        </w:rPr>
      </w:pPr>
      <w:r>
        <w:rPr>
          <w:rFonts w:hint="default" w:ascii="Times New Roman" w:hAnsi="Times New Roman" w:cs="Times New Roman"/>
          <w:w w:val="105"/>
        </w:rPr>
        <w:t>high</w:t>
      </w:r>
      <w:r>
        <w:rPr>
          <w:rFonts w:hint="default" w:ascii="Times New Roman" w:hAnsi="Times New Roman" w:cs="Times New Roman"/>
          <w:spacing w:val="26"/>
          <w:w w:val="105"/>
        </w:rPr>
        <w:t xml:space="preserve"> </w:t>
      </w:r>
      <w:r>
        <w:rPr>
          <w:rFonts w:hint="default" w:ascii="Times New Roman" w:hAnsi="Times New Roman" w:cs="Times New Roman"/>
          <w:w w:val="105"/>
        </w:rPr>
        <w:t>probability</w:t>
      </w:r>
      <w:r>
        <w:rPr>
          <w:rFonts w:hint="default" w:ascii="Times New Roman" w:hAnsi="Times New Roman" w:cs="Times New Roman"/>
          <w:spacing w:val="26"/>
          <w:w w:val="105"/>
        </w:rPr>
        <w:t xml:space="preserve"> </w:t>
      </w:r>
      <w:r>
        <w:rPr>
          <w:rFonts w:hint="default" w:ascii="Times New Roman" w:hAnsi="Times New Roman" w:cs="Times New Roman"/>
          <w:w w:val="105"/>
        </w:rPr>
        <w:t>to</w:t>
      </w:r>
      <w:r>
        <w:rPr>
          <w:rFonts w:hint="default" w:ascii="Times New Roman" w:hAnsi="Times New Roman" w:cs="Times New Roman"/>
          <w:spacing w:val="27"/>
          <w:w w:val="105"/>
        </w:rPr>
        <w:t xml:space="preserve"> </w:t>
      </w:r>
      <w:r>
        <w:rPr>
          <w:rFonts w:hint="default" w:ascii="Times New Roman" w:hAnsi="Times New Roman" w:cs="Times New Roman"/>
          <w:w w:val="105"/>
        </w:rPr>
        <w:t>guess</w:t>
      </w:r>
      <w:r>
        <w:rPr>
          <w:rFonts w:hint="default" w:ascii="Times New Roman" w:hAnsi="Times New Roman" w:cs="Times New Roman"/>
          <w:spacing w:val="26"/>
          <w:w w:val="105"/>
        </w:rPr>
        <w:t xml:space="preserve"> </w:t>
      </w:r>
      <w:r>
        <w:rPr>
          <w:rFonts w:hint="default" w:ascii="Times New Roman" w:hAnsi="Times New Roman" w:cs="Times New Roman"/>
          <w:w w:val="105"/>
        </w:rPr>
        <w:t>the</w:t>
      </w:r>
      <w:r>
        <w:rPr>
          <w:rFonts w:hint="default" w:ascii="Times New Roman" w:hAnsi="Times New Roman" w:cs="Times New Roman"/>
          <w:spacing w:val="27"/>
          <w:w w:val="105"/>
        </w:rPr>
        <w:t xml:space="preserve"> </w:t>
      </w:r>
      <w:r>
        <w:rPr>
          <w:rFonts w:hint="default" w:ascii="Times New Roman" w:hAnsi="Times New Roman" w:cs="Times New Roman"/>
          <w:w w:val="105"/>
        </w:rPr>
        <w:t>desired</w:t>
      </w:r>
      <w:r>
        <w:rPr>
          <w:rFonts w:hint="default" w:ascii="Times New Roman" w:hAnsi="Times New Roman" w:cs="Times New Roman"/>
          <w:spacing w:val="26"/>
          <w:w w:val="105"/>
        </w:rPr>
        <w:t xml:space="preserve"> </w:t>
      </w:r>
      <w:r>
        <w:rPr>
          <w:rFonts w:hint="default" w:ascii="Times New Roman" w:hAnsi="Times New Roman" w:cs="Times New Roman"/>
          <w:w w:val="105"/>
        </w:rPr>
        <w:t>message.</w:t>
      </w:r>
    </w:p>
    <w:p>
      <w:pPr>
        <w:pStyle w:val="5"/>
        <w:tabs>
          <w:tab w:val="left" w:pos="6838"/>
          <w:tab w:val="left" w:pos="8709"/>
        </w:tabs>
        <w:spacing w:before="5"/>
        <w:ind w:left="203" w:right="115" w:firstLine="238"/>
        <w:rPr>
          <w:rFonts w:hint="default" w:ascii="Times New Roman" w:hAnsi="Times New Roman" w:cs="Times New Roman"/>
        </w:rPr>
      </w:pPr>
      <w:r>
        <w:rPr>
          <w:rFonts w:hint="default" w:ascii="Times New Roman" w:hAnsi="Times New Roman" w:cs="Times New Roman"/>
        </w:rPr>
        <w:pict>
          <v:shape id="_x0000_s1189" o:spid="_x0000_s1189" o:spt="202" type="#_x0000_t202" style="position:absolute;left:0pt;margin-left:456.45pt;margin-top:33.05pt;height:15.6pt;width:7.4pt;mso-position-horizontal-relative:page;z-index:-38912;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Verdana"/>
                      <w:i/>
                      <w:sz w:val="18"/>
                    </w:rPr>
                  </w:pPr>
                  <w:r>
                    <w:rPr>
                      <w:rFonts w:ascii="Verdana"/>
                      <w:i/>
                      <w:w w:val="119"/>
                      <w:sz w:val="18"/>
                    </w:rPr>
                    <w:t>A</w:t>
                  </w:r>
                </w:p>
              </w:txbxContent>
            </v:textbox>
          </v:shape>
        </w:pict>
      </w:r>
      <w:r>
        <w:rPr>
          <w:rFonts w:hint="default" w:ascii="Times New Roman" w:hAnsi="Times New Roman" w:cs="Times New Roman"/>
        </w:rPr>
        <w:pict>
          <v:shape id="_x0000_s1190" o:spid="_x0000_s1190" o:spt="202" type="#_x0000_t202" style="position:absolute;left:0pt;margin-left:361.05pt;margin-top:12.1pt;height:15.6pt;width:146.3pt;mso-position-horizontal-relative:page;z-index:-38912;mso-width-relative:page;mso-height-relative:page;" filled="f" stroked="f" coordsize="21600,21600">
            <v:path/>
            <v:fill on="f" focussize="0,0"/>
            <v:stroke on="f" joinstyle="miter"/>
            <v:imagedata o:title=""/>
            <o:lock v:ext="edit"/>
            <v:textbox inset="0mm,0mm,0mm,0mm">
              <w:txbxContent>
                <w:p>
                  <w:pPr>
                    <w:tabs>
                      <w:tab w:val="left" w:pos="2778"/>
                    </w:tabs>
                    <w:spacing w:before="0" w:line="177" w:lineRule="exact"/>
                    <w:ind w:left="0" w:right="0" w:firstLine="0"/>
                    <w:jc w:val="left"/>
                    <w:rPr>
                      <w:rFonts w:ascii="Verdana"/>
                      <w:i/>
                      <w:sz w:val="18"/>
                    </w:rPr>
                  </w:pPr>
                  <w:r>
                    <w:rPr>
                      <w:rFonts w:ascii="Verdana"/>
                      <w:i/>
                      <w:w w:val="120"/>
                      <w:sz w:val="18"/>
                    </w:rPr>
                    <w:t>A</w:t>
                  </w:r>
                  <w:r>
                    <w:rPr>
                      <w:rFonts w:ascii="Verdana"/>
                      <w:i/>
                      <w:w w:val="120"/>
                      <w:sz w:val="18"/>
                    </w:rPr>
                    <w:tab/>
                  </w:r>
                  <w:r>
                    <w:rPr>
                      <w:rFonts w:ascii="Verdana"/>
                      <w:i/>
                      <w:spacing w:val="-20"/>
                      <w:w w:val="120"/>
                      <w:sz w:val="18"/>
                    </w:rPr>
                    <w:t>A</w:t>
                  </w:r>
                </w:p>
              </w:txbxContent>
            </v:textbox>
          </v:shape>
        </w:pict>
      </w:r>
      <w:r>
        <w:rPr>
          <w:rFonts w:hint="default" w:ascii="Times New Roman" w:hAnsi="Times New Roman" w:cs="Times New Roman"/>
          <w:spacing w:val="-4"/>
          <w:w w:val="105"/>
        </w:rPr>
        <w:t xml:space="preserve">We </w:t>
      </w:r>
      <w:r>
        <w:rPr>
          <w:rFonts w:hint="default" w:ascii="Times New Roman" w:hAnsi="Times New Roman" w:cs="Times New Roman"/>
          <w:w w:val="105"/>
        </w:rPr>
        <w:t xml:space="preserve">give an example  to  illustrate  how  to  calculate  </w:t>
      </w:r>
      <w:r>
        <w:rPr>
          <w:rFonts w:hint="default" w:ascii="Times New Roman" w:hAnsi="Times New Roman" w:cs="Times New Roman"/>
          <w:spacing w:val="2"/>
          <w:w w:val="105"/>
        </w:rPr>
        <w:t>Pr</w:t>
      </w:r>
      <w:r>
        <w:rPr>
          <w:rFonts w:hint="default" w:ascii="Times New Roman" w:hAnsi="Times New Roman" w:cs="Times New Roman"/>
          <w:i/>
          <w:spacing w:val="2"/>
          <w:w w:val="105"/>
          <w:sz w:val="17"/>
        </w:rPr>
        <w:t>(</w:t>
      </w:r>
      <w:r>
        <w:rPr>
          <w:rFonts w:hint="default" w:ascii="Times New Roman" w:hAnsi="Times New Roman" w:cs="Times New Roman"/>
          <w:i/>
          <w:spacing w:val="2"/>
          <w:w w:val="105"/>
        </w:rPr>
        <w:t>R</w:t>
      </w:r>
      <w:r>
        <w:rPr>
          <w:rFonts w:hint="default" w:ascii="Times New Roman" w:hAnsi="Times New Roman" w:cs="Times New Roman"/>
          <w:i/>
          <w:spacing w:val="2"/>
          <w:w w:val="105"/>
          <w:vertAlign w:val="subscript"/>
        </w:rPr>
        <w:t>VAGs</w:t>
      </w:r>
      <w:r>
        <w:rPr>
          <w:rFonts w:hint="default" w:ascii="Times New Roman" w:hAnsi="Times New Roman" w:cs="Times New Roman"/>
          <w:i/>
          <w:spacing w:val="2"/>
          <w:w w:val="105"/>
          <w:sz w:val="17"/>
          <w:vertAlign w:val="baseline"/>
        </w:rPr>
        <w:t>(</w:t>
      </w:r>
      <w:r>
        <w:rPr>
          <w:rFonts w:hint="default" w:ascii="Times New Roman" w:hAnsi="Times New Roman" w:cs="Times New Roman"/>
          <w:i/>
          <w:spacing w:val="2"/>
          <w:w w:val="105"/>
          <w:vertAlign w:val="baseline"/>
        </w:rPr>
        <w:t>s</w:t>
      </w:r>
      <w:r>
        <w:rPr>
          <w:rFonts w:hint="default" w:ascii="Times New Roman" w:hAnsi="Times New Roman" w:cs="Times New Roman"/>
          <w:i/>
          <w:spacing w:val="2"/>
          <w:w w:val="105"/>
          <w:vertAlign w:val="subscript"/>
        </w:rPr>
        <w:t>i</w:t>
      </w:r>
      <w:r>
        <w:rPr>
          <w:rFonts w:hint="default" w:ascii="Times New Roman" w:hAnsi="Times New Roman" w:cs="Times New Roman"/>
          <w:i/>
          <w:spacing w:val="2"/>
          <w:w w:val="105"/>
          <w:vertAlign w:val="baseline"/>
        </w:rPr>
        <w:t xml:space="preserve"> </w:t>
      </w:r>
      <w:r>
        <w:rPr>
          <w:rFonts w:hint="default" w:ascii="Times New Roman" w:hAnsi="Times New Roman" w:cs="Times New Roman"/>
          <w:i/>
          <w:w w:val="115"/>
          <w:sz w:val="17"/>
          <w:vertAlign w:val="baseline"/>
        </w:rPr>
        <w:t xml:space="preserve">, </w:t>
      </w:r>
      <w:r>
        <w:rPr>
          <w:rFonts w:hint="default" w:ascii="Times New Roman" w:hAnsi="Times New Roman" w:cs="Times New Roman"/>
          <w:i/>
          <w:spacing w:val="6"/>
          <w:w w:val="105"/>
          <w:vertAlign w:val="baseline"/>
        </w:rPr>
        <w:t>s</w:t>
      </w:r>
      <w:r>
        <w:rPr>
          <w:rFonts w:hint="default" w:ascii="Times New Roman" w:hAnsi="Times New Roman" w:cs="Times New Roman"/>
          <w:i/>
          <w:spacing w:val="6"/>
          <w:w w:val="105"/>
          <w:vertAlign w:val="subscript"/>
        </w:rPr>
        <w:t>p</w:t>
      </w:r>
      <w:r>
        <w:rPr>
          <w:rFonts w:hint="default" w:ascii="Times New Roman" w:hAnsi="Times New Roman" w:cs="Times New Roman"/>
          <w:i/>
          <w:spacing w:val="6"/>
          <w:w w:val="105"/>
          <w:vertAlign w:val="baseline"/>
        </w:rPr>
        <w:t xml:space="preserve"> </w:t>
      </w:r>
      <w:r>
        <w:rPr>
          <w:rFonts w:hint="default" w:ascii="Times New Roman" w:hAnsi="Times New Roman" w:cs="Times New Roman"/>
          <w:i/>
          <w:w w:val="115"/>
          <w:sz w:val="17"/>
          <w:vertAlign w:val="baseline"/>
        </w:rPr>
        <w:t>))</w:t>
      </w:r>
      <w:r>
        <w:rPr>
          <w:rFonts w:hint="default" w:ascii="Times New Roman" w:hAnsi="Times New Roman" w:cs="Times New Roman"/>
          <w:w w:val="115"/>
          <w:vertAlign w:val="baseline"/>
        </w:rPr>
        <w:t xml:space="preserve">,  </w:t>
      </w:r>
      <w:r>
        <w:rPr>
          <w:rFonts w:hint="default" w:ascii="Times New Roman" w:hAnsi="Times New Roman" w:cs="Times New Roman"/>
          <w:w w:val="105"/>
          <w:vertAlign w:val="baseline"/>
        </w:rPr>
        <w:t xml:space="preserve">as  shown  in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"_bookmark14" </w:instrText>
      </w:r>
      <w:r>
        <w:rPr>
          <w:rFonts w:hint="default" w:ascii="Times New Roman" w:hAnsi="Times New Roman" w:cs="Times New Roman"/>
        </w:rPr>
        <w:fldChar w:fldCharType="separate"/>
      </w:r>
      <w:r>
        <w:rPr>
          <w:rFonts w:hint="default" w:ascii="Times New Roman" w:hAnsi="Times New Roman" w:cs="Times New Roman"/>
          <w:color w:val="0080AC"/>
          <w:w w:val="105"/>
          <w:vertAlign w:val="baseline"/>
        </w:rPr>
        <w:t>Fig.  4</w:t>
      </w:r>
      <w:r>
        <w:rPr>
          <w:rFonts w:hint="default" w:ascii="Times New Roman" w:hAnsi="Times New Roman" w:cs="Times New Roman"/>
          <w:color w:val="0080AC"/>
          <w:w w:val="105"/>
          <w:vertAlign w:val="baseline"/>
        </w:rPr>
        <w:fldChar w:fldCharType="end"/>
      </w:r>
      <w:r>
        <w:rPr>
          <w:rFonts w:hint="default" w:ascii="Times New Roman" w:hAnsi="Times New Roman" w:cs="Times New Roman"/>
          <w:w w:val="105"/>
          <w:vertAlign w:val="baseline"/>
        </w:rPr>
        <w:t xml:space="preserve">.  </w:t>
      </w:r>
      <w:r>
        <w:rPr>
          <w:rFonts w:hint="default" w:ascii="Times New Roman" w:hAnsi="Times New Roman" w:cs="Times New Roman"/>
          <w:i/>
          <w:w w:val="105"/>
          <w:vertAlign w:val="baseline"/>
        </w:rPr>
        <w:t>x</w:t>
      </w:r>
      <w:r>
        <w:rPr>
          <w:rFonts w:hint="default" w:ascii="Times New Roman" w:hAnsi="Times New Roman" w:cs="Times New Roman"/>
          <w:w w:val="105"/>
          <w:vertAlign w:val="baseline"/>
        </w:rPr>
        <w:t xml:space="preserve">,  </w:t>
      </w:r>
      <w:r>
        <w:rPr>
          <w:rFonts w:hint="default" w:ascii="Times New Roman" w:hAnsi="Times New Roman" w:cs="Times New Roman"/>
          <w:i/>
          <w:spacing w:val="4"/>
          <w:w w:val="105"/>
          <w:vertAlign w:val="baseline"/>
        </w:rPr>
        <w:t>y</w:t>
      </w:r>
      <w:r>
        <w:rPr>
          <w:rFonts w:hint="default" w:ascii="Times New Roman" w:hAnsi="Times New Roman" w:cs="Times New Roman"/>
          <w:spacing w:val="4"/>
          <w:w w:val="105"/>
          <w:vertAlign w:val="baseline"/>
        </w:rPr>
        <w:t xml:space="preserve">,  </w:t>
      </w:r>
      <w:r>
        <w:rPr>
          <w:rFonts w:hint="default" w:ascii="Times New Roman" w:hAnsi="Times New Roman" w:cs="Times New Roman"/>
          <w:w w:val="105"/>
          <w:vertAlign w:val="baseline"/>
        </w:rPr>
        <w:t xml:space="preserve">and  </w:t>
      </w:r>
      <w:r>
        <w:rPr>
          <w:rFonts w:hint="default" w:ascii="Times New Roman" w:hAnsi="Times New Roman" w:cs="Times New Roman"/>
          <w:i/>
          <w:w w:val="105"/>
          <w:vertAlign w:val="baseline"/>
        </w:rPr>
        <w:t xml:space="preserve">z  </w:t>
      </w:r>
      <w:r>
        <w:rPr>
          <w:rFonts w:hint="default" w:ascii="Times New Roman" w:hAnsi="Times New Roman" w:cs="Times New Roman"/>
          <w:w w:val="105"/>
          <w:vertAlign w:val="baseline"/>
        </w:rPr>
        <w:t xml:space="preserve">are  three  messages in </w:t>
      </w:r>
      <w:r>
        <w:rPr>
          <w:rFonts w:hint="default" w:ascii="Times New Roman" w:hAnsi="Times New Roman" w:cs="Times New Roman"/>
          <w:spacing w:val="13"/>
          <w:w w:val="105"/>
          <w:vertAlign w:val="baseline"/>
        </w:rPr>
        <w:t xml:space="preserve"> </w:t>
      </w:r>
      <w:r>
        <w:rPr>
          <w:rFonts w:hint="default" w:ascii="Times New Roman" w:hAnsi="Times New Roman" w:cs="Times New Roman"/>
          <w:b/>
          <w:w w:val="105"/>
          <w:vertAlign w:val="baseline"/>
        </w:rPr>
        <w:t xml:space="preserve">STT </w:t>
      </w:r>
      <w:r>
        <w:rPr>
          <w:rFonts w:hint="default" w:ascii="Times New Roman" w:hAnsi="Times New Roman" w:cs="Times New Roman"/>
          <w:b/>
          <w:spacing w:val="14"/>
          <w:w w:val="105"/>
          <w:vertAlign w:val="baseline"/>
        </w:rPr>
        <w:t xml:space="preserve"> </w:t>
      </w:r>
      <w:r>
        <w:rPr>
          <w:rFonts w:hint="default" w:ascii="Times New Roman" w:hAnsi="Times New Roman" w:cs="Times New Roman"/>
          <w:w w:val="105"/>
          <w:vertAlign w:val="baseline"/>
        </w:rPr>
        <w:t xml:space="preserve">that </w:t>
      </w:r>
      <w:r>
        <w:rPr>
          <w:rFonts w:hint="default" w:ascii="Times New Roman" w:hAnsi="Times New Roman" w:cs="Times New Roman"/>
          <w:spacing w:val="14"/>
          <w:w w:val="105"/>
          <w:vertAlign w:val="baseline"/>
        </w:rPr>
        <w:t xml:space="preserve"> </w:t>
      </w:r>
      <w:r>
        <w:rPr>
          <w:rFonts w:hint="default" w:ascii="Times New Roman" w:hAnsi="Times New Roman" w:cs="Times New Roman"/>
          <w:w w:val="105"/>
          <w:vertAlign w:val="baseline"/>
        </w:rPr>
        <w:t xml:space="preserve">can </w:t>
      </w:r>
      <w:r>
        <w:rPr>
          <w:rFonts w:hint="default" w:ascii="Times New Roman" w:hAnsi="Times New Roman" w:cs="Times New Roman"/>
          <w:spacing w:val="15"/>
          <w:w w:val="105"/>
          <w:vertAlign w:val="baseline"/>
        </w:rPr>
        <w:t xml:space="preserve"> </w:t>
      </w:r>
      <w:r>
        <w:rPr>
          <w:rFonts w:hint="default" w:ascii="Times New Roman" w:hAnsi="Times New Roman" w:cs="Times New Roman"/>
          <w:w w:val="105"/>
          <w:vertAlign w:val="baseline"/>
        </w:rPr>
        <w:t xml:space="preserve">incur </w:t>
      </w:r>
      <w:r>
        <w:rPr>
          <w:rFonts w:hint="default" w:ascii="Times New Roman" w:hAnsi="Times New Roman" w:cs="Times New Roman"/>
          <w:spacing w:val="14"/>
          <w:w w:val="105"/>
          <w:vertAlign w:val="baseline"/>
        </w:rPr>
        <w:t xml:space="preserve"> </w:t>
      </w:r>
      <w:r>
        <w:rPr>
          <w:rFonts w:hint="default" w:ascii="Times New Roman" w:hAnsi="Times New Roman" w:cs="Times New Roman"/>
          <w:w w:val="105"/>
          <w:vertAlign w:val="baseline"/>
        </w:rPr>
        <w:t xml:space="preserve">the </w:t>
      </w:r>
      <w:r>
        <w:rPr>
          <w:rFonts w:hint="default" w:ascii="Times New Roman" w:hAnsi="Times New Roman" w:cs="Times New Roman"/>
          <w:spacing w:val="14"/>
          <w:w w:val="105"/>
          <w:vertAlign w:val="baseline"/>
        </w:rPr>
        <w:t xml:space="preserve"> </w:t>
      </w:r>
      <w:r>
        <w:rPr>
          <w:rFonts w:hint="default" w:ascii="Times New Roman" w:hAnsi="Times New Roman" w:cs="Times New Roman"/>
          <w:w w:val="105"/>
          <w:vertAlign w:val="baseline"/>
        </w:rPr>
        <w:t xml:space="preserve">transition </w:t>
      </w:r>
      <w:r>
        <w:rPr>
          <w:rFonts w:hint="default" w:ascii="Times New Roman" w:hAnsi="Times New Roman" w:cs="Times New Roman"/>
          <w:spacing w:val="15"/>
          <w:w w:val="105"/>
          <w:vertAlign w:val="baseline"/>
        </w:rPr>
        <w:t xml:space="preserve"> </w:t>
      </w:r>
      <w:r>
        <w:rPr>
          <w:rFonts w:hint="default" w:ascii="Times New Roman" w:hAnsi="Times New Roman" w:cs="Times New Roman"/>
          <w:w w:val="105"/>
          <w:vertAlign w:val="baseline"/>
        </w:rPr>
        <w:t xml:space="preserve">of </w:t>
      </w:r>
      <w:r>
        <w:rPr>
          <w:rFonts w:hint="default" w:ascii="Times New Roman" w:hAnsi="Times New Roman" w:cs="Times New Roman"/>
          <w:spacing w:val="14"/>
          <w:w w:val="105"/>
          <w:vertAlign w:val="baseline"/>
        </w:rPr>
        <w:t xml:space="preserve"> </w:t>
      </w:r>
      <w:r>
        <w:rPr>
          <w:rFonts w:hint="default" w:ascii="Times New Roman" w:hAnsi="Times New Roman" w:cs="Times New Roman"/>
          <w:w w:val="105"/>
          <w:vertAlign w:val="baseline"/>
        </w:rPr>
        <w:t xml:space="preserve">state. </w:t>
      </w:r>
      <w:r>
        <w:rPr>
          <w:rFonts w:hint="default" w:ascii="Times New Roman" w:hAnsi="Times New Roman" w:cs="Times New Roman"/>
          <w:spacing w:val="14"/>
          <w:w w:val="105"/>
          <w:vertAlign w:val="baseline"/>
        </w:rPr>
        <w:t xml:space="preserve"> </w:t>
      </w:r>
      <w:r>
        <w:rPr>
          <w:rFonts w:hint="default" w:ascii="Times New Roman" w:hAnsi="Times New Roman" w:cs="Times New Roman"/>
          <w:w w:val="105"/>
          <w:vertAlign w:val="baseline"/>
        </w:rPr>
        <w:t xml:space="preserve">Assume </w:t>
      </w:r>
      <w:r>
        <w:rPr>
          <w:rFonts w:hint="default" w:ascii="Times New Roman" w:hAnsi="Times New Roman" w:cs="Times New Roman"/>
          <w:spacing w:val="15"/>
          <w:w w:val="105"/>
          <w:vertAlign w:val="baseline"/>
        </w:rPr>
        <w:t xml:space="preserve"> </w:t>
      </w:r>
      <w:r>
        <w:rPr>
          <w:rFonts w:hint="default" w:ascii="Times New Roman" w:hAnsi="Times New Roman" w:cs="Times New Roman"/>
          <w:w w:val="105"/>
          <w:vertAlign w:val="baseline"/>
        </w:rPr>
        <w:t xml:space="preserve">they </w:t>
      </w:r>
      <w:r>
        <w:rPr>
          <w:rFonts w:hint="default" w:ascii="Times New Roman" w:hAnsi="Times New Roman" w:cs="Times New Roman"/>
          <w:spacing w:val="14"/>
          <w:w w:val="105"/>
          <w:vertAlign w:val="baseline"/>
        </w:rPr>
        <w:t xml:space="preserve"> </w:t>
      </w:r>
      <w:r>
        <w:rPr>
          <w:rFonts w:hint="default" w:ascii="Times New Roman" w:hAnsi="Times New Roman" w:cs="Times New Roman"/>
          <w:w w:val="105"/>
          <w:vertAlign w:val="baseline"/>
        </w:rPr>
        <w:t xml:space="preserve">are </w:t>
      </w:r>
      <w:r>
        <w:rPr>
          <w:rFonts w:hint="default" w:ascii="Times New Roman" w:hAnsi="Times New Roman" w:cs="Times New Roman"/>
          <w:spacing w:val="14"/>
          <w:w w:val="105"/>
          <w:vertAlign w:val="baseline"/>
        </w:rPr>
        <w:t xml:space="preserve"> </w:t>
      </w:r>
      <w:r>
        <w:rPr>
          <w:rFonts w:hint="default" w:ascii="Times New Roman" w:hAnsi="Times New Roman" w:cs="Times New Roman"/>
          <w:w w:val="105"/>
          <w:vertAlign w:val="baseline"/>
        </w:rPr>
        <w:t xml:space="preserve">independent </w:t>
      </w:r>
      <w:r>
        <w:rPr>
          <w:rFonts w:hint="default" w:ascii="Times New Roman" w:hAnsi="Times New Roman" w:cs="Times New Roman"/>
          <w:spacing w:val="15"/>
          <w:w w:val="105"/>
          <w:vertAlign w:val="baseline"/>
        </w:rPr>
        <w:t xml:space="preserve"> </w:t>
      </w:r>
      <w:r>
        <w:rPr>
          <w:rFonts w:hint="default" w:ascii="Times New Roman" w:hAnsi="Times New Roman" w:cs="Times New Roman"/>
          <w:w w:val="105"/>
          <w:vertAlign w:val="baseline"/>
        </w:rPr>
        <w:t>and</w:t>
      </w:r>
      <w:r>
        <w:rPr>
          <w:rFonts w:hint="default" w:ascii="Times New Roman" w:hAnsi="Times New Roman" w:cs="Times New Roman"/>
          <w:w w:val="105"/>
          <w:vertAlign w:val="baseline"/>
        </w:rPr>
        <w:tab/>
      </w:r>
      <w:r>
        <w:rPr>
          <w:rFonts w:hint="default" w:ascii="Times New Roman" w:hAnsi="Times New Roman" w:cs="Times New Roman"/>
          <w:w w:val="105"/>
          <w:vertAlign w:val="baseline"/>
        </w:rPr>
        <w:t>has no knowledge on them, so guesses each message with the same probability of 1</w:t>
      </w:r>
      <w:r>
        <w:rPr>
          <w:rFonts w:hint="default" w:ascii="Times New Roman" w:hAnsi="Times New Roman" w:cs="Times New Roman"/>
          <w:i/>
          <w:w w:val="105"/>
          <w:sz w:val="17"/>
          <w:vertAlign w:val="baseline"/>
        </w:rPr>
        <w:t>/</w:t>
      </w:r>
      <w:r>
        <w:rPr>
          <w:rFonts w:hint="default" w:ascii="Times New Roman" w:hAnsi="Times New Roman" w:cs="Times New Roman"/>
          <w:w w:val="105"/>
          <w:vertAlign w:val="baseline"/>
        </w:rPr>
        <w:t xml:space="preserve">3. From state </w:t>
      </w:r>
      <w:r>
        <w:rPr>
          <w:rFonts w:hint="default" w:ascii="Times New Roman" w:hAnsi="Times New Roman" w:cs="Times New Roman"/>
          <w:i/>
          <w:spacing w:val="5"/>
          <w:w w:val="105"/>
          <w:vertAlign w:val="baseline"/>
        </w:rPr>
        <w:t>s</w:t>
      </w:r>
      <w:r>
        <w:rPr>
          <w:rFonts w:hint="default" w:ascii="Times New Roman" w:hAnsi="Times New Roman" w:cs="Times New Roman"/>
          <w:spacing w:val="5"/>
          <w:w w:val="105"/>
          <w:vertAlign w:val="subscript"/>
        </w:rPr>
        <w:t>1</w:t>
      </w:r>
      <w:r>
        <w:rPr>
          <w:rFonts w:hint="default" w:ascii="Times New Roman" w:hAnsi="Times New Roman" w:cs="Times New Roman"/>
          <w:spacing w:val="5"/>
          <w:w w:val="105"/>
          <w:vertAlign w:val="baseline"/>
        </w:rPr>
        <w:t xml:space="preserve">, </w:t>
      </w:r>
      <w:r>
        <w:rPr>
          <w:rFonts w:hint="default" w:ascii="Times New Roman" w:hAnsi="Times New Roman" w:cs="Times New Roman"/>
          <w:i/>
          <w:w w:val="105"/>
          <w:vertAlign w:val="baseline"/>
        </w:rPr>
        <w:t xml:space="preserve">x </w:t>
      </w:r>
      <w:r>
        <w:rPr>
          <w:rFonts w:hint="default" w:ascii="Times New Roman" w:hAnsi="Times New Roman" w:cs="Times New Roman"/>
          <w:w w:val="105"/>
          <w:vertAlign w:val="baseline"/>
        </w:rPr>
        <w:t xml:space="preserve">can cause </w:t>
      </w:r>
      <w:r>
        <w:rPr>
          <w:rFonts w:hint="default" w:ascii="Times New Roman" w:hAnsi="Times New Roman" w:cs="Times New Roman"/>
          <w:i/>
          <w:spacing w:val="2"/>
          <w:w w:val="105"/>
          <w:vertAlign w:val="baseline"/>
        </w:rPr>
        <w:t>R</w:t>
      </w:r>
      <w:r>
        <w:rPr>
          <w:rFonts w:hint="default" w:ascii="Times New Roman" w:hAnsi="Times New Roman" w:cs="Times New Roman"/>
          <w:i/>
          <w:spacing w:val="2"/>
          <w:w w:val="105"/>
          <w:vertAlign w:val="subscript"/>
        </w:rPr>
        <w:t>VAGs</w:t>
      </w:r>
      <w:r>
        <w:rPr>
          <w:rFonts w:hint="default" w:ascii="Times New Roman" w:hAnsi="Times New Roman" w:cs="Times New Roman"/>
          <w:i/>
          <w:spacing w:val="2"/>
          <w:w w:val="105"/>
          <w:sz w:val="17"/>
          <w:vertAlign w:val="baseline"/>
        </w:rPr>
        <w:t>(</w:t>
      </w:r>
      <w:r>
        <w:rPr>
          <w:rFonts w:hint="default" w:ascii="Times New Roman" w:hAnsi="Times New Roman" w:cs="Times New Roman"/>
          <w:i/>
          <w:spacing w:val="2"/>
          <w:w w:val="105"/>
          <w:vertAlign w:val="baseline"/>
        </w:rPr>
        <w:t>s</w:t>
      </w:r>
      <w:r>
        <w:rPr>
          <w:rFonts w:hint="default" w:ascii="Times New Roman" w:hAnsi="Times New Roman" w:cs="Times New Roman"/>
          <w:spacing w:val="2"/>
          <w:w w:val="105"/>
          <w:vertAlign w:val="subscript"/>
        </w:rPr>
        <w:t>1</w:t>
      </w:r>
      <w:r>
        <w:rPr>
          <w:rFonts w:hint="default" w:ascii="Times New Roman" w:hAnsi="Times New Roman" w:cs="Times New Roman"/>
          <w:i/>
          <w:spacing w:val="2"/>
          <w:w w:val="105"/>
          <w:sz w:val="17"/>
          <w:vertAlign w:val="baseline"/>
        </w:rPr>
        <w:t xml:space="preserve">, </w:t>
      </w:r>
      <w:r>
        <w:rPr>
          <w:rFonts w:hint="default" w:ascii="Times New Roman" w:hAnsi="Times New Roman" w:cs="Times New Roman"/>
          <w:i/>
          <w:spacing w:val="4"/>
          <w:w w:val="105"/>
          <w:vertAlign w:val="baseline"/>
        </w:rPr>
        <w:t>s</w:t>
      </w:r>
      <w:r>
        <w:rPr>
          <w:rFonts w:hint="default" w:ascii="Times New Roman" w:hAnsi="Times New Roman" w:cs="Times New Roman"/>
          <w:spacing w:val="4"/>
          <w:w w:val="105"/>
          <w:vertAlign w:val="subscript"/>
        </w:rPr>
        <w:t>2</w:t>
      </w:r>
      <w:r>
        <w:rPr>
          <w:rFonts w:hint="default" w:ascii="Times New Roman" w:hAnsi="Times New Roman" w:cs="Times New Roman"/>
          <w:i/>
          <w:spacing w:val="4"/>
          <w:w w:val="105"/>
          <w:sz w:val="17"/>
          <w:vertAlign w:val="baseline"/>
        </w:rPr>
        <w:t xml:space="preserve">) </w:t>
      </w:r>
      <w:r>
        <w:rPr>
          <w:rFonts w:hint="default" w:ascii="Times New Roman" w:hAnsi="Times New Roman" w:cs="Times New Roman"/>
          <w:w w:val="105"/>
          <w:vertAlign w:val="baseline"/>
        </w:rPr>
        <w:t xml:space="preserve">or </w:t>
      </w:r>
      <w:r>
        <w:rPr>
          <w:rFonts w:hint="default" w:ascii="Times New Roman" w:hAnsi="Times New Roman" w:cs="Times New Roman"/>
          <w:i/>
          <w:spacing w:val="2"/>
          <w:w w:val="105"/>
          <w:vertAlign w:val="baseline"/>
        </w:rPr>
        <w:t>R</w:t>
      </w:r>
      <w:r>
        <w:rPr>
          <w:rFonts w:hint="default" w:ascii="Times New Roman" w:hAnsi="Times New Roman" w:cs="Times New Roman"/>
          <w:i/>
          <w:spacing w:val="2"/>
          <w:w w:val="105"/>
          <w:vertAlign w:val="subscript"/>
        </w:rPr>
        <w:t>VAGs</w:t>
      </w:r>
      <w:r>
        <w:rPr>
          <w:rFonts w:hint="default" w:ascii="Times New Roman" w:hAnsi="Times New Roman" w:cs="Times New Roman"/>
          <w:i/>
          <w:spacing w:val="2"/>
          <w:w w:val="105"/>
          <w:sz w:val="17"/>
          <w:vertAlign w:val="baseline"/>
        </w:rPr>
        <w:t>(</w:t>
      </w:r>
      <w:r>
        <w:rPr>
          <w:rFonts w:hint="default" w:ascii="Times New Roman" w:hAnsi="Times New Roman" w:cs="Times New Roman"/>
          <w:i/>
          <w:spacing w:val="2"/>
          <w:w w:val="105"/>
          <w:vertAlign w:val="baseline"/>
        </w:rPr>
        <w:t>s</w:t>
      </w:r>
      <w:r>
        <w:rPr>
          <w:rFonts w:hint="default" w:ascii="Times New Roman" w:hAnsi="Times New Roman" w:cs="Times New Roman"/>
          <w:spacing w:val="2"/>
          <w:w w:val="105"/>
          <w:vertAlign w:val="subscript"/>
        </w:rPr>
        <w:t>1</w:t>
      </w:r>
      <w:r>
        <w:rPr>
          <w:rFonts w:hint="default" w:ascii="Times New Roman" w:hAnsi="Times New Roman" w:cs="Times New Roman"/>
          <w:i/>
          <w:spacing w:val="2"/>
          <w:w w:val="105"/>
          <w:sz w:val="17"/>
          <w:vertAlign w:val="baseline"/>
        </w:rPr>
        <w:t xml:space="preserve">, </w:t>
      </w:r>
      <w:r>
        <w:rPr>
          <w:rFonts w:hint="default" w:ascii="Times New Roman" w:hAnsi="Times New Roman" w:cs="Times New Roman"/>
          <w:i/>
          <w:spacing w:val="3"/>
          <w:w w:val="105"/>
          <w:vertAlign w:val="baseline"/>
        </w:rPr>
        <w:t>s</w:t>
      </w:r>
      <w:r>
        <w:rPr>
          <w:rFonts w:hint="default" w:ascii="Times New Roman" w:hAnsi="Times New Roman" w:cs="Times New Roman"/>
          <w:spacing w:val="3"/>
          <w:w w:val="105"/>
          <w:vertAlign w:val="subscript"/>
        </w:rPr>
        <w:t>4</w:t>
      </w:r>
      <w:r>
        <w:rPr>
          <w:rFonts w:hint="default" w:ascii="Times New Roman" w:hAnsi="Times New Roman" w:cs="Times New Roman"/>
          <w:i/>
          <w:spacing w:val="3"/>
          <w:w w:val="105"/>
          <w:sz w:val="17"/>
          <w:vertAlign w:val="baseline"/>
        </w:rPr>
        <w:t>)</w:t>
      </w:r>
      <w:r>
        <w:rPr>
          <w:rFonts w:hint="default" w:ascii="Times New Roman" w:hAnsi="Times New Roman" w:cs="Times New Roman"/>
          <w:spacing w:val="3"/>
          <w:w w:val="105"/>
          <w:vertAlign w:val="baseline"/>
        </w:rPr>
        <w:t xml:space="preserve">, </w:t>
      </w:r>
      <w:r>
        <w:rPr>
          <w:rFonts w:hint="default" w:ascii="Times New Roman" w:hAnsi="Times New Roman" w:cs="Times New Roman"/>
          <w:i/>
          <w:w w:val="105"/>
          <w:vertAlign w:val="baseline"/>
        </w:rPr>
        <w:t xml:space="preserve">y  </w:t>
      </w:r>
      <w:r>
        <w:rPr>
          <w:rFonts w:hint="default" w:ascii="Times New Roman" w:hAnsi="Times New Roman" w:cs="Times New Roman"/>
          <w:w w:val="105"/>
          <w:vertAlign w:val="baseline"/>
        </w:rPr>
        <w:t xml:space="preserve">can  cause </w:t>
      </w:r>
      <w:r>
        <w:rPr>
          <w:rFonts w:hint="default" w:ascii="Times New Roman" w:hAnsi="Times New Roman" w:cs="Times New Roman"/>
          <w:i/>
          <w:spacing w:val="2"/>
          <w:w w:val="105"/>
          <w:vertAlign w:val="baseline"/>
        </w:rPr>
        <w:t>R</w:t>
      </w:r>
      <w:r>
        <w:rPr>
          <w:rFonts w:hint="default" w:ascii="Times New Roman" w:hAnsi="Times New Roman" w:cs="Times New Roman"/>
          <w:i/>
          <w:spacing w:val="2"/>
          <w:w w:val="105"/>
          <w:vertAlign w:val="subscript"/>
        </w:rPr>
        <w:t>VAGs</w:t>
      </w:r>
      <w:r>
        <w:rPr>
          <w:rFonts w:hint="default" w:ascii="Times New Roman" w:hAnsi="Times New Roman" w:cs="Times New Roman"/>
          <w:i/>
          <w:spacing w:val="2"/>
          <w:w w:val="105"/>
          <w:sz w:val="17"/>
          <w:vertAlign w:val="baseline"/>
        </w:rPr>
        <w:t>(</w:t>
      </w:r>
      <w:r>
        <w:rPr>
          <w:rFonts w:hint="default" w:ascii="Times New Roman" w:hAnsi="Times New Roman" w:cs="Times New Roman"/>
          <w:i/>
          <w:spacing w:val="2"/>
          <w:w w:val="105"/>
          <w:vertAlign w:val="baseline"/>
        </w:rPr>
        <w:t>s</w:t>
      </w:r>
      <w:r>
        <w:rPr>
          <w:rFonts w:hint="default" w:ascii="Times New Roman" w:hAnsi="Times New Roman" w:cs="Times New Roman"/>
          <w:spacing w:val="2"/>
          <w:w w:val="105"/>
          <w:vertAlign w:val="subscript"/>
        </w:rPr>
        <w:t>1</w:t>
      </w:r>
      <w:r>
        <w:rPr>
          <w:rFonts w:hint="default" w:ascii="Times New Roman" w:hAnsi="Times New Roman" w:cs="Times New Roman"/>
          <w:i/>
          <w:spacing w:val="2"/>
          <w:w w:val="105"/>
          <w:sz w:val="17"/>
          <w:vertAlign w:val="baseline"/>
        </w:rPr>
        <w:t xml:space="preserve">, </w:t>
      </w:r>
      <w:r>
        <w:rPr>
          <w:rFonts w:hint="default" w:ascii="Times New Roman" w:hAnsi="Times New Roman" w:cs="Times New Roman"/>
          <w:i/>
          <w:spacing w:val="4"/>
          <w:w w:val="105"/>
          <w:vertAlign w:val="baseline"/>
        </w:rPr>
        <w:t>s</w:t>
      </w:r>
      <w:r>
        <w:rPr>
          <w:rFonts w:hint="default" w:ascii="Times New Roman" w:hAnsi="Times New Roman" w:cs="Times New Roman"/>
          <w:spacing w:val="4"/>
          <w:w w:val="105"/>
          <w:vertAlign w:val="subscript"/>
        </w:rPr>
        <w:t>2</w:t>
      </w:r>
      <w:r>
        <w:rPr>
          <w:rFonts w:hint="default" w:ascii="Times New Roman" w:hAnsi="Times New Roman" w:cs="Times New Roman"/>
          <w:i/>
          <w:spacing w:val="4"/>
          <w:w w:val="105"/>
          <w:sz w:val="17"/>
          <w:vertAlign w:val="baseline"/>
        </w:rPr>
        <w:t xml:space="preserve">) </w:t>
      </w:r>
      <w:r>
        <w:rPr>
          <w:rFonts w:hint="default" w:ascii="Times New Roman" w:hAnsi="Times New Roman" w:cs="Times New Roman"/>
          <w:w w:val="105"/>
          <w:vertAlign w:val="baseline"/>
        </w:rPr>
        <w:t xml:space="preserve">or  </w:t>
      </w:r>
      <w:r>
        <w:rPr>
          <w:rFonts w:hint="default" w:ascii="Times New Roman" w:hAnsi="Times New Roman" w:cs="Times New Roman"/>
          <w:i/>
          <w:spacing w:val="2"/>
          <w:w w:val="105"/>
          <w:vertAlign w:val="baseline"/>
        </w:rPr>
        <w:t>R</w:t>
      </w:r>
      <w:r>
        <w:rPr>
          <w:rFonts w:hint="default" w:ascii="Times New Roman" w:hAnsi="Times New Roman" w:cs="Times New Roman"/>
          <w:i/>
          <w:spacing w:val="2"/>
          <w:w w:val="105"/>
          <w:vertAlign w:val="subscript"/>
        </w:rPr>
        <w:t>VAGs</w:t>
      </w:r>
      <w:r>
        <w:rPr>
          <w:rFonts w:hint="default" w:ascii="Times New Roman" w:hAnsi="Times New Roman" w:cs="Times New Roman"/>
          <w:i/>
          <w:spacing w:val="2"/>
          <w:w w:val="105"/>
          <w:sz w:val="17"/>
          <w:vertAlign w:val="baseline"/>
        </w:rPr>
        <w:t>(</w:t>
      </w:r>
      <w:r>
        <w:rPr>
          <w:rFonts w:hint="default" w:ascii="Times New Roman" w:hAnsi="Times New Roman" w:cs="Times New Roman"/>
          <w:i/>
          <w:spacing w:val="2"/>
          <w:w w:val="105"/>
          <w:vertAlign w:val="baseline"/>
        </w:rPr>
        <w:t>s</w:t>
      </w:r>
      <w:r>
        <w:rPr>
          <w:rFonts w:hint="default" w:ascii="Times New Roman" w:hAnsi="Times New Roman" w:cs="Times New Roman"/>
          <w:spacing w:val="2"/>
          <w:w w:val="105"/>
          <w:vertAlign w:val="subscript"/>
        </w:rPr>
        <w:t>1</w:t>
      </w:r>
      <w:r>
        <w:rPr>
          <w:rFonts w:hint="default" w:ascii="Times New Roman" w:hAnsi="Times New Roman" w:cs="Times New Roman"/>
          <w:i/>
          <w:spacing w:val="2"/>
          <w:w w:val="105"/>
          <w:sz w:val="17"/>
          <w:vertAlign w:val="baseline"/>
        </w:rPr>
        <w:t xml:space="preserve">, </w:t>
      </w:r>
      <w:r>
        <w:rPr>
          <w:rFonts w:hint="default" w:ascii="Times New Roman" w:hAnsi="Times New Roman" w:cs="Times New Roman"/>
          <w:i/>
          <w:spacing w:val="3"/>
          <w:w w:val="105"/>
          <w:vertAlign w:val="baseline"/>
        </w:rPr>
        <w:t>s</w:t>
      </w:r>
      <w:r>
        <w:rPr>
          <w:rFonts w:hint="default" w:ascii="Times New Roman" w:hAnsi="Times New Roman" w:cs="Times New Roman"/>
          <w:spacing w:val="3"/>
          <w:w w:val="105"/>
          <w:vertAlign w:val="subscript"/>
        </w:rPr>
        <w:t>4</w:t>
      </w:r>
      <w:r>
        <w:rPr>
          <w:rFonts w:hint="default" w:ascii="Times New Roman" w:hAnsi="Times New Roman" w:cs="Times New Roman"/>
          <w:i/>
          <w:spacing w:val="3"/>
          <w:w w:val="105"/>
          <w:sz w:val="17"/>
          <w:vertAlign w:val="baseline"/>
        </w:rPr>
        <w:t>)</w:t>
      </w:r>
      <w:r>
        <w:rPr>
          <w:rFonts w:hint="default" w:ascii="Times New Roman" w:hAnsi="Times New Roman" w:cs="Times New Roman"/>
          <w:spacing w:val="3"/>
          <w:w w:val="105"/>
          <w:vertAlign w:val="baseline"/>
        </w:rPr>
        <w:t xml:space="preserve">, </w:t>
      </w:r>
      <w:r>
        <w:rPr>
          <w:rFonts w:hint="default" w:ascii="Times New Roman" w:hAnsi="Times New Roman" w:cs="Times New Roman"/>
          <w:w w:val="105"/>
          <w:vertAlign w:val="baseline"/>
        </w:rPr>
        <w:t xml:space="preserve">and </w:t>
      </w:r>
      <w:r>
        <w:rPr>
          <w:rFonts w:hint="default" w:ascii="Times New Roman" w:hAnsi="Times New Roman" w:cs="Times New Roman"/>
          <w:i/>
          <w:w w:val="105"/>
          <w:vertAlign w:val="baseline"/>
        </w:rPr>
        <w:t xml:space="preserve">z </w:t>
      </w:r>
      <w:r>
        <w:rPr>
          <w:rFonts w:hint="default" w:ascii="Times New Roman" w:hAnsi="Times New Roman" w:cs="Times New Roman"/>
          <w:w w:val="105"/>
          <w:vertAlign w:val="baseline"/>
        </w:rPr>
        <w:t xml:space="preserve">can cause  </w:t>
      </w:r>
      <w:r>
        <w:rPr>
          <w:rFonts w:hint="default" w:ascii="Times New Roman" w:hAnsi="Times New Roman" w:cs="Times New Roman"/>
          <w:i/>
          <w:spacing w:val="2"/>
          <w:w w:val="105"/>
          <w:vertAlign w:val="baseline"/>
        </w:rPr>
        <w:t>R</w:t>
      </w:r>
      <w:r>
        <w:rPr>
          <w:rFonts w:hint="default" w:ascii="Times New Roman" w:hAnsi="Times New Roman" w:cs="Times New Roman"/>
          <w:i/>
          <w:spacing w:val="2"/>
          <w:w w:val="105"/>
          <w:vertAlign w:val="subscript"/>
        </w:rPr>
        <w:t>VAGs</w:t>
      </w:r>
      <w:r>
        <w:rPr>
          <w:rFonts w:hint="default" w:ascii="Times New Roman" w:hAnsi="Times New Roman" w:cs="Times New Roman"/>
          <w:i/>
          <w:spacing w:val="2"/>
          <w:w w:val="105"/>
          <w:sz w:val="17"/>
          <w:vertAlign w:val="baseline"/>
        </w:rPr>
        <w:t>(</w:t>
      </w:r>
      <w:r>
        <w:rPr>
          <w:rFonts w:hint="default" w:ascii="Times New Roman" w:hAnsi="Times New Roman" w:cs="Times New Roman"/>
          <w:i/>
          <w:spacing w:val="2"/>
          <w:w w:val="105"/>
          <w:vertAlign w:val="baseline"/>
        </w:rPr>
        <w:t>s</w:t>
      </w:r>
      <w:r>
        <w:rPr>
          <w:rFonts w:hint="default" w:ascii="Times New Roman" w:hAnsi="Times New Roman" w:cs="Times New Roman"/>
          <w:spacing w:val="2"/>
          <w:w w:val="105"/>
          <w:vertAlign w:val="subscript"/>
        </w:rPr>
        <w:t>1</w:t>
      </w:r>
      <w:r>
        <w:rPr>
          <w:rFonts w:hint="default" w:ascii="Times New Roman" w:hAnsi="Times New Roman" w:cs="Times New Roman"/>
          <w:i/>
          <w:spacing w:val="2"/>
          <w:w w:val="105"/>
          <w:sz w:val="17"/>
          <w:vertAlign w:val="baseline"/>
        </w:rPr>
        <w:t xml:space="preserve">, </w:t>
      </w:r>
      <w:r>
        <w:rPr>
          <w:rFonts w:hint="default" w:ascii="Times New Roman" w:hAnsi="Times New Roman" w:cs="Times New Roman"/>
          <w:i/>
          <w:spacing w:val="4"/>
          <w:w w:val="105"/>
          <w:vertAlign w:val="baseline"/>
        </w:rPr>
        <w:t>s</w:t>
      </w:r>
      <w:r>
        <w:rPr>
          <w:rFonts w:hint="default" w:ascii="Times New Roman" w:hAnsi="Times New Roman" w:cs="Times New Roman"/>
          <w:spacing w:val="4"/>
          <w:w w:val="105"/>
          <w:vertAlign w:val="subscript"/>
        </w:rPr>
        <w:t>3</w:t>
      </w:r>
      <w:r>
        <w:rPr>
          <w:rFonts w:hint="default" w:ascii="Times New Roman" w:hAnsi="Times New Roman" w:cs="Times New Roman"/>
          <w:i/>
          <w:spacing w:val="4"/>
          <w:w w:val="105"/>
          <w:sz w:val="17"/>
          <w:vertAlign w:val="baseline"/>
        </w:rPr>
        <w:t xml:space="preserve">) </w:t>
      </w:r>
      <w:r>
        <w:rPr>
          <w:rFonts w:hint="default" w:ascii="Times New Roman" w:hAnsi="Times New Roman" w:cs="Times New Roman"/>
          <w:w w:val="105"/>
          <w:vertAlign w:val="baseline"/>
        </w:rPr>
        <w:t>or</w:t>
      </w:r>
      <w:r>
        <w:rPr>
          <w:rFonts w:hint="default" w:ascii="Times New Roman" w:hAnsi="Times New Roman" w:cs="Times New Roman"/>
          <w:spacing w:val="-12"/>
          <w:w w:val="105"/>
          <w:vertAlign w:val="baseline"/>
        </w:rPr>
        <w:t xml:space="preserve"> </w:t>
      </w:r>
      <w:r>
        <w:rPr>
          <w:rFonts w:hint="default" w:ascii="Times New Roman" w:hAnsi="Times New Roman" w:cs="Times New Roman"/>
          <w:i/>
          <w:spacing w:val="2"/>
          <w:w w:val="105"/>
          <w:vertAlign w:val="baseline"/>
        </w:rPr>
        <w:t>R</w:t>
      </w:r>
      <w:r>
        <w:rPr>
          <w:rFonts w:hint="default" w:ascii="Times New Roman" w:hAnsi="Times New Roman" w:cs="Times New Roman"/>
          <w:i/>
          <w:spacing w:val="2"/>
          <w:w w:val="105"/>
          <w:vertAlign w:val="subscript"/>
        </w:rPr>
        <w:t>VAGs</w:t>
      </w:r>
      <w:r>
        <w:rPr>
          <w:rFonts w:hint="default" w:ascii="Times New Roman" w:hAnsi="Times New Roman" w:cs="Times New Roman"/>
          <w:i/>
          <w:spacing w:val="2"/>
          <w:w w:val="105"/>
          <w:sz w:val="17"/>
          <w:vertAlign w:val="baseline"/>
        </w:rPr>
        <w:t>(</w:t>
      </w:r>
      <w:r>
        <w:rPr>
          <w:rFonts w:hint="default" w:ascii="Times New Roman" w:hAnsi="Times New Roman" w:cs="Times New Roman"/>
          <w:i/>
          <w:spacing w:val="2"/>
          <w:w w:val="105"/>
          <w:vertAlign w:val="baseline"/>
        </w:rPr>
        <w:t>s</w:t>
      </w:r>
      <w:r>
        <w:rPr>
          <w:rFonts w:hint="default" w:ascii="Times New Roman" w:hAnsi="Times New Roman" w:cs="Times New Roman"/>
          <w:spacing w:val="2"/>
          <w:w w:val="105"/>
          <w:vertAlign w:val="subscript"/>
        </w:rPr>
        <w:t>1</w:t>
      </w:r>
      <w:r>
        <w:rPr>
          <w:rFonts w:hint="default" w:ascii="Times New Roman" w:hAnsi="Times New Roman" w:cs="Times New Roman"/>
          <w:i/>
          <w:spacing w:val="2"/>
          <w:w w:val="105"/>
          <w:sz w:val="17"/>
          <w:vertAlign w:val="baseline"/>
        </w:rPr>
        <w:t xml:space="preserve">, </w:t>
      </w:r>
      <w:r>
        <w:rPr>
          <w:rFonts w:hint="default" w:ascii="Times New Roman" w:hAnsi="Times New Roman" w:cs="Times New Roman"/>
          <w:i/>
          <w:spacing w:val="3"/>
          <w:w w:val="105"/>
          <w:vertAlign w:val="baseline"/>
        </w:rPr>
        <w:t>s</w:t>
      </w:r>
      <w:r>
        <w:rPr>
          <w:rFonts w:hint="default" w:ascii="Times New Roman" w:hAnsi="Times New Roman" w:cs="Times New Roman"/>
          <w:spacing w:val="3"/>
          <w:w w:val="105"/>
          <w:vertAlign w:val="subscript"/>
        </w:rPr>
        <w:t>4</w:t>
      </w:r>
      <w:r>
        <w:rPr>
          <w:rFonts w:hint="default" w:ascii="Times New Roman" w:hAnsi="Times New Roman" w:cs="Times New Roman"/>
          <w:i/>
          <w:spacing w:val="3"/>
          <w:w w:val="105"/>
          <w:sz w:val="17"/>
          <w:vertAlign w:val="baseline"/>
        </w:rPr>
        <w:t>)</w:t>
      </w:r>
      <w:r>
        <w:rPr>
          <w:rFonts w:hint="default" w:ascii="Times New Roman" w:hAnsi="Times New Roman" w:cs="Times New Roman"/>
          <w:spacing w:val="3"/>
          <w:w w:val="105"/>
          <w:vertAlign w:val="baseline"/>
        </w:rPr>
        <w:t xml:space="preserve">. </w:t>
      </w:r>
      <w:r>
        <w:rPr>
          <w:rFonts w:hint="default" w:ascii="Times New Roman" w:hAnsi="Times New Roman" w:cs="Times New Roman"/>
          <w:spacing w:val="-4"/>
          <w:w w:val="105"/>
          <w:vertAlign w:val="baseline"/>
        </w:rPr>
        <w:t xml:space="preserve">We </w:t>
      </w:r>
      <w:r>
        <w:rPr>
          <w:rFonts w:hint="default" w:ascii="Times New Roman" w:hAnsi="Times New Roman" w:cs="Times New Roman"/>
          <w:w w:val="105"/>
          <w:vertAlign w:val="baseline"/>
        </w:rPr>
        <w:t>calculate the probabilities</w:t>
      </w:r>
      <w:r>
        <w:rPr>
          <w:rFonts w:hint="default" w:ascii="Times New Roman" w:hAnsi="Times New Roman" w:cs="Times New Roman"/>
          <w:spacing w:val="9"/>
          <w:w w:val="105"/>
          <w:vertAlign w:val="baseline"/>
        </w:rPr>
        <w:t xml:space="preserve"> </w:t>
      </w:r>
      <w:r>
        <w:rPr>
          <w:rFonts w:hint="default" w:ascii="Times New Roman" w:hAnsi="Times New Roman" w:cs="Times New Roman"/>
          <w:w w:val="105"/>
          <w:vertAlign w:val="baseline"/>
        </w:rPr>
        <w:t>that</w:t>
      </w:r>
      <w:r>
        <w:rPr>
          <w:rFonts w:hint="default" w:ascii="Times New Roman" w:hAnsi="Times New Roman" w:cs="Times New Roman"/>
          <w:w w:val="105"/>
          <w:vertAlign w:val="baseline"/>
        </w:rPr>
        <w:tab/>
      </w:r>
      <w:r>
        <w:rPr>
          <w:rFonts w:hint="default" w:ascii="Times New Roman" w:hAnsi="Times New Roman" w:cs="Times New Roman"/>
          <w:w w:val="105"/>
          <w:vertAlign w:val="baseline"/>
        </w:rPr>
        <w:t>can trigger a</w:t>
      </w:r>
      <w:r>
        <w:rPr>
          <w:rFonts w:hint="default" w:ascii="Times New Roman" w:hAnsi="Times New Roman" w:cs="Times New Roman"/>
          <w:spacing w:val="22"/>
          <w:w w:val="105"/>
          <w:vertAlign w:val="baseline"/>
        </w:rPr>
        <w:t xml:space="preserve"> </w:t>
      </w:r>
      <w:r>
        <w:rPr>
          <w:rFonts w:hint="default" w:ascii="Times New Roman" w:hAnsi="Times New Roman" w:cs="Times New Roman"/>
          <w:w w:val="105"/>
          <w:vertAlign w:val="baseline"/>
        </w:rPr>
        <w:t>certain</w:t>
      </w:r>
      <w:r>
        <w:rPr>
          <w:rFonts w:hint="default" w:ascii="Times New Roman" w:hAnsi="Times New Roman" w:cs="Times New Roman"/>
          <w:spacing w:val="23"/>
          <w:w w:val="105"/>
          <w:vertAlign w:val="baseline"/>
        </w:rPr>
        <w:t xml:space="preserve"> </w:t>
      </w:r>
      <w:r>
        <w:rPr>
          <w:rFonts w:hint="default" w:ascii="Times New Roman" w:hAnsi="Times New Roman" w:cs="Times New Roman"/>
          <w:w w:val="105"/>
          <w:vertAlign w:val="baseline"/>
        </w:rPr>
        <w:t>state</w:t>
      </w:r>
      <w:r>
        <w:rPr>
          <w:rFonts w:hint="default" w:ascii="Times New Roman" w:hAnsi="Times New Roman" w:cs="Times New Roman"/>
          <w:spacing w:val="22"/>
          <w:w w:val="105"/>
          <w:vertAlign w:val="baseline"/>
        </w:rPr>
        <w:t xml:space="preserve"> </w:t>
      </w:r>
      <w:r>
        <w:rPr>
          <w:rFonts w:hint="default" w:ascii="Times New Roman" w:hAnsi="Times New Roman" w:cs="Times New Roman"/>
          <w:w w:val="105"/>
          <w:vertAlign w:val="baseline"/>
        </w:rPr>
        <w:t>transition</w:t>
      </w:r>
      <w:r>
        <w:rPr>
          <w:rFonts w:hint="default" w:ascii="Times New Roman" w:hAnsi="Times New Roman" w:cs="Times New Roman"/>
          <w:spacing w:val="23"/>
          <w:w w:val="105"/>
          <w:vertAlign w:val="baseline"/>
        </w:rPr>
        <w:t xml:space="preserve"> </w:t>
      </w:r>
      <w:r>
        <w:rPr>
          <w:rFonts w:hint="default" w:ascii="Times New Roman" w:hAnsi="Times New Roman" w:cs="Times New Roman"/>
          <w:w w:val="105"/>
          <w:vertAlign w:val="baseline"/>
        </w:rPr>
        <w:t>at</w:t>
      </w:r>
      <w:r>
        <w:rPr>
          <w:rFonts w:hint="default" w:ascii="Times New Roman" w:hAnsi="Times New Roman" w:cs="Times New Roman"/>
          <w:spacing w:val="22"/>
          <w:w w:val="105"/>
          <w:vertAlign w:val="baseline"/>
        </w:rPr>
        <w:t xml:space="preserve"> </w:t>
      </w:r>
      <w:r>
        <w:rPr>
          <w:rFonts w:hint="default" w:ascii="Times New Roman" w:hAnsi="Times New Roman" w:cs="Times New Roman"/>
          <w:w w:val="105"/>
          <w:vertAlign w:val="baseline"/>
        </w:rPr>
        <w:t>state</w:t>
      </w:r>
      <w:r>
        <w:rPr>
          <w:rFonts w:hint="default" w:ascii="Times New Roman" w:hAnsi="Times New Roman" w:cs="Times New Roman"/>
          <w:spacing w:val="28"/>
          <w:w w:val="105"/>
          <w:vertAlign w:val="baseline"/>
        </w:rPr>
        <w:t xml:space="preserve"> </w:t>
      </w:r>
      <w:r>
        <w:rPr>
          <w:rFonts w:hint="default" w:ascii="Times New Roman" w:hAnsi="Times New Roman" w:cs="Times New Roman"/>
          <w:i/>
          <w:w w:val="105"/>
          <w:vertAlign w:val="baseline"/>
        </w:rPr>
        <w:t>s</w:t>
      </w:r>
      <w:r>
        <w:rPr>
          <w:rFonts w:hint="default" w:ascii="Times New Roman" w:hAnsi="Times New Roman" w:cs="Times New Roman"/>
          <w:w w:val="105"/>
          <w:vertAlign w:val="subscript"/>
        </w:rPr>
        <w:t>1</w:t>
      </w:r>
      <w:r>
        <w:rPr>
          <w:rFonts w:hint="default" w:ascii="Times New Roman" w:hAnsi="Times New Roman" w:cs="Times New Roman"/>
          <w:spacing w:val="36"/>
          <w:w w:val="105"/>
          <w:vertAlign w:val="baseline"/>
        </w:rPr>
        <w:t xml:space="preserve"> </w:t>
      </w:r>
      <w:r>
        <w:rPr>
          <w:rFonts w:hint="default" w:ascii="Times New Roman" w:hAnsi="Times New Roman" w:cs="Times New Roman"/>
          <w:w w:val="105"/>
          <w:vertAlign w:val="baseline"/>
        </w:rPr>
        <w:t>as</w:t>
      </w:r>
      <w:r>
        <w:rPr>
          <w:rFonts w:hint="default" w:ascii="Times New Roman" w:hAnsi="Times New Roman" w:cs="Times New Roman"/>
          <w:spacing w:val="22"/>
          <w:w w:val="105"/>
          <w:vertAlign w:val="baseline"/>
        </w:rPr>
        <w:t xml:space="preserve"> </w:t>
      </w:r>
      <w:r>
        <w:rPr>
          <w:rFonts w:hint="default" w:ascii="Times New Roman" w:hAnsi="Times New Roman" w:cs="Times New Roman"/>
          <w:w w:val="105"/>
          <w:vertAlign w:val="baseline"/>
        </w:rPr>
        <w:t>follows:</w:t>
      </w:r>
    </w:p>
    <w:p>
      <w:pPr>
        <w:spacing w:after="0"/>
        <w:rPr>
          <w:rFonts w:hint="default" w:ascii="Times New Roman" w:hAnsi="Times New Roman" w:cs="Times New Roman"/>
        </w:rPr>
        <w:sectPr>
          <w:type w:val="continuous"/>
          <w:pgSz w:w="10890" w:h="14860"/>
          <w:pgMar w:top="920" w:right="620" w:bottom="280" w:left="620" w:header="720" w:footer="720" w:gutter="0"/>
        </w:sectPr>
      </w:pPr>
    </w:p>
    <w:p>
      <w:pPr>
        <w:tabs>
          <w:tab w:val="left" w:pos="4924"/>
          <w:tab w:val="left" w:pos="5289"/>
          <w:tab w:val="left" w:pos="5654"/>
          <w:tab w:val="left" w:pos="6020"/>
          <w:tab w:val="left" w:pos="6390"/>
        </w:tabs>
        <w:spacing w:before="20"/>
        <w:ind w:left="595" w:right="0" w:firstLine="0"/>
        <w:jc w:val="left"/>
        <w:rPr>
          <w:rFonts w:hint="default" w:ascii="Times New Roman" w:hAnsi="Times New Roman" w:cs="Times New Roman"/>
          <w:sz w:val="17"/>
        </w:rPr>
      </w:pPr>
      <w:r>
        <w:rPr>
          <w:rFonts w:hint="default" w:ascii="Times New Roman" w:hAnsi="Times New Roman" w:cs="Times New Roman"/>
        </w:rPr>
        <w:pict>
          <v:shape id="_x0000_s1191" o:spid="_x0000_s1191" o:spt="202" type="#_x0000_t202" style="position:absolute;left:0pt;margin-left:139.5pt;margin-top:25.05pt;height:7.75pt;width:5.55pt;mso-position-horizontal-relative:page;mso-wrap-distance-bottom:0pt;mso-wrap-distance-top:0pt;z-index:3072;mso-width-relative:page;mso-height-relative:page;" filled="f" stroked="f" coordsize="21600,21600">
            <v:path/>
            <v:fill on="f" focussize="0,0"/>
            <v:stroke on="f" joinstyle="miter"/>
            <v:imagedata o:title=""/>
            <o:lock v:ext="edit"/>
            <v:textbox inset="0mm,0mm,0mm,0mm">
              <w:txbxContent>
                <w:p>
                  <w:pPr>
                    <w:spacing w:before="0" w:line="155" w:lineRule="exact"/>
                    <w:ind w:left="0" w:right="0" w:firstLine="0"/>
                    <w:jc w:val="left"/>
                    <w:rPr>
                      <w:rFonts w:ascii="Palatino Linotype"/>
                      <w:i/>
                      <w:sz w:val="13"/>
                    </w:rPr>
                  </w:pPr>
                  <w:r>
                    <w:rPr>
                      <w:rFonts w:ascii="Palatino Linotype"/>
                      <w:i/>
                      <w:w w:val="109"/>
                      <w:sz w:val="13"/>
                    </w:rPr>
                    <w:t>m</w:t>
                  </w:r>
                </w:p>
              </w:txbxContent>
            </v:textbox>
            <w10:wrap type="topAndBottom"/>
          </v:shape>
        </w:pict>
      </w:r>
      <w:r>
        <w:rPr>
          <w:rFonts w:hint="default" w:ascii="Times New Roman" w:hAnsi="Times New Roman" w:cs="Times New Roman"/>
        </w:rPr>
        <w:pict>
          <v:shape id="_x0000_s1192" o:spid="_x0000_s1192" o:spt="202" type="#_x0000_t202" style="position:absolute;left:0pt;margin-left:266.75pt;margin-top:12.1pt;height:17.4pt;width:88.65pt;mso-position-horizontal-relative:page;z-index:-38912;mso-width-relative:page;mso-height-relative:page;" filled="f" stroked="f" coordsize="21600,21600">
            <v:path/>
            <v:fill on="f" focussize="0,0"/>
            <v:stroke on="f" joinstyle="miter"/>
            <v:imagedata o:title=""/>
            <o:lock v:ext="edit"/>
            <v:textbox inset="0mm,0mm,0mm,0mm">
              <w:txbxContent>
                <w:p>
                  <w:pPr>
                    <w:spacing w:before="0" w:line="204" w:lineRule="auto"/>
                    <w:ind w:left="0" w:right="0" w:firstLine="0"/>
                    <w:jc w:val="left"/>
                    <w:rPr>
                      <w:sz w:val="17"/>
                    </w:rPr>
                  </w:pPr>
                  <w:r>
                    <w:rPr>
                      <w:rFonts w:ascii="Lucida Sans Unicode" w:hAnsi="Lucida Sans Unicode"/>
                      <w:w w:val="105"/>
                      <w:sz w:val="18"/>
                    </w:rPr>
                    <w:t xml:space="preserve">= </w:t>
                  </w:r>
                  <w:r>
                    <w:rPr>
                      <w:w w:val="105"/>
                      <w:position w:val="-12"/>
                      <w:sz w:val="17"/>
                    </w:rPr>
                    <w:t xml:space="preserve">3 </w:t>
                  </w:r>
                  <w:r>
                    <w:rPr>
                      <w:rFonts w:ascii="Lucida Sans Unicode" w:hAnsi="Lucida Sans Unicode"/>
                      <w:w w:val="105"/>
                      <w:sz w:val="18"/>
                    </w:rPr>
                    <w:t xml:space="preserve">× </w:t>
                  </w:r>
                  <w:r>
                    <w:rPr>
                      <w:w w:val="105"/>
                      <w:position w:val="-12"/>
                      <w:sz w:val="17"/>
                    </w:rPr>
                    <w:t xml:space="preserve">2 </w:t>
                  </w:r>
                  <w:r>
                    <w:rPr>
                      <w:rFonts w:ascii="Lucida Sans Unicode" w:hAnsi="Lucida Sans Unicode"/>
                      <w:w w:val="105"/>
                      <w:sz w:val="18"/>
                    </w:rPr>
                    <w:t xml:space="preserve">+ </w:t>
                  </w:r>
                  <w:r>
                    <w:rPr>
                      <w:w w:val="105"/>
                      <w:position w:val="-12"/>
                      <w:sz w:val="17"/>
                    </w:rPr>
                    <w:t xml:space="preserve">3 </w:t>
                  </w:r>
                  <w:r>
                    <w:rPr>
                      <w:rFonts w:ascii="Lucida Sans Unicode" w:hAnsi="Lucida Sans Unicode"/>
                      <w:w w:val="105"/>
                      <w:sz w:val="18"/>
                    </w:rPr>
                    <w:t xml:space="preserve">× </w:t>
                  </w:r>
                  <w:r>
                    <w:rPr>
                      <w:w w:val="105"/>
                      <w:position w:val="-12"/>
                      <w:sz w:val="17"/>
                    </w:rPr>
                    <w:t xml:space="preserve">2 </w:t>
                  </w:r>
                  <w:r>
                    <w:rPr>
                      <w:rFonts w:ascii="Lucida Sans Unicode" w:hAnsi="Lucida Sans Unicode"/>
                      <w:w w:val="105"/>
                      <w:sz w:val="18"/>
                    </w:rPr>
                    <w:t xml:space="preserve">= </w:t>
                  </w:r>
                  <w:r>
                    <w:rPr>
                      <w:w w:val="105"/>
                      <w:position w:val="-12"/>
                      <w:sz w:val="17"/>
                    </w:rPr>
                    <w:t>3</w:t>
                  </w:r>
                </w:p>
              </w:txbxContent>
            </v:textbox>
          </v:shape>
        </w:pict>
      </w:r>
      <w:r>
        <w:rPr>
          <w:rFonts w:hint="default" w:ascii="Times New Roman" w:hAnsi="Times New Roman" w:cs="Times New Roman"/>
        </w:rPr>
        <w:pict>
          <v:shape id="_x0000_s1193" o:spid="_x0000_s1193" o:spt="202" type="#_x0000_t202" style="position:absolute;left:0pt;margin-left:266.75pt;margin-top:41.55pt;height:17.4pt;width:52.15pt;mso-position-horizontal-relative:page;z-index:-38912;mso-width-relative:page;mso-height-relative:page;" filled="f" stroked="f" coordsize="21600,21600">
            <v:path/>
            <v:fill on="f" focussize="0,0"/>
            <v:stroke on="f" joinstyle="miter"/>
            <v:imagedata o:title=""/>
            <o:lock v:ext="edit"/>
            <v:textbox inset="0mm,0mm,0mm,0mm">
              <w:txbxContent>
                <w:p>
                  <w:pPr>
                    <w:spacing w:before="0" w:line="204" w:lineRule="auto"/>
                    <w:ind w:left="0" w:right="0" w:firstLine="0"/>
                    <w:jc w:val="left"/>
                    <w:rPr>
                      <w:sz w:val="17"/>
                    </w:rPr>
                  </w:pPr>
                  <w:r>
                    <w:rPr>
                      <w:rFonts w:ascii="Lucida Sans Unicode" w:hAnsi="Lucida Sans Unicode"/>
                      <w:w w:val="105"/>
                      <w:sz w:val="18"/>
                    </w:rPr>
                    <w:t xml:space="preserve">= </w:t>
                  </w:r>
                  <w:r>
                    <w:rPr>
                      <w:w w:val="105"/>
                      <w:position w:val="-12"/>
                      <w:sz w:val="17"/>
                    </w:rPr>
                    <w:t xml:space="preserve">3 </w:t>
                  </w:r>
                  <w:r>
                    <w:rPr>
                      <w:rFonts w:ascii="Lucida Sans Unicode" w:hAnsi="Lucida Sans Unicode"/>
                      <w:w w:val="105"/>
                      <w:sz w:val="18"/>
                    </w:rPr>
                    <w:t xml:space="preserve">× </w:t>
                  </w:r>
                  <w:r>
                    <w:rPr>
                      <w:w w:val="105"/>
                      <w:position w:val="-12"/>
                      <w:sz w:val="17"/>
                    </w:rPr>
                    <w:t xml:space="preserve">2 </w:t>
                  </w:r>
                  <w:r>
                    <w:rPr>
                      <w:rFonts w:ascii="Lucida Sans Unicode" w:hAnsi="Lucida Sans Unicode"/>
                      <w:w w:val="105"/>
                      <w:sz w:val="18"/>
                    </w:rPr>
                    <w:t xml:space="preserve">= </w:t>
                  </w:r>
                  <w:r>
                    <w:rPr>
                      <w:w w:val="105"/>
                      <w:position w:val="-12"/>
                      <w:sz w:val="17"/>
                    </w:rPr>
                    <w:t>6</w:t>
                  </w:r>
                </w:p>
              </w:txbxContent>
            </v:textbox>
          </v:shape>
        </w:pict>
      </w:r>
      <w:bookmarkStart w:id="37" w:name="7 Measuring indistinguishability of tags"/>
      <w:bookmarkEnd w:id="37"/>
      <w:r>
        <w:rPr>
          <w:rFonts w:hint="default" w:ascii="Times New Roman" w:hAnsi="Times New Roman" w:cs="Times New Roman"/>
          <w:spacing w:val="2"/>
          <w:w w:val="115"/>
          <w:sz w:val="17"/>
        </w:rPr>
        <w:t>Pr</w:t>
      </w:r>
      <w:bookmarkStart w:id="38" w:name="_bookmark15"/>
      <w:bookmarkEnd w:id="38"/>
      <w:r>
        <w:rPr>
          <w:rFonts w:hint="default" w:ascii="Times New Roman" w:hAnsi="Times New Roman" w:cs="Times New Roman"/>
          <w:spacing w:val="2"/>
          <w:w w:val="115"/>
          <w:position w:val="15"/>
          <w:sz w:val="18"/>
        </w:rPr>
        <w:t>.</w:t>
      </w:r>
      <w:r>
        <w:rPr>
          <w:rFonts w:hint="default" w:ascii="Times New Roman" w:hAnsi="Times New Roman" w:cs="Times New Roman"/>
          <w:i/>
          <w:spacing w:val="2"/>
          <w:w w:val="115"/>
          <w:sz w:val="17"/>
        </w:rPr>
        <w:t>R</w:t>
      </w:r>
      <w:r>
        <w:rPr>
          <w:rFonts w:hint="default" w:ascii="Times New Roman" w:hAnsi="Times New Roman" w:cs="Times New Roman"/>
          <w:i/>
          <w:spacing w:val="2"/>
          <w:w w:val="115"/>
          <w:position w:val="-2"/>
          <w:sz w:val="13"/>
        </w:rPr>
        <w:t>VAGs</w:t>
      </w:r>
      <w:r>
        <w:rPr>
          <w:rFonts w:hint="default" w:ascii="Times New Roman" w:hAnsi="Times New Roman" w:cs="Times New Roman"/>
          <w:i/>
          <w:spacing w:val="2"/>
          <w:w w:val="115"/>
          <w:sz w:val="18"/>
        </w:rPr>
        <w:t>(</w:t>
      </w:r>
      <w:r>
        <w:rPr>
          <w:rFonts w:hint="default" w:ascii="Times New Roman" w:hAnsi="Times New Roman" w:cs="Times New Roman"/>
          <w:i/>
          <w:spacing w:val="2"/>
          <w:w w:val="115"/>
          <w:sz w:val="17"/>
        </w:rPr>
        <w:t>s</w:t>
      </w:r>
      <w:r>
        <w:rPr>
          <w:rFonts w:hint="default" w:ascii="Times New Roman" w:hAnsi="Times New Roman" w:cs="Times New Roman"/>
          <w:spacing w:val="2"/>
          <w:w w:val="115"/>
          <w:position w:val="-2"/>
          <w:sz w:val="13"/>
        </w:rPr>
        <w:t>1</w:t>
      </w:r>
      <w:r>
        <w:rPr>
          <w:rFonts w:hint="default" w:ascii="Times New Roman" w:hAnsi="Times New Roman" w:cs="Times New Roman"/>
          <w:i/>
          <w:spacing w:val="2"/>
          <w:w w:val="115"/>
          <w:sz w:val="18"/>
        </w:rPr>
        <w:t>,</w:t>
      </w:r>
      <w:r>
        <w:rPr>
          <w:rFonts w:hint="default" w:ascii="Times New Roman" w:hAnsi="Times New Roman" w:cs="Times New Roman"/>
          <w:i/>
          <w:spacing w:val="-36"/>
          <w:w w:val="115"/>
          <w:sz w:val="18"/>
        </w:rPr>
        <w:t xml:space="preserve"> </w:t>
      </w:r>
      <w:r>
        <w:rPr>
          <w:rFonts w:hint="default" w:ascii="Times New Roman" w:hAnsi="Times New Roman" w:cs="Times New Roman"/>
          <w:i/>
          <w:spacing w:val="2"/>
          <w:w w:val="115"/>
          <w:sz w:val="17"/>
        </w:rPr>
        <w:t>s</w:t>
      </w:r>
      <w:r>
        <w:rPr>
          <w:rFonts w:hint="default" w:ascii="Times New Roman" w:hAnsi="Times New Roman" w:cs="Times New Roman"/>
          <w:spacing w:val="2"/>
          <w:w w:val="115"/>
          <w:position w:val="-2"/>
          <w:sz w:val="13"/>
        </w:rPr>
        <w:t>2</w:t>
      </w:r>
      <w:r>
        <w:rPr>
          <w:rFonts w:hint="default" w:ascii="Times New Roman" w:hAnsi="Times New Roman" w:cs="Times New Roman"/>
          <w:i/>
          <w:spacing w:val="2"/>
          <w:w w:val="115"/>
          <w:sz w:val="18"/>
        </w:rPr>
        <w:t>)</w:t>
      </w:r>
      <w:r>
        <w:rPr>
          <w:rFonts w:hint="default" w:ascii="Times New Roman" w:hAnsi="Times New Roman" w:cs="Times New Roman"/>
          <w:spacing w:val="2"/>
          <w:w w:val="115"/>
          <w:position w:val="15"/>
          <w:sz w:val="18"/>
        </w:rPr>
        <w:t>Σ</w:t>
      </w:r>
      <w:r>
        <w:rPr>
          <w:rFonts w:hint="default" w:ascii="Times New Roman" w:hAnsi="Times New Roman" w:cs="Times New Roman"/>
          <w:spacing w:val="-49"/>
          <w:w w:val="115"/>
          <w:position w:val="15"/>
          <w:sz w:val="18"/>
        </w:rPr>
        <w:t xml:space="preserve"> </w:t>
      </w:r>
      <w:r>
        <w:rPr>
          <w:rFonts w:hint="default" w:ascii="Times New Roman" w:hAnsi="Times New Roman" w:cs="Times New Roman"/>
          <w:w w:val="115"/>
          <w:sz w:val="18"/>
        </w:rPr>
        <w:t>=</w:t>
      </w:r>
      <w:r>
        <w:rPr>
          <w:rFonts w:hint="default" w:ascii="Times New Roman" w:hAnsi="Times New Roman" w:cs="Times New Roman"/>
          <w:spacing w:val="-51"/>
          <w:w w:val="115"/>
          <w:sz w:val="18"/>
        </w:rPr>
        <w:t xml:space="preserve"> </w:t>
      </w:r>
      <w:r>
        <w:rPr>
          <w:rFonts w:hint="default" w:ascii="Times New Roman" w:hAnsi="Times New Roman" w:cs="Times New Roman"/>
          <w:w w:val="425"/>
          <w:position w:val="18"/>
          <w:sz w:val="18"/>
        </w:rPr>
        <w:t>.</w:t>
      </w:r>
      <w:r>
        <w:rPr>
          <w:rFonts w:hint="default" w:ascii="Times New Roman" w:hAnsi="Times New Roman" w:cs="Times New Roman"/>
          <w:spacing w:val="-227"/>
          <w:w w:val="425"/>
          <w:position w:val="18"/>
          <w:sz w:val="18"/>
        </w:rPr>
        <w:t xml:space="preserve"> </w:t>
      </w:r>
      <w:r>
        <w:rPr>
          <w:rFonts w:hint="default" w:ascii="Times New Roman" w:hAnsi="Times New Roman" w:cs="Times New Roman"/>
          <w:w w:val="115"/>
          <w:sz w:val="17"/>
        </w:rPr>
        <w:t>Pr</w:t>
      </w:r>
      <w:r>
        <w:rPr>
          <w:rFonts w:hint="default" w:ascii="Times New Roman" w:hAnsi="Times New Roman" w:cs="Times New Roman"/>
          <w:w w:val="115"/>
          <w:position w:val="15"/>
          <w:sz w:val="18"/>
        </w:rPr>
        <w:t>.</w:t>
      </w:r>
      <w:r>
        <w:rPr>
          <w:rFonts w:hint="default" w:ascii="Times New Roman" w:hAnsi="Times New Roman" w:cs="Times New Roman"/>
          <w:i/>
          <w:w w:val="115"/>
          <w:sz w:val="17"/>
        </w:rPr>
        <w:t>s</w:t>
      </w:r>
      <w:r>
        <w:rPr>
          <w:rFonts w:hint="default" w:ascii="Times New Roman" w:hAnsi="Times New Roman" w:cs="Times New Roman"/>
          <w:w w:val="115"/>
          <w:position w:val="-2"/>
          <w:sz w:val="13"/>
        </w:rPr>
        <w:t>1</w:t>
      </w:r>
      <w:r>
        <w:rPr>
          <w:rFonts w:hint="default" w:ascii="Times New Roman" w:hAnsi="Times New Roman" w:cs="Times New Roman"/>
          <w:spacing w:val="-14"/>
          <w:w w:val="115"/>
          <w:position w:val="-2"/>
          <w:sz w:val="13"/>
        </w:rPr>
        <w:t xml:space="preserve"> </w:t>
      </w:r>
      <w:r>
        <w:rPr>
          <w:rFonts w:hint="default" w:ascii="Times New Roman" w:hAnsi="Times New Roman" w:cs="Times New Roman"/>
          <w:w w:val="115"/>
          <w:sz w:val="18"/>
        </w:rPr>
        <w:t>→</w:t>
      </w:r>
      <w:r>
        <w:rPr>
          <w:rFonts w:hint="default" w:ascii="Times New Roman" w:hAnsi="Times New Roman" w:cs="Times New Roman"/>
          <w:spacing w:val="-49"/>
          <w:w w:val="115"/>
          <w:sz w:val="18"/>
        </w:rPr>
        <w:t xml:space="preserve"> </w:t>
      </w:r>
      <w:r>
        <w:rPr>
          <w:rFonts w:hint="default" w:ascii="Times New Roman" w:hAnsi="Times New Roman" w:cs="Times New Roman"/>
          <w:i/>
          <w:w w:val="115"/>
          <w:sz w:val="17"/>
        </w:rPr>
        <w:t>s</w:t>
      </w:r>
      <w:r>
        <w:rPr>
          <w:rFonts w:hint="default" w:ascii="Times New Roman" w:hAnsi="Times New Roman" w:cs="Times New Roman"/>
          <w:w w:val="115"/>
          <w:position w:val="-2"/>
          <w:sz w:val="13"/>
        </w:rPr>
        <w:t>2</w:t>
      </w:r>
      <w:r>
        <w:rPr>
          <w:rFonts w:hint="default" w:ascii="Times New Roman" w:hAnsi="Times New Roman" w:cs="Times New Roman"/>
          <w:spacing w:val="-15"/>
          <w:w w:val="115"/>
          <w:position w:val="-2"/>
          <w:sz w:val="13"/>
        </w:rPr>
        <w:t xml:space="preserve"> </w:t>
      </w:r>
      <w:r>
        <w:rPr>
          <w:rFonts w:hint="default" w:ascii="Times New Roman" w:hAnsi="Times New Roman" w:cs="Times New Roman"/>
          <w:w w:val="115"/>
          <w:position w:val="5"/>
          <w:sz w:val="18"/>
        </w:rPr>
        <w:t>.</w:t>
      </w:r>
      <w:r>
        <w:rPr>
          <w:rFonts w:hint="default" w:ascii="Times New Roman" w:hAnsi="Times New Roman" w:cs="Times New Roman"/>
          <w:spacing w:val="-49"/>
          <w:w w:val="115"/>
          <w:position w:val="5"/>
          <w:sz w:val="18"/>
        </w:rPr>
        <w:t xml:space="preserve"> </w:t>
      </w:r>
      <w:r>
        <w:rPr>
          <w:rFonts w:hint="default" w:ascii="Times New Roman" w:hAnsi="Times New Roman" w:cs="Times New Roman"/>
          <w:b/>
          <w:w w:val="115"/>
          <w:sz w:val="17"/>
        </w:rPr>
        <w:t>STT</w:t>
      </w:r>
      <w:r>
        <w:rPr>
          <w:rFonts w:hint="default" w:ascii="Times New Roman" w:hAnsi="Times New Roman" w:cs="Times New Roman"/>
          <w:i/>
          <w:w w:val="115"/>
          <w:sz w:val="18"/>
        </w:rPr>
        <w:t>(</w:t>
      </w:r>
      <w:r>
        <w:rPr>
          <w:rFonts w:hint="default" w:ascii="Times New Roman" w:hAnsi="Times New Roman" w:cs="Times New Roman"/>
          <w:i/>
          <w:w w:val="115"/>
          <w:sz w:val="17"/>
        </w:rPr>
        <w:t>m</w:t>
      </w:r>
      <w:r>
        <w:rPr>
          <w:rFonts w:hint="default" w:ascii="Times New Roman" w:hAnsi="Times New Roman" w:cs="Times New Roman"/>
          <w:i/>
          <w:w w:val="115"/>
          <w:sz w:val="18"/>
        </w:rPr>
        <w:t>)</w:t>
      </w:r>
      <w:r>
        <w:rPr>
          <w:rFonts w:hint="default" w:ascii="Times New Roman" w:hAnsi="Times New Roman" w:cs="Times New Roman"/>
          <w:w w:val="115"/>
          <w:position w:val="15"/>
          <w:sz w:val="18"/>
        </w:rPr>
        <w:t>Σ</w:t>
      </w:r>
      <w:r>
        <w:rPr>
          <w:rFonts w:hint="default" w:ascii="Times New Roman" w:hAnsi="Times New Roman" w:cs="Times New Roman"/>
          <w:spacing w:val="-50"/>
          <w:w w:val="115"/>
          <w:position w:val="15"/>
          <w:sz w:val="18"/>
        </w:rPr>
        <w:t xml:space="preserve"> </w:t>
      </w:r>
      <w:r>
        <w:rPr>
          <w:rFonts w:hint="default" w:ascii="Times New Roman" w:hAnsi="Times New Roman" w:cs="Times New Roman"/>
          <w:w w:val="115"/>
          <w:sz w:val="18"/>
        </w:rPr>
        <w:t>×</w:t>
      </w:r>
      <w:r>
        <w:rPr>
          <w:rFonts w:hint="default" w:ascii="Times New Roman" w:hAnsi="Times New Roman" w:cs="Times New Roman"/>
          <w:spacing w:val="-51"/>
          <w:w w:val="115"/>
          <w:sz w:val="18"/>
        </w:rPr>
        <w:t xml:space="preserve"> </w:t>
      </w:r>
      <w:r>
        <w:rPr>
          <w:rFonts w:hint="default" w:ascii="Times New Roman" w:hAnsi="Times New Roman" w:cs="Times New Roman"/>
          <w:w w:val="115"/>
          <w:sz w:val="17"/>
        </w:rPr>
        <w:t>Pr</w:t>
      </w:r>
      <w:r>
        <w:rPr>
          <w:rFonts w:hint="default" w:ascii="Times New Roman" w:hAnsi="Times New Roman" w:cs="Times New Roman"/>
          <w:i/>
          <w:w w:val="115"/>
          <w:sz w:val="18"/>
        </w:rPr>
        <w:t>(</w:t>
      </w:r>
      <w:r>
        <w:rPr>
          <w:rFonts w:hint="default" w:ascii="Times New Roman" w:hAnsi="Times New Roman" w:cs="Times New Roman"/>
          <w:i/>
          <w:w w:val="115"/>
          <w:sz w:val="17"/>
        </w:rPr>
        <w:t>m</w:t>
      </w:r>
      <w:r>
        <w:rPr>
          <w:rFonts w:hint="default" w:ascii="Times New Roman" w:hAnsi="Times New Roman" w:cs="Times New Roman"/>
          <w:i/>
          <w:w w:val="115"/>
          <w:sz w:val="18"/>
        </w:rPr>
        <w:t>)</w:t>
      </w:r>
      <w:r>
        <w:rPr>
          <w:rFonts w:hint="default" w:ascii="Times New Roman" w:hAnsi="Times New Roman" w:cs="Times New Roman"/>
          <w:i/>
          <w:w w:val="115"/>
          <w:sz w:val="18"/>
        </w:rPr>
        <w:tab/>
      </w:r>
      <w:r>
        <w:rPr>
          <w:rFonts w:hint="default" w:ascii="Times New Roman" w:hAnsi="Times New Roman" w:cs="Times New Roman"/>
          <w:w w:val="115"/>
          <w:position w:val="13"/>
          <w:sz w:val="17"/>
          <w:u w:val="single"/>
        </w:rPr>
        <w:t>1</w:t>
      </w:r>
      <w:r>
        <w:rPr>
          <w:rFonts w:hint="default" w:ascii="Times New Roman" w:hAnsi="Times New Roman" w:cs="Times New Roman"/>
          <w:w w:val="115"/>
          <w:position w:val="13"/>
          <w:sz w:val="17"/>
        </w:rPr>
        <w:tab/>
      </w:r>
      <w:r>
        <w:rPr>
          <w:rFonts w:hint="default" w:ascii="Times New Roman" w:hAnsi="Times New Roman" w:cs="Times New Roman"/>
          <w:w w:val="115"/>
          <w:position w:val="13"/>
          <w:sz w:val="17"/>
          <w:u w:val="single"/>
        </w:rPr>
        <w:t>1</w:t>
      </w:r>
      <w:r>
        <w:rPr>
          <w:rFonts w:hint="default" w:ascii="Times New Roman" w:hAnsi="Times New Roman" w:cs="Times New Roman"/>
          <w:w w:val="115"/>
          <w:position w:val="13"/>
          <w:sz w:val="17"/>
        </w:rPr>
        <w:tab/>
      </w:r>
      <w:r>
        <w:rPr>
          <w:rFonts w:hint="default" w:ascii="Times New Roman" w:hAnsi="Times New Roman" w:cs="Times New Roman"/>
          <w:w w:val="115"/>
          <w:position w:val="13"/>
          <w:sz w:val="17"/>
          <w:u w:val="single"/>
        </w:rPr>
        <w:t>1</w:t>
      </w:r>
      <w:r>
        <w:rPr>
          <w:rFonts w:hint="default" w:ascii="Times New Roman" w:hAnsi="Times New Roman" w:cs="Times New Roman"/>
          <w:w w:val="115"/>
          <w:position w:val="13"/>
          <w:sz w:val="17"/>
        </w:rPr>
        <w:tab/>
      </w:r>
      <w:r>
        <w:rPr>
          <w:rFonts w:hint="default" w:ascii="Times New Roman" w:hAnsi="Times New Roman" w:cs="Times New Roman"/>
          <w:w w:val="115"/>
          <w:position w:val="13"/>
          <w:sz w:val="17"/>
          <w:u w:val="single"/>
        </w:rPr>
        <w:t>1</w:t>
      </w:r>
      <w:r>
        <w:rPr>
          <w:rFonts w:hint="default" w:ascii="Times New Roman" w:hAnsi="Times New Roman" w:cs="Times New Roman"/>
          <w:w w:val="115"/>
          <w:position w:val="13"/>
          <w:sz w:val="17"/>
        </w:rPr>
        <w:tab/>
      </w:r>
      <w:r>
        <w:rPr>
          <w:rFonts w:hint="default" w:ascii="Times New Roman" w:hAnsi="Times New Roman" w:cs="Times New Roman"/>
          <w:w w:val="115"/>
          <w:position w:val="13"/>
          <w:sz w:val="17"/>
          <w:u w:val="single"/>
        </w:rPr>
        <w:t>1</w:t>
      </w:r>
    </w:p>
    <w:p>
      <w:pPr>
        <w:tabs>
          <w:tab w:val="left" w:pos="4924"/>
          <w:tab w:val="left" w:pos="5289"/>
          <w:tab w:val="left" w:pos="5659"/>
        </w:tabs>
        <w:spacing w:before="0" w:line="240" w:lineRule="auto"/>
        <w:ind w:left="595" w:right="0" w:firstLine="0"/>
        <w:jc w:val="left"/>
        <w:rPr>
          <w:rFonts w:hint="default" w:ascii="Times New Roman" w:hAnsi="Times New Roman" w:cs="Times New Roman"/>
          <w:sz w:val="17"/>
        </w:rPr>
      </w:pPr>
      <w:r>
        <w:rPr>
          <w:rFonts w:hint="default" w:ascii="Times New Roman" w:hAnsi="Times New Roman" w:cs="Times New Roman"/>
          <w:spacing w:val="2"/>
          <w:w w:val="115"/>
          <w:sz w:val="17"/>
        </w:rPr>
        <w:t>Pr</w:t>
      </w:r>
      <w:r>
        <w:rPr>
          <w:rFonts w:hint="default" w:ascii="Times New Roman" w:hAnsi="Times New Roman" w:cs="Times New Roman"/>
          <w:spacing w:val="2"/>
          <w:w w:val="115"/>
          <w:position w:val="15"/>
          <w:sz w:val="18"/>
        </w:rPr>
        <w:t>.</w:t>
      </w:r>
      <w:r>
        <w:rPr>
          <w:rFonts w:hint="default" w:ascii="Times New Roman" w:hAnsi="Times New Roman" w:cs="Times New Roman"/>
          <w:i/>
          <w:spacing w:val="2"/>
          <w:w w:val="115"/>
          <w:sz w:val="17"/>
        </w:rPr>
        <w:t>R</w:t>
      </w:r>
      <w:r>
        <w:rPr>
          <w:rFonts w:hint="default" w:ascii="Times New Roman" w:hAnsi="Times New Roman" w:cs="Times New Roman"/>
          <w:i/>
          <w:spacing w:val="2"/>
          <w:w w:val="115"/>
          <w:position w:val="-2"/>
          <w:sz w:val="13"/>
        </w:rPr>
        <w:t>VAGs</w:t>
      </w:r>
      <w:r>
        <w:rPr>
          <w:rFonts w:hint="default" w:ascii="Times New Roman" w:hAnsi="Times New Roman" w:cs="Times New Roman"/>
          <w:i/>
          <w:spacing w:val="2"/>
          <w:w w:val="115"/>
          <w:sz w:val="18"/>
        </w:rPr>
        <w:t>(</w:t>
      </w:r>
      <w:r>
        <w:rPr>
          <w:rFonts w:hint="default" w:ascii="Times New Roman" w:hAnsi="Times New Roman" w:cs="Times New Roman"/>
          <w:i/>
          <w:spacing w:val="2"/>
          <w:w w:val="115"/>
          <w:sz w:val="17"/>
        </w:rPr>
        <w:t>s</w:t>
      </w:r>
      <w:r>
        <w:rPr>
          <w:rFonts w:hint="default" w:ascii="Times New Roman" w:hAnsi="Times New Roman" w:cs="Times New Roman"/>
          <w:spacing w:val="2"/>
          <w:w w:val="115"/>
          <w:position w:val="-2"/>
          <w:sz w:val="13"/>
        </w:rPr>
        <w:t>1</w:t>
      </w:r>
      <w:r>
        <w:rPr>
          <w:rFonts w:hint="default" w:ascii="Times New Roman" w:hAnsi="Times New Roman" w:cs="Times New Roman"/>
          <w:i/>
          <w:spacing w:val="2"/>
          <w:w w:val="115"/>
          <w:sz w:val="18"/>
        </w:rPr>
        <w:t>,</w:t>
      </w:r>
      <w:r>
        <w:rPr>
          <w:rFonts w:hint="default" w:ascii="Times New Roman" w:hAnsi="Times New Roman" w:cs="Times New Roman"/>
          <w:i/>
          <w:spacing w:val="-36"/>
          <w:w w:val="115"/>
          <w:sz w:val="18"/>
        </w:rPr>
        <w:t xml:space="preserve"> </w:t>
      </w:r>
      <w:r>
        <w:rPr>
          <w:rFonts w:hint="default" w:ascii="Times New Roman" w:hAnsi="Times New Roman" w:cs="Times New Roman"/>
          <w:i/>
          <w:spacing w:val="2"/>
          <w:w w:val="115"/>
          <w:sz w:val="17"/>
        </w:rPr>
        <w:t>s</w:t>
      </w:r>
      <w:r>
        <w:rPr>
          <w:rFonts w:hint="default" w:ascii="Times New Roman" w:hAnsi="Times New Roman" w:cs="Times New Roman"/>
          <w:spacing w:val="2"/>
          <w:w w:val="115"/>
          <w:position w:val="-2"/>
          <w:sz w:val="13"/>
        </w:rPr>
        <w:t>3</w:t>
      </w:r>
      <w:r>
        <w:rPr>
          <w:rFonts w:hint="default" w:ascii="Times New Roman" w:hAnsi="Times New Roman" w:cs="Times New Roman"/>
          <w:i/>
          <w:spacing w:val="2"/>
          <w:w w:val="115"/>
          <w:sz w:val="18"/>
        </w:rPr>
        <w:t>)</w:t>
      </w:r>
      <w:r>
        <w:rPr>
          <w:rFonts w:hint="default" w:ascii="Times New Roman" w:hAnsi="Times New Roman" w:cs="Times New Roman"/>
          <w:spacing w:val="2"/>
          <w:w w:val="115"/>
          <w:position w:val="15"/>
          <w:sz w:val="18"/>
        </w:rPr>
        <w:t>Σ</w:t>
      </w:r>
      <w:r>
        <w:rPr>
          <w:rFonts w:hint="default" w:ascii="Times New Roman" w:hAnsi="Times New Roman" w:cs="Times New Roman"/>
          <w:spacing w:val="-49"/>
          <w:w w:val="115"/>
          <w:position w:val="15"/>
          <w:sz w:val="18"/>
        </w:rPr>
        <w:t xml:space="preserve"> </w:t>
      </w:r>
      <w:r>
        <w:rPr>
          <w:rFonts w:hint="default" w:ascii="Times New Roman" w:hAnsi="Times New Roman" w:cs="Times New Roman"/>
          <w:w w:val="115"/>
          <w:sz w:val="18"/>
        </w:rPr>
        <w:t>=</w:t>
      </w:r>
      <w:r>
        <w:rPr>
          <w:rFonts w:hint="default" w:ascii="Times New Roman" w:hAnsi="Times New Roman" w:cs="Times New Roman"/>
          <w:spacing w:val="-51"/>
          <w:w w:val="115"/>
          <w:sz w:val="18"/>
        </w:rPr>
        <w:t xml:space="preserve"> </w:t>
      </w:r>
      <w:r>
        <w:rPr>
          <w:rFonts w:hint="default" w:ascii="Times New Roman" w:hAnsi="Times New Roman" w:cs="Times New Roman"/>
          <w:w w:val="425"/>
          <w:position w:val="18"/>
          <w:sz w:val="18"/>
        </w:rPr>
        <w:t>.</w:t>
      </w:r>
      <w:r>
        <w:rPr>
          <w:rFonts w:hint="default" w:ascii="Times New Roman" w:hAnsi="Times New Roman" w:cs="Times New Roman"/>
          <w:spacing w:val="-227"/>
          <w:w w:val="425"/>
          <w:position w:val="18"/>
          <w:sz w:val="18"/>
        </w:rPr>
        <w:t xml:space="preserve"> </w:t>
      </w:r>
      <w:r>
        <w:rPr>
          <w:rFonts w:hint="default" w:ascii="Times New Roman" w:hAnsi="Times New Roman" w:cs="Times New Roman"/>
          <w:w w:val="115"/>
          <w:sz w:val="17"/>
        </w:rPr>
        <w:t>Pr</w:t>
      </w:r>
      <w:r>
        <w:rPr>
          <w:rFonts w:hint="default" w:ascii="Times New Roman" w:hAnsi="Times New Roman" w:cs="Times New Roman"/>
          <w:w w:val="115"/>
          <w:position w:val="15"/>
          <w:sz w:val="18"/>
        </w:rPr>
        <w:t>.</w:t>
      </w:r>
      <w:r>
        <w:rPr>
          <w:rFonts w:hint="default" w:ascii="Times New Roman" w:hAnsi="Times New Roman" w:cs="Times New Roman"/>
          <w:i/>
          <w:w w:val="115"/>
          <w:sz w:val="17"/>
        </w:rPr>
        <w:t>s</w:t>
      </w:r>
      <w:r>
        <w:rPr>
          <w:rFonts w:hint="default" w:ascii="Times New Roman" w:hAnsi="Times New Roman" w:cs="Times New Roman"/>
          <w:w w:val="115"/>
          <w:position w:val="-2"/>
          <w:sz w:val="13"/>
        </w:rPr>
        <w:t>1</w:t>
      </w:r>
      <w:r>
        <w:rPr>
          <w:rFonts w:hint="default" w:ascii="Times New Roman" w:hAnsi="Times New Roman" w:cs="Times New Roman"/>
          <w:spacing w:val="-14"/>
          <w:w w:val="115"/>
          <w:position w:val="-2"/>
          <w:sz w:val="13"/>
        </w:rPr>
        <w:t xml:space="preserve"> </w:t>
      </w:r>
      <w:r>
        <w:rPr>
          <w:rFonts w:hint="default" w:ascii="Times New Roman" w:hAnsi="Times New Roman" w:cs="Times New Roman"/>
          <w:w w:val="115"/>
          <w:sz w:val="18"/>
        </w:rPr>
        <w:t>→</w:t>
      </w:r>
      <w:r>
        <w:rPr>
          <w:rFonts w:hint="default" w:ascii="Times New Roman" w:hAnsi="Times New Roman" w:cs="Times New Roman"/>
          <w:spacing w:val="-49"/>
          <w:w w:val="115"/>
          <w:sz w:val="18"/>
        </w:rPr>
        <w:t xml:space="preserve"> </w:t>
      </w:r>
      <w:r>
        <w:rPr>
          <w:rFonts w:hint="default" w:ascii="Times New Roman" w:hAnsi="Times New Roman" w:cs="Times New Roman"/>
          <w:i/>
          <w:w w:val="115"/>
          <w:sz w:val="17"/>
        </w:rPr>
        <w:t>s</w:t>
      </w:r>
      <w:r>
        <w:rPr>
          <w:rFonts w:hint="default" w:ascii="Times New Roman" w:hAnsi="Times New Roman" w:cs="Times New Roman"/>
          <w:w w:val="115"/>
          <w:position w:val="-2"/>
          <w:sz w:val="13"/>
        </w:rPr>
        <w:t>3</w:t>
      </w:r>
      <w:r>
        <w:rPr>
          <w:rFonts w:hint="default" w:ascii="Times New Roman" w:hAnsi="Times New Roman" w:cs="Times New Roman"/>
          <w:spacing w:val="-15"/>
          <w:w w:val="115"/>
          <w:position w:val="-2"/>
          <w:sz w:val="13"/>
        </w:rPr>
        <w:t xml:space="preserve"> </w:t>
      </w:r>
      <w:r>
        <w:rPr>
          <w:rFonts w:hint="default" w:ascii="Times New Roman" w:hAnsi="Times New Roman" w:cs="Times New Roman"/>
          <w:w w:val="115"/>
          <w:position w:val="5"/>
          <w:sz w:val="18"/>
        </w:rPr>
        <w:t>.</w:t>
      </w:r>
      <w:r>
        <w:rPr>
          <w:rFonts w:hint="default" w:ascii="Times New Roman" w:hAnsi="Times New Roman" w:cs="Times New Roman"/>
          <w:spacing w:val="-49"/>
          <w:w w:val="115"/>
          <w:position w:val="5"/>
          <w:sz w:val="18"/>
        </w:rPr>
        <w:t xml:space="preserve"> </w:t>
      </w:r>
      <w:r>
        <w:rPr>
          <w:rFonts w:hint="default" w:ascii="Times New Roman" w:hAnsi="Times New Roman" w:cs="Times New Roman"/>
          <w:b/>
          <w:w w:val="115"/>
          <w:sz w:val="17"/>
        </w:rPr>
        <w:t>STT</w:t>
      </w:r>
      <w:r>
        <w:rPr>
          <w:rFonts w:hint="default" w:ascii="Times New Roman" w:hAnsi="Times New Roman" w:cs="Times New Roman"/>
          <w:i/>
          <w:w w:val="115"/>
          <w:sz w:val="18"/>
        </w:rPr>
        <w:t>(</w:t>
      </w:r>
      <w:r>
        <w:rPr>
          <w:rFonts w:hint="default" w:ascii="Times New Roman" w:hAnsi="Times New Roman" w:cs="Times New Roman"/>
          <w:i/>
          <w:w w:val="115"/>
          <w:sz w:val="17"/>
        </w:rPr>
        <w:t>m</w:t>
      </w:r>
      <w:r>
        <w:rPr>
          <w:rFonts w:hint="default" w:ascii="Times New Roman" w:hAnsi="Times New Roman" w:cs="Times New Roman"/>
          <w:i/>
          <w:w w:val="115"/>
          <w:sz w:val="18"/>
        </w:rPr>
        <w:t>)</w:t>
      </w:r>
      <w:r>
        <w:rPr>
          <w:rFonts w:hint="default" w:ascii="Times New Roman" w:hAnsi="Times New Roman" w:cs="Times New Roman"/>
          <w:w w:val="115"/>
          <w:position w:val="15"/>
          <w:sz w:val="18"/>
        </w:rPr>
        <w:t>Σ</w:t>
      </w:r>
      <w:r>
        <w:rPr>
          <w:rFonts w:hint="default" w:ascii="Times New Roman" w:hAnsi="Times New Roman" w:cs="Times New Roman"/>
          <w:spacing w:val="-50"/>
          <w:w w:val="115"/>
          <w:position w:val="15"/>
          <w:sz w:val="18"/>
        </w:rPr>
        <w:t xml:space="preserve"> </w:t>
      </w:r>
      <w:r>
        <w:rPr>
          <w:rFonts w:hint="default" w:ascii="Times New Roman" w:hAnsi="Times New Roman" w:cs="Times New Roman"/>
          <w:w w:val="115"/>
          <w:sz w:val="18"/>
        </w:rPr>
        <w:t>×</w:t>
      </w:r>
      <w:r>
        <w:rPr>
          <w:rFonts w:hint="default" w:ascii="Times New Roman" w:hAnsi="Times New Roman" w:cs="Times New Roman"/>
          <w:spacing w:val="-51"/>
          <w:w w:val="115"/>
          <w:sz w:val="18"/>
        </w:rPr>
        <w:t xml:space="preserve"> </w:t>
      </w:r>
      <w:r>
        <w:rPr>
          <w:rFonts w:hint="default" w:ascii="Times New Roman" w:hAnsi="Times New Roman" w:cs="Times New Roman"/>
          <w:w w:val="115"/>
          <w:sz w:val="17"/>
        </w:rPr>
        <w:t>Pr</w:t>
      </w:r>
      <w:r>
        <w:rPr>
          <w:rFonts w:hint="default" w:ascii="Times New Roman" w:hAnsi="Times New Roman" w:cs="Times New Roman"/>
          <w:i/>
          <w:w w:val="115"/>
          <w:sz w:val="18"/>
        </w:rPr>
        <w:t>(</w:t>
      </w:r>
      <w:r>
        <w:rPr>
          <w:rFonts w:hint="default" w:ascii="Times New Roman" w:hAnsi="Times New Roman" w:cs="Times New Roman"/>
          <w:i/>
          <w:w w:val="115"/>
          <w:sz w:val="17"/>
        </w:rPr>
        <w:t>m</w:t>
      </w:r>
      <w:r>
        <w:rPr>
          <w:rFonts w:hint="default" w:ascii="Times New Roman" w:hAnsi="Times New Roman" w:cs="Times New Roman"/>
          <w:i/>
          <w:w w:val="115"/>
          <w:sz w:val="18"/>
        </w:rPr>
        <w:t>)</w:t>
      </w:r>
      <w:r>
        <w:rPr>
          <w:rFonts w:hint="default" w:ascii="Times New Roman" w:hAnsi="Times New Roman" w:cs="Times New Roman"/>
          <w:i/>
          <w:w w:val="115"/>
          <w:sz w:val="18"/>
        </w:rPr>
        <w:tab/>
      </w:r>
      <w:r>
        <w:rPr>
          <w:rFonts w:hint="default" w:ascii="Times New Roman" w:hAnsi="Times New Roman" w:cs="Times New Roman"/>
          <w:w w:val="115"/>
          <w:position w:val="13"/>
          <w:sz w:val="17"/>
          <w:u w:val="single"/>
        </w:rPr>
        <w:t>1</w:t>
      </w:r>
      <w:r>
        <w:rPr>
          <w:rFonts w:hint="default" w:ascii="Times New Roman" w:hAnsi="Times New Roman" w:cs="Times New Roman"/>
          <w:w w:val="115"/>
          <w:position w:val="13"/>
          <w:sz w:val="17"/>
        </w:rPr>
        <w:tab/>
      </w:r>
      <w:r>
        <w:rPr>
          <w:rFonts w:hint="default" w:ascii="Times New Roman" w:hAnsi="Times New Roman" w:cs="Times New Roman"/>
          <w:w w:val="115"/>
          <w:position w:val="13"/>
          <w:sz w:val="17"/>
          <w:u w:val="single"/>
        </w:rPr>
        <w:t>1</w:t>
      </w:r>
      <w:r>
        <w:rPr>
          <w:rFonts w:hint="default" w:ascii="Times New Roman" w:hAnsi="Times New Roman" w:cs="Times New Roman"/>
          <w:w w:val="115"/>
          <w:position w:val="13"/>
          <w:sz w:val="17"/>
        </w:rPr>
        <w:tab/>
      </w:r>
      <w:r>
        <w:rPr>
          <w:rFonts w:hint="default" w:ascii="Times New Roman" w:hAnsi="Times New Roman" w:cs="Times New Roman"/>
          <w:w w:val="115"/>
          <w:position w:val="13"/>
          <w:sz w:val="17"/>
          <w:u w:val="single"/>
        </w:rPr>
        <w:t>1</w:t>
      </w:r>
    </w:p>
    <w:p>
      <w:pPr>
        <w:tabs>
          <w:tab w:val="left" w:pos="4924"/>
          <w:tab w:val="left" w:pos="5289"/>
          <w:tab w:val="left" w:pos="5654"/>
          <w:tab w:val="left" w:pos="6020"/>
          <w:tab w:val="left" w:pos="6385"/>
          <w:tab w:val="left" w:pos="6751"/>
          <w:tab w:val="left" w:pos="7120"/>
        </w:tabs>
        <w:spacing w:before="57"/>
        <w:ind w:left="595" w:right="0" w:firstLine="0"/>
        <w:jc w:val="left"/>
        <w:rPr>
          <w:rFonts w:hint="default" w:ascii="Times New Roman" w:hAnsi="Times New Roman" w:cs="Times New Roman"/>
          <w:sz w:val="17"/>
        </w:rPr>
      </w:pPr>
      <w:r>
        <w:rPr>
          <w:rFonts w:hint="default" w:ascii="Times New Roman" w:hAnsi="Times New Roman" w:cs="Times New Roman"/>
        </w:rPr>
        <w:pict>
          <v:shape id="_x0000_s1194" o:spid="_x0000_s1194" o:spt="202" type="#_x0000_t202" style="position:absolute;left:0pt;margin-left:139.5pt;margin-top:26.9pt;height:7.75pt;width:5.55pt;mso-position-horizontal-relative:page;mso-wrap-distance-bottom:0pt;mso-wrap-distance-top:0pt;z-index:3072;mso-width-relative:page;mso-height-relative:page;" filled="f" stroked="f" coordsize="21600,21600">
            <v:path/>
            <v:fill on="f" focussize="0,0"/>
            <v:stroke on="f" joinstyle="miter"/>
            <v:imagedata o:title=""/>
            <o:lock v:ext="edit"/>
            <v:textbox inset="0mm,0mm,0mm,0mm">
              <w:txbxContent>
                <w:p>
                  <w:pPr>
                    <w:spacing w:before="0" w:line="155" w:lineRule="exact"/>
                    <w:ind w:left="0" w:right="0" w:firstLine="0"/>
                    <w:jc w:val="left"/>
                    <w:rPr>
                      <w:rFonts w:ascii="Palatino Linotype"/>
                      <w:i/>
                      <w:sz w:val="13"/>
                    </w:rPr>
                  </w:pPr>
                  <w:r>
                    <w:rPr>
                      <w:rFonts w:ascii="Palatino Linotype"/>
                      <w:i/>
                      <w:w w:val="109"/>
                      <w:sz w:val="13"/>
                    </w:rPr>
                    <w:t>m</w:t>
                  </w:r>
                </w:p>
              </w:txbxContent>
            </v:textbox>
            <w10:wrap type="topAndBottom"/>
          </v:shape>
        </w:pict>
      </w:r>
      <w:r>
        <w:rPr>
          <w:rFonts w:hint="default" w:ascii="Times New Roman" w:hAnsi="Times New Roman" w:cs="Times New Roman"/>
        </w:rPr>
        <w:pict>
          <v:shape id="_x0000_s1195" o:spid="_x0000_s1195" o:spt="202" type="#_x0000_t202" style="position:absolute;left:0pt;margin-left:139.5pt;margin-top:-2.5pt;height:7.75pt;width:5.55pt;mso-position-horizontal-relative:page;z-index:-38912;mso-width-relative:page;mso-height-relative:page;" filled="f" stroked="f" coordsize="21600,21600">
            <v:path/>
            <v:fill on="f" focussize="0,0"/>
            <v:stroke on="f" joinstyle="miter"/>
            <v:imagedata o:title=""/>
            <o:lock v:ext="edit"/>
            <v:textbox inset="0mm,0mm,0mm,0mm">
              <w:txbxContent>
                <w:p>
                  <w:pPr>
                    <w:spacing w:before="0" w:line="155" w:lineRule="exact"/>
                    <w:ind w:left="0" w:right="0" w:firstLine="0"/>
                    <w:jc w:val="left"/>
                    <w:rPr>
                      <w:rFonts w:ascii="Palatino Linotype"/>
                      <w:i/>
                      <w:sz w:val="13"/>
                    </w:rPr>
                  </w:pPr>
                  <w:r>
                    <w:rPr>
                      <w:rFonts w:ascii="Palatino Linotype"/>
                      <w:i/>
                      <w:w w:val="109"/>
                      <w:sz w:val="13"/>
                    </w:rPr>
                    <w:t>m</w:t>
                  </w:r>
                </w:p>
              </w:txbxContent>
            </v:textbox>
          </v:shape>
        </w:pict>
      </w:r>
      <w:r>
        <w:rPr>
          <w:rFonts w:hint="default" w:ascii="Times New Roman" w:hAnsi="Times New Roman" w:cs="Times New Roman"/>
        </w:rPr>
        <w:pict>
          <v:shape id="_x0000_s1196" o:spid="_x0000_s1196" o:spt="202" type="#_x0000_t202" style="position:absolute;left:0pt;margin-left:266.75pt;margin-top:13.95pt;height:17.4pt;width:125.2pt;mso-position-horizontal-relative:page;z-index:-38912;mso-width-relative:page;mso-height-relative:page;" filled="f" stroked="f" coordsize="21600,21600">
            <v:path/>
            <v:fill on="f" focussize="0,0"/>
            <v:stroke on="f" joinstyle="miter"/>
            <v:imagedata o:title=""/>
            <o:lock v:ext="edit"/>
            <v:textbox inset="0mm,0mm,0mm,0mm">
              <w:txbxContent>
                <w:p>
                  <w:pPr>
                    <w:spacing w:before="0" w:line="204" w:lineRule="auto"/>
                    <w:ind w:left="0" w:right="0" w:firstLine="0"/>
                    <w:jc w:val="left"/>
                    <w:rPr>
                      <w:sz w:val="17"/>
                    </w:rPr>
                  </w:pPr>
                  <w:r>
                    <w:rPr>
                      <w:rFonts w:ascii="Lucida Sans Unicode" w:hAnsi="Lucida Sans Unicode"/>
                      <w:w w:val="105"/>
                      <w:sz w:val="18"/>
                    </w:rPr>
                    <w:t xml:space="preserve">= </w:t>
                  </w:r>
                  <w:r>
                    <w:rPr>
                      <w:w w:val="105"/>
                      <w:position w:val="-12"/>
                      <w:sz w:val="17"/>
                    </w:rPr>
                    <w:t xml:space="preserve">3 </w:t>
                  </w:r>
                  <w:r>
                    <w:rPr>
                      <w:rFonts w:ascii="Lucida Sans Unicode" w:hAnsi="Lucida Sans Unicode"/>
                      <w:w w:val="105"/>
                      <w:sz w:val="18"/>
                    </w:rPr>
                    <w:t xml:space="preserve">× </w:t>
                  </w:r>
                  <w:r>
                    <w:rPr>
                      <w:w w:val="105"/>
                      <w:position w:val="-12"/>
                      <w:sz w:val="17"/>
                    </w:rPr>
                    <w:t xml:space="preserve">2 </w:t>
                  </w:r>
                  <w:r>
                    <w:rPr>
                      <w:rFonts w:ascii="Lucida Sans Unicode" w:hAnsi="Lucida Sans Unicode"/>
                      <w:w w:val="105"/>
                      <w:sz w:val="18"/>
                    </w:rPr>
                    <w:t xml:space="preserve">+ </w:t>
                  </w:r>
                  <w:r>
                    <w:rPr>
                      <w:w w:val="105"/>
                      <w:position w:val="-12"/>
                      <w:sz w:val="17"/>
                    </w:rPr>
                    <w:t xml:space="preserve">3 </w:t>
                  </w:r>
                  <w:r>
                    <w:rPr>
                      <w:rFonts w:ascii="Lucida Sans Unicode" w:hAnsi="Lucida Sans Unicode"/>
                      <w:w w:val="105"/>
                      <w:sz w:val="18"/>
                    </w:rPr>
                    <w:t xml:space="preserve">× </w:t>
                  </w:r>
                  <w:r>
                    <w:rPr>
                      <w:w w:val="105"/>
                      <w:position w:val="-12"/>
                      <w:sz w:val="17"/>
                    </w:rPr>
                    <w:t xml:space="preserve">2 </w:t>
                  </w:r>
                  <w:r>
                    <w:rPr>
                      <w:rFonts w:ascii="Lucida Sans Unicode" w:hAnsi="Lucida Sans Unicode"/>
                      <w:w w:val="105"/>
                      <w:sz w:val="18"/>
                    </w:rPr>
                    <w:t xml:space="preserve">+ </w:t>
                  </w:r>
                  <w:r>
                    <w:rPr>
                      <w:w w:val="105"/>
                      <w:position w:val="-12"/>
                      <w:sz w:val="17"/>
                    </w:rPr>
                    <w:t xml:space="preserve">3 </w:t>
                  </w:r>
                  <w:r>
                    <w:rPr>
                      <w:rFonts w:ascii="Lucida Sans Unicode" w:hAnsi="Lucida Sans Unicode"/>
                      <w:w w:val="105"/>
                      <w:sz w:val="18"/>
                    </w:rPr>
                    <w:t xml:space="preserve">× </w:t>
                  </w:r>
                  <w:r>
                    <w:rPr>
                      <w:w w:val="105"/>
                      <w:position w:val="-12"/>
                      <w:sz w:val="17"/>
                    </w:rPr>
                    <w:t xml:space="preserve">2 </w:t>
                  </w:r>
                  <w:r>
                    <w:rPr>
                      <w:rFonts w:ascii="Lucida Sans Unicode" w:hAnsi="Lucida Sans Unicode"/>
                      <w:w w:val="105"/>
                      <w:sz w:val="18"/>
                    </w:rPr>
                    <w:t>=</w:t>
                  </w:r>
                  <w:r>
                    <w:rPr>
                      <w:rFonts w:ascii="Lucida Sans Unicode" w:hAnsi="Lucida Sans Unicode"/>
                      <w:spacing w:val="59"/>
                      <w:w w:val="105"/>
                      <w:sz w:val="18"/>
                    </w:rPr>
                    <w:t xml:space="preserve"> </w:t>
                  </w:r>
                  <w:r>
                    <w:rPr>
                      <w:spacing w:val="-13"/>
                      <w:w w:val="105"/>
                      <w:position w:val="-12"/>
                      <w:sz w:val="17"/>
                    </w:rPr>
                    <w:t>2</w:t>
                  </w:r>
                </w:p>
              </w:txbxContent>
            </v:textbox>
          </v:shape>
        </w:pict>
      </w:r>
      <w:r>
        <w:rPr>
          <w:rFonts w:hint="default" w:ascii="Times New Roman" w:hAnsi="Times New Roman" w:cs="Times New Roman"/>
          <w:spacing w:val="2"/>
          <w:w w:val="115"/>
          <w:sz w:val="17"/>
        </w:rPr>
        <w:t>Pr</w:t>
      </w:r>
      <w:r>
        <w:rPr>
          <w:rFonts w:hint="default" w:ascii="Times New Roman" w:hAnsi="Times New Roman" w:cs="Times New Roman"/>
          <w:spacing w:val="2"/>
          <w:w w:val="115"/>
          <w:position w:val="15"/>
          <w:sz w:val="18"/>
        </w:rPr>
        <w:t>.</w:t>
      </w:r>
      <w:r>
        <w:rPr>
          <w:rFonts w:hint="default" w:ascii="Times New Roman" w:hAnsi="Times New Roman" w:cs="Times New Roman"/>
          <w:i/>
          <w:spacing w:val="2"/>
          <w:w w:val="115"/>
          <w:sz w:val="17"/>
        </w:rPr>
        <w:t>R</w:t>
      </w:r>
      <w:r>
        <w:rPr>
          <w:rFonts w:hint="default" w:ascii="Times New Roman" w:hAnsi="Times New Roman" w:cs="Times New Roman"/>
          <w:i/>
          <w:spacing w:val="2"/>
          <w:w w:val="115"/>
          <w:position w:val="-2"/>
          <w:sz w:val="13"/>
        </w:rPr>
        <w:t>VAGs</w:t>
      </w:r>
      <w:r>
        <w:rPr>
          <w:rFonts w:hint="default" w:ascii="Times New Roman" w:hAnsi="Times New Roman" w:cs="Times New Roman"/>
          <w:i/>
          <w:spacing w:val="2"/>
          <w:w w:val="115"/>
          <w:sz w:val="18"/>
        </w:rPr>
        <w:t>(</w:t>
      </w:r>
      <w:r>
        <w:rPr>
          <w:rFonts w:hint="default" w:ascii="Times New Roman" w:hAnsi="Times New Roman" w:cs="Times New Roman"/>
          <w:i/>
          <w:spacing w:val="2"/>
          <w:w w:val="115"/>
          <w:sz w:val="17"/>
        </w:rPr>
        <w:t>s</w:t>
      </w:r>
      <w:r>
        <w:rPr>
          <w:rFonts w:hint="default" w:ascii="Times New Roman" w:hAnsi="Times New Roman" w:cs="Times New Roman"/>
          <w:spacing w:val="2"/>
          <w:w w:val="115"/>
          <w:position w:val="-2"/>
          <w:sz w:val="13"/>
        </w:rPr>
        <w:t>1</w:t>
      </w:r>
      <w:r>
        <w:rPr>
          <w:rFonts w:hint="default" w:ascii="Times New Roman" w:hAnsi="Times New Roman" w:cs="Times New Roman"/>
          <w:i/>
          <w:spacing w:val="2"/>
          <w:w w:val="115"/>
          <w:sz w:val="18"/>
        </w:rPr>
        <w:t>,</w:t>
      </w:r>
      <w:r>
        <w:rPr>
          <w:rFonts w:hint="default" w:ascii="Times New Roman" w:hAnsi="Times New Roman" w:cs="Times New Roman"/>
          <w:i/>
          <w:spacing w:val="-36"/>
          <w:w w:val="115"/>
          <w:sz w:val="18"/>
        </w:rPr>
        <w:t xml:space="preserve"> </w:t>
      </w:r>
      <w:r>
        <w:rPr>
          <w:rFonts w:hint="default" w:ascii="Times New Roman" w:hAnsi="Times New Roman" w:cs="Times New Roman"/>
          <w:i/>
          <w:spacing w:val="2"/>
          <w:w w:val="115"/>
          <w:sz w:val="17"/>
        </w:rPr>
        <w:t>s</w:t>
      </w:r>
      <w:r>
        <w:rPr>
          <w:rFonts w:hint="default" w:ascii="Times New Roman" w:hAnsi="Times New Roman" w:cs="Times New Roman"/>
          <w:spacing w:val="2"/>
          <w:w w:val="115"/>
          <w:position w:val="-2"/>
          <w:sz w:val="13"/>
        </w:rPr>
        <w:t>4</w:t>
      </w:r>
      <w:r>
        <w:rPr>
          <w:rFonts w:hint="default" w:ascii="Times New Roman" w:hAnsi="Times New Roman" w:cs="Times New Roman"/>
          <w:i/>
          <w:spacing w:val="2"/>
          <w:w w:val="115"/>
          <w:sz w:val="18"/>
        </w:rPr>
        <w:t>)</w:t>
      </w:r>
      <w:r>
        <w:rPr>
          <w:rFonts w:hint="default" w:ascii="Times New Roman" w:hAnsi="Times New Roman" w:cs="Times New Roman"/>
          <w:spacing w:val="2"/>
          <w:w w:val="115"/>
          <w:position w:val="15"/>
          <w:sz w:val="18"/>
        </w:rPr>
        <w:t>Σ</w:t>
      </w:r>
      <w:r>
        <w:rPr>
          <w:rFonts w:hint="default" w:ascii="Times New Roman" w:hAnsi="Times New Roman" w:cs="Times New Roman"/>
          <w:spacing w:val="-49"/>
          <w:w w:val="115"/>
          <w:position w:val="15"/>
          <w:sz w:val="18"/>
        </w:rPr>
        <w:t xml:space="preserve"> </w:t>
      </w:r>
      <w:r>
        <w:rPr>
          <w:rFonts w:hint="default" w:ascii="Times New Roman" w:hAnsi="Times New Roman" w:cs="Times New Roman"/>
          <w:w w:val="115"/>
          <w:sz w:val="18"/>
        </w:rPr>
        <w:t>=</w:t>
      </w:r>
      <w:r>
        <w:rPr>
          <w:rFonts w:hint="default" w:ascii="Times New Roman" w:hAnsi="Times New Roman" w:cs="Times New Roman"/>
          <w:spacing w:val="-51"/>
          <w:w w:val="115"/>
          <w:sz w:val="18"/>
        </w:rPr>
        <w:t xml:space="preserve"> </w:t>
      </w:r>
      <w:r>
        <w:rPr>
          <w:rFonts w:hint="default" w:ascii="Times New Roman" w:hAnsi="Times New Roman" w:cs="Times New Roman"/>
          <w:w w:val="425"/>
          <w:position w:val="18"/>
          <w:sz w:val="18"/>
        </w:rPr>
        <w:t>.</w:t>
      </w:r>
      <w:r>
        <w:rPr>
          <w:rFonts w:hint="default" w:ascii="Times New Roman" w:hAnsi="Times New Roman" w:cs="Times New Roman"/>
          <w:spacing w:val="-227"/>
          <w:w w:val="425"/>
          <w:position w:val="18"/>
          <w:sz w:val="18"/>
        </w:rPr>
        <w:t xml:space="preserve"> </w:t>
      </w:r>
      <w:r>
        <w:rPr>
          <w:rFonts w:hint="default" w:ascii="Times New Roman" w:hAnsi="Times New Roman" w:cs="Times New Roman"/>
          <w:w w:val="115"/>
          <w:sz w:val="17"/>
        </w:rPr>
        <w:t>Pr</w:t>
      </w:r>
      <w:r>
        <w:rPr>
          <w:rFonts w:hint="default" w:ascii="Times New Roman" w:hAnsi="Times New Roman" w:cs="Times New Roman"/>
          <w:w w:val="115"/>
          <w:position w:val="15"/>
          <w:sz w:val="18"/>
        </w:rPr>
        <w:t>.</w:t>
      </w:r>
      <w:r>
        <w:rPr>
          <w:rFonts w:hint="default" w:ascii="Times New Roman" w:hAnsi="Times New Roman" w:cs="Times New Roman"/>
          <w:i/>
          <w:w w:val="115"/>
          <w:sz w:val="17"/>
        </w:rPr>
        <w:t>s</w:t>
      </w:r>
      <w:r>
        <w:rPr>
          <w:rFonts w:hint="default" w:ascii="Times New Roman" w:hAnsi="Times New Roman" w:cs="Times New Roman"/>
          <w:w w:val="115"/>
          <w:position w:val="-2"/>
          <w:sz w:val="13"/>
        </w:rPr>
        <w:t>1</w:t>
      </w:r>
      <w:r>
        <w:rPr>
          <w:rFonts w:hint="default" w:ascii="Times New Roman" w:hAnsi="Times New Roman" w:cs="Times New Roman"/>
          <w:spacing w:val="-14"/>
          <w:w w:val="115"/>
          <w:position w:val="-2"/>
          <w:sz w:val="13"/>
        </w:rPr>
        <w:t xml:space="preserve"> </w:t>
      </w:r>
      <w:r>
        <w:rPr>
          <w:rFonts w:hint="default" w:ascii="Times New Roman" w:hAnsi="Times New Roman" w:cs="Times New Roman"/>
          <w:w w:val="115"/>
          <w:sz w:val="18"/>
        </w:rPr>
        <w:t>→</w:t>
      </w:r>
      <w:r>
        <w:rPr>
          <w:rFonts w:hint="default" w:ascii="Times New Roman" w:hAnsi="Times New Roman" w:cs="Times New Roman"/>
          <w:spacing w:val="-49"/>
          <w:w w:val="115"/>
          <w:sz w:val="18"/>
        </w:rPr>
        <w:t xml:space="preserve"> </w:t>
      </w:r>
      <w:r>
        <w:rPr>
          <w:rFonts w:hint="default" w:ascii="Times New Roman" w:hAnsi="Times New Roman" w:cs="Times New Roman"/>
          <w:i/>
          <w:w w:val="115"/>
          <w:sz w:val="17"/>
        </w:rPr>
        <w:t>s</w:t>
      </w:r>
      <w:r>
        <w:rPr>
          <w:rFonts w:hint="default" w:ascii="Times New Roman" w:hAnsi="Times New Roman" w:cs="Times New Roman"/>
          <w:w w:val="115"/>
          <w:position w:val="-2"/>
          <w:sz w:val="13"/>
        </w:rPr>
        <w:t>4</w:t>
      </w:r>
      <w:r>
        <w:rPr>
          <w:rFonts w:hint="default" w:ascii="Times New Roman" w:hAnsi="Times New Roman" w:cs="Times New Roman"/>
          <w:spacing w:val="-15"/>
          <w:w w:val="115"/>
          <w:position w:val="-2"/>
          <w:sz w:val="13"/>
        </w:rPr>
        <w:t xml:space="preserve"> </w:t>
      </w:r>
      <w:r>
        <w:rPr>
          <w:rFonts w:hint="default" w:ascii="Times New Roman" w:hAnsi="Times New Roman" w:cs="Times New Roman"/>
          <w:w w:val="115"/>
          <w:position w:val="5"/>
          <w:sz w:val="18"/>
        </w:rPr>
        <w:t>.</w:t>
      </w:r>
      <w:r>
        <w:rPr>
          <w:rFonts w:hint="default" w:ascii="Times New Roman" w:hAnsi="Times New Roman" w:cs="Times New Roman"/>
          <w:spacing w:val="-49"/>
          <w:w w:val="115"/>
          <w:position w:val="5"/>
          <w:sz w:val="18"/>
        </w:rPr>
        <w:t xml:space="preserve"> </w:t>
      </w:r>
      <w:r>
        <w:rPr>
          <w:rFonts w:hint="default" w:ascii="Times New Roman" w:hAnsi="Times New Roman" w:cs="Times New Roman"/>
          <w:b/>
          <w:w w:val="115"/>
          <w:sz w:val="17"/>
        </w:rPr>
        <w:t>STT</w:t>
      </w:r>
      <w:r>
        <w:rPr>
          <w:rFonts w:hint="default" w:ascii="Times New Roman" w:hAnsi="Times New Roman" w:cs="Times New Roman"/>
          <w:i/>
          <w:w w:val="115"/>
          <w:sz w:val="18"/>
        </w:rPr>
        <w:t>(</w:t>
      </w:r>
      <w:r>
        <w:rPr>
          <w:rFonts w:hint="default" w:ascii="Times New Roman" w:hAnsi="Times New Roman" w:cs="Times New Roman"/>
          <w:i/>
          <w:w w:val="115"/>
          <w:sz w:val="17"/>
        </w:rPr>
        <w:t>m</w:t>
      </w:r>
      <w:r>
        <w:rPr>
          <w:rFonts w:hint="default" w:ascii="Times New Roman" w:hAnsi="Times New Roman" w:cs="Times New Roman"/>
          <w:i/>
          <w:w w:val="115"/>
          <w:sz w:val="18"/>
        </w:rPr>
        <w:t>)</w:t>
      </w:r>
      <w:r>
        <w:rPr>
          <w:rFonts w:hint="default" w:ascii="Times New Roman" w:hAnsi="Times New Roman" w:cs="Times New Roman"/>
          <w:w w:val="115"/>
          <w:position w:val="15"/>
          <w:sz w:val="18"/>
        </w:rPr>
        <w:t>Σ</w:t>
      </w:r>
      <w:r>
        <w:rPr>
          <w:rFonts w:hint="default" w:ascii="Times New Roman" w:hAnsi="Times New Roman" w:cs="Times New Roman"/>
          <w:spacing w:val="-50"/>
          <w:w w:val="115"/>
          <w:position w:val="15"/>
          <w:sz w:val="18"/>
        </w:rPr>
        <w:t xml:space="preserve"> </w:t>
      </w:r>
      <w:r>
        <w:rPr>
          <w:rFonts w:hint="default" w:ascii="Times New Roman" w:hAnsi="Times New Roman" w:cs="Times New Roman"/>
          <w:w w:val="115"/>
          <w:sz w:val="18"/>
        </w:rPr>
        <w:t>×</w:t>
      </w:r>
      <w:r>
        <w:rPr>
          <w:rFonts w:hint="default" w:ascii="Times New Roman" w:hAnsi="Times New Roman" w:cs="Times New Roman"/>
          <w:spacing w:val="-51"/>
          <w:w w:val="115"/>
          <w:sz w:val="18"/>
        </w:rPr>
        <w:t xml:space="preserve"> </w:t>
      </w:r>
      <w:r>
        <w:rPr>
          <w:rFonts w:hint="default" w:ascii="Times New Roman" w:hAnsi="Times New Roman" w:cs="Times New Roman"/>
          <w:w w:val="115"/>
          <w:sz w:val="17"/>
        </w:rPr>
        <w:t>Pr</w:t>
      </w:r>
      <w:r>
        <w:rPr>
          <w:rFonts w:hint="default" w:ascii="Times New Roman" w:hAnsi="Times New Roman" w:cs="Times New Roman"/>
          <w:i/>
          <w:w w:val="115"/>
          <w:sz w:val="18"/>
        </w:rPr>
        <w:t>(</w:t>
      </w:r>
      <w:r>
        <w:rPr>
          <w:rFonts w:hint="default" w:ascii="Times New Roman" w:hAnsi="Times New Roman" w:cs="Times New Roman"/>
          <w:i/>
          <w:w w:val="115"/>
          <w:sz w:val="17"/>
        </w:rPr>
        <w:t>m</w:t>
      </w:r>
      <w:r>
        <w:rPr>
          <w:rFonts w:hint="default" w:ascii="Times New Roman" w:hAnsi="Times New Roman" w:cs="Times New Roman"/>
          <w:i/>
          <w:w w:val="115"/>
          <w:sz w:val="18"/>
        </w:rPr>
        <w:t>)</w:t>
      </w:r>
      <w:r>
        <w:rPr>
          <w:rFonts w:hint="default" w:ascii="Times New Roman" w:hAnsi="Times New Roman" w:cs="Times New Roman"/>
          <w:i/>
          <w:w w:val="115"/>
          <w:sz w:val="18"/>
        </w:rPr>
        <w:tab/>
      </w:r>
      <w:r>
        <w:rPr>
          <w:rFonts w:hint="default" w:ascii="Times New Roman" w:hAnsi="Times New Roman" w:cs="Times New Roman"/>
          <w:w w:val="115"/>
          <w:position w:val="13"/>
          <w:sz w:val="17"/>
          <w:u w:val="single"/>
        </w:rPr>
        <w:t>1</w:t>
      </w:r>
      <w:r>
        <w:rPr>
          <w:rFonts w:hint="default" w:ascii="Times New Roman" w:hAnsi="Times New Roman" w:cs="Times New Roman"/>
          <w:w w:val="115"/>
          <w:position w:val="13"/>
          <w:sz w:val="17"/>
        </w:rPr>
        <w:tab/>
      </w:r>
      <w:r>
        <w:rPr>
          <w:rFonts w:hint="default" w:ascii="Times New Roman" w:hAnsi="Times New Roman" w:cs="Times New Roman"/>
          <w:w w:val="115"/>
          <w:position w:val="13"/>
          <w:sz w:val="17"/>
          <w:u w:val="single"/>
        </w:rPr>
        <w:t>1</w:t>
      </w:r>
      <w:r>
        <w:rPr>
          <w:rFonts w:hint="default" w:ascii="Times New Roman" w:hAnsi="Times New Roman" w:cs="Times New Roman"/>
          <w:w w:val="115"/>
          <w:position w:val="13"/>
          <w:sz w:val="17"/>
        </w:rPr>
        <w:tab/>
      </w:r>
      <w:r>
        <w:rPr>
          <w:rFonts w:hint="default" w:ascii="Times New Roman" w:hAnsi="Times New Roman" w:cs="Times New Roman"/>
          <w:w w:val="115"/>
          <w:position w:val="13"/>
          <w:sz w:val="17"/>
          <w:u w:val="single"/>
        </w:rPr>
        <w:t>1</w:t>
      </w:r>
      <w:r>
        <w:rPr>
          <w:rFonts w:hint="default" w:ascii="Times New Roman" w:hAnsi="Times New Roman" w:cs="Times New Roman"/>
          <w:w w:val="115"/>
          <w:position w:val="13"/>
          <w:sz w:val="17"/>
        </w:rPr>
        <w:tab/>
      </w:r>
      <w:r>
        <w:rPr>
          <w:rFonts w:hint="default" w:ascii="Times New Roman" w:hAnsi="Times New Roman" w:cs="Times New Roman"/>
          <w:w w:val="115"/>
          <w:position w:val="13"/>
          <w:sz w:val="17"/>
          <w:u w:val="single"/>
        </w:rPr>
        <w:t>1</w:t>
      </w:r>
      <w:r>
        <w:rPr>
          <w:rFonts w:hint="default" w:ascii="Times New Roman" w:hAnsi="Times New Roman" w:cs="Times New Roman"/>
          <w:w w:val="115"/>
          <w:position w:val="13"/>
          <w:sz w:val="17"/>
        </w:rPr>
        <w:tab/>
      </w:r>
      <w:r>
        <w:rPr>
          <w:rFonts w:hint="default" w:ascii="Times New Roman" w:hAnsi="Times New Roman" w:cs="Times New Roman"/>
          <w:w w:val="115"/>
          <w:position w:val="13"/>
          <w:sz w:val="17"/>
          <w:u w:val="single"/>
        </w:rPr>
        <w:t>1</w:t>
      </w:r>
      <w:r>
        <w:rPr>
          <w:rFonts w:hint="default" w:ascii="Times New Roman" w:hAnsi="Times New Roman" w:cs="Times New Roman"/>
          <w:w w:val="115"/>
          <w:position w:val="13"/>
          <w:sz w:val="17"/>
        </w:rPr>
        <w:tab/>
      </w:r>
      <w:r>
        <w:rPr>
          <w:rFonts w:hint="default" w:ascii="Times New Roman" w:hAnsi="Times New Roman" w:cs="Times New Roman"/>
          <w:w w:val="115"/>
          <w:position w:val="13"/>
          <w:sz w:val="17"/>
          <w:u w:val="single"/>
        </w:rPr>
        <w:t>1</w:t>
      </w:r>
      <w:r>
        <w:rPr>
          <w:rFonts w:hint="default" w:ascii="Times New Roman" w:hAnsi="Times New Roman" w:cs="Times New Roman"/>
          <w:w w:val="115"/>
          <w:position w:val="13"/>
          <w:sz w:val="17"/>
        </w:rPr>
        <w:tab/>
      </w:r>
      <w:r>
        <w:rPr>
          <w:rFonts w:hint="default" w:ascii="Times New Roman" w:hAnsi="Times New Roman" w:cs="Times New Roman"/>
          <w:w w:val="115"/>
          <w:position w:val="13"/>
          <w:sz w:val="17"/>
          <w:u w:val="single"/>
        </w:rPr>
        <w:t>1</w:t>
      </w:r>
    </w:p>
    <w:p>
      <w:pPr>
        <w:pStyle w:val="5"/>
        <w:rPr>
          <w:rFonts w:hint="default" w:ascii="Times New Roman" w:hAnsi="Times New Roman" w:cs="Times New Roman"/>
          <w:sz w:val="17"/>
        </w:rPr>
      </w:pPr>
    </w:p>
    <w:p>
      <w:pPr>
        <w:pStyle w:val="4"/>
        <w:numPr>
          <w:ilvl w:val="0"/>
          <w:numId w:val="1"/>
        </w:numPr>
        <w:tabs>
          <w:tab w:val="left" w:pos="316"/>
        </w:tabs>
        <w:spacing w:before="0" w:after="0" w:line="240" w:lineRule="auto"/>
        <w:ind w:left="315" w:right="0" w:hanging="198"/>
        <w:jc w:val="left"/>
        <w:rPr>
          <w:rFonts w:hint="default" w:ascii="Times New Roman" w:hAnsi="Times New Roman" w:cs="Times New Roman"/>
        </w:rPr>
      </w:pPr>
      <w:r>
        <w:rPr>
          <w:rFonts w:hint="default" w:ascii="Times New Roman" w:hAnsi="Times New Roman" w:cs="Times New Roman"/>
          <w:w w:val="105"/>
        </w:rPr>
        <w:t>Measuring indistinguishability of tags under passive</w:t>
      </w:r>
      <w:r>
        <w:rPr>
          <w:rFonts w:hint="default" w:ascii="Times New Roman" w:hAnsi="Times New Roman" w:cs="Times New Roman"/>
          <w:spacing w:val="10"/>
          <w:w w:val="105"/>
        </w:rPr>
        <w:t xml:space="preserve"> </w:t>
      </w:r>
      <w:r>
        <w:rPr>
          <w:rFonts w:hint="default" w:ascii="Times New Roman" w:hAnsi="Times New Roman" w:cs="Times New Roman"/>
          <w:w w:val="105"/>
        </w:rPr>
        <w:t>attacks</w:t>
      </w:r>
    </w:p>
    <w:p>
      <w:pPr>
        <w:pStyle w:val="5"/>
        <w:spacing w:before="4"/>
        <w:rPr>
          <w:rFonts w:hint="default" w:ascii="Times New Roman" w:hAnsi="Times New Roman" w:cs="Times New Roman"/>
          <w:b/>
          <w:sz w:val="21"/>
        </w:rPr>
      </w:pPr>
    </w:p>
    <w:p>
      <w:pPr>
        <w:pStyle w:val="5"/>
        <w:spacing w:before="1"/>
        <w:ind w:left="117" w:right="201" w:firstLine="239"/>
        <w:jc w:val="both"/>
        <w:rPr>
          <w:rFonts w:hint="default" w:ascii="Times New Roman" w:hAnsi="Times New Roman" w:cs="Times New Roman"/>
        </w:rPr>
      </w:pPr>
      <w:r>
        <w:rPr>
          <w:rFonts w:hint="default" w:ascii="Times New Roman" w:hAnsi="Times New Roman" w:cs="Times New Roman"/>
          <w:w w:val="105"/>
        </w:rPr>
        <w:t xml:space="preserve">Since the passive adversaries only eavesdrop on the forward  and  backward  channels  between  tags  and  readers,  which does not disturb the communication between tags and readers, they can only pose a threat to the </w:t>
      </w:r>
      <w:r>
        <w:rPr>
          <w:rFonts w:hint="default" w:ascii="Times New Roman" w:hAnsi="Times New Roman" w:cs="Times New Roman"/>
          <w:i/>
          <w:w w:val="105"/>
        </w:rPr>
        <w:t xml:space="preserve">indistinguishability </w:t>
      </w:r>
      <w:r>
        <w:rPr>
          <w:rFonts w:hint="default" w:ascii="Times New Roman" w:hAnsi="Times New Roman" w:cs="Times New Roman"/>
          <w:w w:val="105"/>
        </w:rPr>
        <w:t>of tags.          In</w:t>
      </w:r>
      <w:r>
        <w:rPr>
          <w:rFonts w:hint="default" w:ascii="Times New Roman" w:hAnsi="Times New Roman" w:cs="Times New Roman"/>
          <w:spacing w:val="23"/>
          <w:w w:val="105"/>
        </w:rPr>
        <w:t xml:space="preserve"> </w:t>
      </w:r>
      <w:r>
        <w:rPr>
          <w:rFonts w:hint="default" w:ascii="Times New Roman" w:hAnsi="Times New Roman" w:cs="Times New Roman"/>
          <w:w w:val="105"/>
        </w:rPr>
        <w:t>this</w:t>
      </w:r>
      <w:r>
        <w:rPr>
          <w:rFonts w:hint="default" w:ascii="Times New Roman" w:hAnsi="Times New Roman" w:cs="Times New Roman"/>
          <w:spacing w:val="23"/>
          <w:w w:val="105"/>
        </w:rPr>
        <w:t xml:space="preserve"> </w:t>
      </w:r>
      <w:r>
        <w:rPr>
          <w:rFonts w:hint="default" w:ascii="Times New Roman" w:hAnsi="Times New Roman" w:cs="Times New Roman"/>
          <w:w w:val="105"/>
        </w:rPr>
        <w:t>section,</w:t>
      </w:r>
      <w:r>
        <w:rPr>
          <w:rFonts w:hint="default" w:ascii="Times New Roman" w:hAnsi="Times New Roman" w:cs="Times New Roman"/>
          <w:spacing w:val="23"/>
          <w:w w:val="105"/>
        </w:rPr>
        <w:t xml:space="preserve"> </w:t>
      </w:r>
      <w:r>
        <w:rPr>
          <w:rFonts w:hint="default" w:ascii="Times New Roman" w:hAnsi="Times New Roman" w:cs="Times New Roman"/>
          <w:w w:val="105"/>
        </w:rPr>
        <w:t>we</w:t>
      </w:r>
      <w:r>
        <w:rPr>
          <w:rFonts w:hint="default" w:ascii="Times New Roman" w:hAnsi="Times New Roman" w:cs="Times New Roman"/>
          <w:spacing w:val="23"/>
          <w:w w:val="105"/>
        </w:rPr>
        <w:t xml:space="preserve"> </w:t>
      </w:r>
      <w:r>
        <w:rPr>
          <w:rFonts w:hint="default" w:ascii="Times New Roman" w:hAnsi="Times New Roman" w:cs="Times New Roman"/>
          <w:w w:val="105"/>
        </w:rPr>
        <w:t>represent</w:t>
      </w:r>
      <w:r>
        <w:rPr>
          <w:rFonts w:hint="default" w:ascii="Times New Roman" w:hAnsi="Times New Roman" w:cs="Times New Roman"/>
          <w:spacing w:val="23"/>
          <w:w w:val="105"/>
        </w:rPr>
        <w:t xml:space="preserve"> </w:t>
      </w:r>
      <w:r>
        <w:rPr>
          <w:rFonts w:hint="default" w:ascii="Times New Roman" w:hAnsi="Times New Roman" w:cs="Times New Roman"/>
          <w:w w:val="105"/>
        </w:rPr>
        <w:t>how</w:t>
      </w:r>
      <w:r>
        <w:rPr>
          <w:rFonts w:hint="default" w:ascii="Times New Roman" w:hAnsi="Times New Roman" w:cs="Times New Roman"/>
          <w:spacing w:val="23"/>
          <w:w w:val="105"/>
        </w:rPr>
        <w:t xml:space="preserve"> </w:t>
      </w:r>
      <w:r>
        <w:rPr>
          <w:rFonts w:hint="default" w:ascii="Times New Roman" w:hAnsi="Times New Roman" w:cs="Times New Roman"/>
          <w:w w:val="105"/>
        </w:rPr>
        <w:t>to</w:t>
      </w:r>
      <w:r>
        <w:rPr>
          <w:rFonts w:hint="default" w:ascii="Times New Roman" w:hAnsi="Times New Roman" w:cs="Times New Roman"/>
          <w:spacing w:val="23"/>
          <w:w w:val="105"/>
        </w:rPr>
        <w:t xml:space="preserve"> </w:t>
      </w:r>
      <w:r>
        <w:rPr>
          <w:rFonts w:hint="default" w:ascii="Times New Roman" w:hAnsi="Times New Roman" w:cs="Times New Roman"/>
          <w:w w:val="105"/>
        </w:rPr>
        <w:t>measure</w:t>
      </w:r>
      <w:r>
        <w:rPr>
          <w:rFonts w:hint="default" w:ascii="Times New Roman" w:hAnsi="Times New Roman" w:cs="Times New Roman"/>
          <w:spacing w:val="23"/>
          <w:w w:val="105"/>
        </w:rPr>
        <w:t xml:space="preserve"> </w:t>
      </w:r>
      <w:r>
        <w:rPr>
          <w:rFonts w:hint="default" w:ascii="Times New Roman" w:hAnsi="Times New Roman" w:cs="Times New Roman"/>
          <w:w w:val="105"/>
        </w:rPr>
        <w:t>the</w:t>
      </w:r>
      <w:r>
        <w:rPr>
          <w:rFonts w:hint="default" w:ascii="Times New Roman" w:hAnsi="Times New Roman" w:cs="Times New Roman"/>
          <w:spacing w:val="23"/>
          <w:w w:val="105"/>
        </w:rPr>
        <w:t xml:space="preserve"> </w:t>
      </w:r>
      <w:r>
        <w:rPr>
          <w:rFonts w:hint="default" w:ascii="Times New Roman" w:hAnsi="Times New Roman" w:cs="Times New Roman"/>
          <w:i/>
          <w:w w:val="105"/>
        </w:rPr>
        <w:t>indistinguishability</w:t>
      </w:r>
      <w:r>
        <w:rPr>
          <w:rFonts w:hint="default" w:ascii="Times New Roman" w:hAnsi="Times New Roman" w:cs="Times New Roman"/>
          <w:i/>
          <w:spacing w:val="17"/>
          <w:w w:val="105"/>
        </w:rPr>
        <w:t xml:space="preserve"> </w:t>
      </w:r>
      <w:r>
        <w:rPr>
          <w:rFonts w:hint="default" w:ascii="Times New Roman" w:hAnsi="Times New Roman" w:cs="Times New Roman"/>
          <w:w w:val="105"/>
        </w:rPr>
        <w:t>of</w:t>
      </w:r>
      <w:r>
        <w:rPr>
          <w:rFonts w:hint="default" w:ascii="Times New Roman" w:hAnsi="Times New Roman" w:cs="Times New Roman"/>
          <w:spacing w:val="23"/>
          <w:w w:val="105"/>
        </w:rPr>
        <w:t xml:space="preserve"> </w:t>
      </w:r>
      <w:r>
        <w:rPr>
          <w:rFonts w:hint="default" w:ascii="Times New Roman" w:hAnsi="Times New Roman" w:cs="Times New Roman"/>
          <w:w w:val="105"/>
        </w:rPr>
        <w:t>RFID</w:t>
      </w:r>
      <w:r>
        <w:rPr>
          <w:rFonts w:hint="default" w:ascii="Times New Roman" w:hAnsi="Times New Roman" w:cs="Times New Roman"/>
          <w:spacing w:val="23"/>
          <w:w w:val="105"/>
        </w:rPr>
        <w:t xml:space="preserve"> </w:t>
      </w:r>
      <w:r>
        <w:rPr>
          <w:rFonts w:hint="default" w:ascii="Times New Roman" w:hAnsi="Times New Roman" w:cs="Times New Roman"/>
          <w:w w:val="105"/>
        </w:rPr>
        <w:t>tags</w:t>
      </w:r>
      <w:r>
        <w:rPr>
          <w:rFonts w:hint="default" w:ascii="Times New Roman" w:hAnsi="Times New Roman" w:cs="Times New Roman"/>
          <w:spacing w:val="22"/>
          <w:w w:val="105"/>
        </w:rPr>
        <w:t xml:space="preserve"> </w:t>
      </w:r>
      <w:r>
        <w:rPr>
          <w:rFonts w:hint="default" w:ascii="Times New Roman" w:hAnsi="Times New Roman" w:cs="Times New Roman"/>
          <w:w w:val="105"/>
        </w:rPr>
        <w:t>under</w:t>
      </w:r>
      <w:r>
        <w:rPr>
          <w:rFonts w:hint="default" w:ascii="Times New Roman" w:hAnsi="Times New Roman" w:cs="Times New Roman"/>
          <w:spacing w:val="23"/>
          <w:w w:val="105"/>
        </w:rPr>
        <w:t xml:space="preserve"> </w:t>
      </w:r>
      <w:r>
        <w:rPr>
          <w:rFonts w:hint="default" w:ascii="Times New Roman" w:hAnsi="Times New Roman" w:cs="Times New Roman"/>
          <w:w w:val="105"/>
        </w:rPr>
        <w:t>passive</w:t>
      </w:r>
      <w:r>
        <w:rPr>
          <w:rFonts w:hint="default" w:ascii="Times New Roman" w:hAnsi="Times New Roman" w:cs="Times New Roman"/>
          <w:spacing w:val="23"/>
          <w:w w:val="105"/>
        </w:rPr>
        <w:t xml:space="preserve"> </w:t>
      </w:r>
      <w:r>
        <w:rPr>
          <w:rFonts w:hint="default" w:ascii="Times New Roman" w:hAnsi="Times New Roman" w:cs="Times New Roman"/>
          <w:w w:val="105"/>
        </w:rPr>
        <w:t>attacks.</w:t>
      </w:r>
    </w:p>
    <w:p>
      <w:pPr>
        <w:pStyle w:val="5"/>
        <w:spacing w:before="11" w:line="259" w:lineRule="auto"/>
        <w:ind w:left="117" w:right="201" w:firstLine="239"/>
        <w:jc w:val="both"/>
        <w:rPr>
          <w:rFonts w:hint="default" w:ascii="Times New Roman" w:hAnsi="Times New Roman" w:cs="Times New Roman"/>
        </w:rPr>
      </w:pPr>
      <w:r>
        <w:rPr>
          <w:rFonts w:hint="default" w:ascii="Times New Roman" w:hAnsi="Times New Roman" w:cs="Times New Roman"/>
          <w:w w:val="105"/>
        </w:rPr>
        <w:t xml:space="preserve">Although passive adversaries can  be  formalized  well  by  using  the  atomic  actions  in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"_bookmark8" </w:instrText>
      </w:r>
      <w:r>
        <w:rPr>
          <w:rFonts w:hint="default" w:ascii="Times New Roman" w:hAnsi="Times New Roman" w:cs="Times New Roman"/>
        </w:rPr>
        <w:fldChar w:fldCharType="separate"/>
      </w:r>
      <w:r>
        <w:rPr>
          <w:rFonts w:hint="default" w:ascii="Times New Roman" w:hAnsi="Times New Roman" w:cs="Times New Roman"/>
          <w:color w:val="0080AC"/>
          <w:w w:val="105"/>
        </w:rPr>
        <w:t>Deﬁnition  4</w:t>
      </w:r>
      <w:r>
        <w:rPr>
          <w:rFonts w:hint="default" w:ascii="Times New Roman" w:hAnsi="Times New Roman" w:cs="Times New Roman"/>
          <w:color w:val="0080AC"/>
          <w:w w:val="105"/>
        </w:rPr>
        <w:fldChar w:fldCharType="end"/>
      </w:r>
      <w:r>
        <w:rPr>
          <w:rFonts w:hint="default" w:ascii="Times New Roman" w:hAnsi="Times New Roman" w:cs="Times New Roman"/>
          <w:w w:val="105"/>
        </w:rPr>
        <w:t xml:space="preserve">,  and  passive  attacks  can certainly be represented by VAGs, passive attackers, in essence, do not take </w:t>
      </w:r>
      <w:r>
        <w:rPr>
          <w:rFonts w:hint="default" w:ascii="Times New Roman" w:hAnsi="Times New Roman" w:cs="Times New Roman"/>
          <w:spacing w:val="-3"/>
          <w:w w:val="105"/>
        </w:rPr>
        <w:t xml:space="preserve">any </w:t>
      </w:r>
      <w:r>
        <w:rPr>
          <w:rFonts w:hint="default" w:ascii="Times New Roman" w:hAnsi="Times New Roman" w:cs="Times New Roman"/>
          <w:w w:val="105"/>
        </w:rPr>
        <w:t>action to force tags or readers  make responses to counterfeit challenges. It implies the VAGs will degenerate  to  a  pair  of  graphs  indicating  the  interactions</w:t>
      </w:r>
      <w:r>
        <w:rPr>
          <w:rFonts w:hint="default" w:ascii="Times New Roman" w:hAnsi="Times New Roman" w:cs="Times New Roman"/>
          <w:spacing w:val="37"/>
          <w:w w:val="105"/>
        </w:rPr>
        <w:t xml:space="preserve"> </w:t>
      </w:r>
      <w:r>
        <w:rPr>
          <w:rFonts w:hint="default" w:ascii="Times New Roman" w:hAnsi="Times New Roman" w:cs="Times New Roman"/>
          <w:w w:val="105"/>
        </w:rPr>
        <w:t xml:space="preserve">between a pair of reader and tag. Thus, we propose another convenient method  to  measure  the  </w:t>
      </w:r>
      <w:r>
        <w:rPr>
          <w:rFonts w:hint="default" w:ascii="Times New Roman" w:hAnsi="Times New Roman" w:cs="Times New Roman"/>
          <w:i/>
          <w:w w:val="105"/>
        </w:rPr>
        <w:t xml:space="preserve">indistinguishability </w:t>
      </w:r>
      <w:r>
        <w:rPr>
          <w:rFonts w:hint="default" w:ascii="Times New Roman" w:hAnsi="Times New Roman" w:cs="Times New Roman"/>
          <w:w w:val="105"/>
        </w:rPr>
        <w:t>of  tags under passive</w:t>
      </w:r>
      <w:r>
        <w:rPr>
          <w:rFonts w:hint="default" w:ascii="Times New Roman" w:hAnsi="Times New Roman" w:cs="Times New Roman"/>
          <w:spacing w:val="7"/>
          <w:w w:val="105"/>
        </w:rPr>
        <w:t xml:space="preserve"> </w:t>
      </w:r>
      <w:r>
        <w:rPr>
          <w:rFonts w:hint="default" w:ascii="Times New Roman" w:hAnsi="Times New Roman" w:cs="Times New Roman"/>
          <w:w w:val="105"/>
        </w:rPr>
        <w:t>attacks.</w:t>
      </w:r>
    </w:p>
    <w:p>
      <w:pPr>
        <w:pStyle w:val="5"/>
        <w:spacing w:before="7" w:line="256" w:lineRule="auto"/>
        <w:ind w:left="117" w:right="201" w:firstLine="239"/>
        <w:jc w:val="both"/>
        <w:rPr>
          <w:rFonts w:hint="default" w:ascii="Times New Roman" w:hAnsi="Times New Roman" w:cs="Times New Roman"/>
        </w:rPr>
      </w:pPr>
      <w:r>
        <w:rPr>
          <w:rFonts w:hint="default" w:ascii="Times New Roman" w:hAnsi="Times New Roman" w:cs="Times New Roman"/>
          <w:w w:val="105"/>
        </w:rPr>
        <w:t xml:space="preserve">From the perspective of passive adversaries, a tag is considered as a </w:t>
      </w:r>
      <w:r>
        <w:rPr>
          <w:rFonts w:hint="default" w:ascii="Times New Roman" w:hAnsi="Times New Roman" w:cs="Times New Roman"/>
          <w:spacing w:val="-3"/>
          <w:w w:val="105"/>
        </w:rPr>
        <w:t xml:space="preserve">black-box </w:t>
      </w:r>
      <w:r>
        <w:rPr>
          <w:rFonts w:hint="default" w:ascii="Times New Roman" w:hAnsi="Times New Roman" w:cs="Times New Roman"/>
          <w:w w:val="105"/>
        </w:rPr>
        <w:t xml:space="preserve">in the sense that it only knows the challenge–responses pairs, but knows  nothing  about  the  internal  state  of  it.  For  </w:t>
      </w:r>
      <w:r>
        <w:rPr>
          <w:rFonts w:hint="default" w:ascii="Times New Roman" w:hAnsi="Times New Roman" w:cs="Times New Roman"/>
          <w:spacing w:val="-3"/>
          <w:w w:val="105"/>
        </w:rPr>
        <w:t>any</w:t>
      </w:r>
      <w:r>
        <w:rPr>
          <w:rFonts w:hint="default" w:ascii="Times New Roman" w:hAnsi="Times New Roman" w:cs="Times New Roman"/>
          <w:spacing w:val="31"/>
          <w:w w:val="105"/>
        </w:rPr>
        <w:t xml:space="preserve"> </w:t>
      </w:r>
      <w:r>
        <w:rPr>
          <w:rFonts w:hint="default" w:ascii="Times New Roman" w:hAnsi="Times New Roman" w:cs="Times New Roman"/>
          <w:w w:val="105"/>
        </w:rPr>
        <w:t>challenge–response</w:t>
      </w:r>
      <w:r>
        <w:rPr>
          <w:rFonts w:hint="default" w:ascii="Times New Roman" w:hAnsi="Times New Roman" w:cs="Times New Roman"/>
          <w:spacing w:val="37"/>
          <w:w w:val="105"/>
        </w:rPr>
        <w:t xml:space="preserve"> </w:t>
      </w:r>
      <w:r>
        <w:rPr>
          <w:rFonts w:hint="default" w:ascii="Times New Roman" w:hAnsi="Times New Roman" w:cs="Times New Roman"/>
          <w:w w:val="105"/>
        </w:rPr>
        <w:t>mechanism,</w:t>
      </w:r>
      <w:r>
        <w:rPr>
          <w:rFonts w:hint="default" w:ascii="Times New Roman" w:hAnsi="Times New Roman" w:cs="Times New Roman"/>
          <w:spacing w:val="36"/>
          <w:w w:val="105"/>
        </w:rPr>
        <w:t xml:space="preserve"> </w:t>
      </w:r>
      <w:r>
        <w:rPr>
          <w:rFonts w:hint="default" w:ascii="Times New Roman" w:hAnsi="Times New Roman" w:cs="Times New Roman"/>
          <w:spacing w:val="-4"/>
          <w:w w:val="105"/>
        </w:rPr>
        <w:t xml:space="preserve">we  </w:t>
      </w:r>
      <w:r>
        <w:rPr>
          <w:rFonts w:hint="default" w:ascii="Times New Roman" w:hAnsi="Times New Roman" w:cs="Times New Roman"/>
          <w:w w:val="105"/>
        </w:rPr>
        <w:t xml:space="preserve">ﬁrst measure the </w:t>
      </w:r>
      <w:r>
        <w:rPr>
          <w:rFonts w:hint="default" w:ascii="Times New Roman" w:hAnsi="Times New Roman" w:cs="Times New Roman"/>
          <w:i/>
          <w:w w:val="105"/>
        </w:rPr>
        <w:t xml:space="preserve">indeterminacy </w:t>
      </w:r>
      <w:r>
        <w:rPr>
          <w:rFonts w:hint="default" w:ascii="Times New Roman" w:hAnsi="Times New Roman" w:cs="Times New Roman"/>
          <w:w w:val="105"/>
        </w:rPr>
        <w:t xml:space="preserve">(uncertainty) of the challenges and responses, and the </w:t>
      </w:r>
      <w:r>
        <w:rPr>
          <w:rFonts w:hint="default" w:ascii="Times New Roman" w:hAnsi="Times New Roman" w:cs="Times New Roman"/>
          <w:i/>
          <w:w w:val="105"/>
        </w:rPr>
        <w:t xml:space="preserve">mutual dependence </w:t>
      </w:r>
      <w:r>
        <w:rPr>
          <w:rFonts w:hint="default" w:ascii="Times New Roman" w:hAnsi="Times New Roman" w:cs="Times New Roman"/>
          <w:w w:val="105"/>
        </w:rPr>
        <w:t>of the challenge– response</w:t>
      </w:r>
      <w:r>
        <w:rPr>
          <w:rFonts w:hint="default" w:ascii="Times New Roman" w:hAnsi="Times New Roman" w:cs="Times New Roman"/>
          <w:spacing w:val="22"/>
          <w:w w:val="105"/>
        </w:rPr>
        <w:t xml:space="preserve"> </w:t>
      </w:r>
      <w:r>
        <w:rPr>
          <w:rFonts w:hint="default" w:ascii="Times New Roman" w:hAnsi="Times New Roman" w:cs="Times New Roman"/>
          <w:w w:val="105"/>
        </w:rPr>
        <w:t>pairs</w:t>
      </w:r>
      <w:r>
        <w:rPr>
          <w:rFonts w:hint="default" w:ascii="Times New Roman" w:hAnsi="Times New Roman" w:cs="Times New Roman"/>
          <w:spacing w:val="22"/>
          <w:w w:val="105"/>
        </w:rPr>
        <w:t xml:space="preserve"> </w:t>
      </w:r>
      <w:r>
        <w:rPr>
          <w:rFonts w:hint="default" w:ascii="Times New Roman" w:hAnsi="Times New Roman" w:cs="Times New Roman"/>
          <w:w w:val="105"/>
        </w:rPr>
        <w:t>respectively</w:t>
      </w:r>
      <w:r>
        <w:rPr>
          <w:rFonts w:hint="default" w:ascii="Times New Roman" w:hAnsi="Times New Roman" w:cs="Times New Roman"/>
          <w:spacing w:val="23"/>
          <w:w w:val="105"/>
        </w:rPr>
        <w:t xml:space="preserve"> </w:t>
      </w:r>
      <w:r>
        <w:rPr>
          <w:rFonts w:hint="default" w:ascii="Times New Roman" w:hAnsi="Times New Roman" w:cs="Times New Roman"/>
          <w:w w:val="105"/>
        </w:rPr>
        <w:t>as</w:t>
      </w:r>
      <w:r>
        <w:rPr>
          <w:rFonts w:hint="default" w:ascii="Times New Roman" w:hAnsi="Times New Roman" w:cs="Times New Roman"/>
          <w:spacing w:val="22"/>
          <w:w w:val="105"/>
        </w:rPr>
        <w:t xml:space="preserve"> </w:t>
      </w:r>
      <w:r>
        <w:rPr>
          <w:rFonts w:hint="default" w:ascii="Times New Roman" w:hAnsi="Times New Roman" w:cs="Times New Roman"/>
          <w:w w:val="105"/>
        </w:rPr>
        <w:t>follows.</w:t>
      </w:r>
    </w:p>
    <w:p>
      <w:pPr>
        <w:pStyle w:val="5"/>
        <w:spacing w:before="3"/>
        <w:rPr>
          <w:rFonts w:hint="default" w:ascii="Times New Roman" w:hAnsi="Times New Roman" w:cs="Times New Roman"/>
          <w:sz w:val="21"/>
        </w:rPr>
      </w:pPr>
    </w:p>
    <w:p>
      <w:pPr>
        <w:spacing w:before="1"/>
        <w:ind w:left="117" w:right="0" w:firstLine="0"/>
        <w:jc w:val="both"/>
        <w:rPr>
          <w:rFonts w:hint="default" w:ascii="Times New Roman" w:hAnsi="Times New Roman" w:cs="Times New Roman"/>
          <w:i/>
          <w:sz w:val="17"/>
        </w:rPr>
      </w:pPr>
      <w:r>
        <w:rPr>
          <w:rFonts w:hint="default" w:ascii="Times New Roman" w:hAnsi="Times New Roman" w:cs="Times New Roman"/>
          <w:b/>
          <w:w w:val="110"/>
          <w:sz w:val="16"/>
        </w:rPr>
        <w:t xml:space="preserve">Deﬁnition 11 </w:t>
      </w:r>
      <w:r>
        <w:rPr>
          <w:rFonts w:hint="default" w:ascii="Times New Roman" w:hAnsi="Times New Roman" w:cs="Times New Roman"/>
          <w:i/>
          <w:w w:val="110"/>
          <w:sz w:val="16"/>
        </w:rPr>
        <w:t xml:space="preserve">(Indeterminacy of challenges). </w:t>
      </w:r>
      <w:r>
        <w:rPr>
          <w:rFonts w:hint="default" w:ascii="Times New Roman" w:hAnsi="Times New Roman" w:cs="Times New Roman"/>
          <w:w w:val="110"/>
          <w:sz w:val="16"/>
        </w:rPr>
        <w:t xml:space="preserve">The indeterminacy of challenges </w:t>
      </w:r>
      <w:r>
        <w:rPr>
          <w:rFonts w:hint="default" w:ascii="Times New Roman" w:hAnsi="Times New Roman" w:cs="Times New Roman"/>
          <w:i/>
          <w:w w:val="110"/>
          <w:sz w:val="16"/>
        </w:rPr>
        <w:t xml:space="preserve">C </w:t>
      </w:r>
      <w:r>
        <w:rPr>
          <w:rFonts w:hint="default" w:ascii="Times New Roman" w:hAnsi="Times New Roman" w:cs="Times New Roman"/>
          <w:w w:val="110"/>
          <w:sz w:val="16"/>
        </w:rPr>
        <w:t xml:space="preserve">of a tag is the entropy of it, denoted by </w:t>
      </w:r>
      <w:r>
        <w:rPr>
          <w:rFonts w:hint="default" w:ascii="Times New Roman" w:hAnsi="Times New Roman" w:cs="Times New Roman"/>
          <w:i/>
          <w:w w:val="110"/>
          <w:sz w:val="16"/>
        </w:rPr>
        <w:t>H</w:t>
      </w:r>
      <w:r>
        <w:rPr>
          <w:rFonts w:hint="default" w:ascii="Times New Roman" w:hAnsi="Times New Roman" w:cs="Times New Roman"/>
          <w:i/>
          <w:w w:val="110"/>
          <w:sz w:val="17"/>
        </w:rPr>
        <w:t>(</w:t>
      </w:r>
      <w:r>
        <w:rPr>
          <w:rFonts w:hint="default" w:ascii="Times New Roman" w:hAnsi="Times New Roman" w:cs="Times New Roman"/>
          <w:i/>
          <w:w w:val="110"/>
          <w:sz w:val="16"/>
        </w:rPr>
        <w:t>C</w:t>
      </w:r>
      <w:r>
        <w:rPr>
          <w:rFonts w:hint="default" w:ascii="Times New Roman" w:hAnsi="Times New Roman" w:cs="Times New Roman"/>
          <w:i/>
          <w:w w:val="110"/>
          <w:sz w:val="17"/>
        </w:rPr>
        <w:t>)</w:t>
      </w:r>
    </w:p>
    <w:p>
      <w:pPr>
        <w:pStyle w:val="5"/>
        <w:spacing w:before="10"/>
        <w:ind w:left="117"/>
        <w:jc w:val="both"/>
        <w:rPr>
          <w:rFonts w:hint="default" w:ascii="Times New Roman" w:hAnsi="Times New Roman" w:cs="Times New Roman"/>
        </w:rPr>
      </w:pPr>
      <w:r>
        <w:rPr>
          <w:rFonts w:hint="default" w:ascii="Times New Roman" w:hAnsi="Times New Roman" w:cs="Times New Roman"/>
        </w:rPr>
        <w:pict>
          <v:shape id="_x0000_s1197" o:spid="_x0000_s1197" o:spt="202" type="#_x0000_t202" style="position:absolute;left:0pt;margin-left:100.9pt;margin-top:13.55pt;height:34.95pt;width:13.3pt;mso-position-horizontal-relative:page;z-index:-38912;mso-width-relative:page;mso-height-relative:page;" filled="f" stroked="f" coordsize="21600,21600">
            <v:path/>
            <v:fill on="f" focussize="0,0"/>
            <v:stroke on="f" joinstyle="miter"/>
            <v:imagedata o:title=""/>
            <o:lock v:ext="edit"/>
            <v:textbox inset="0mm,0mm,0mm,0mm">
              <w:txbxContent>
                <w:p>
                  <w:pPr>
                    <w:spacing w:before="0" w:line="198" w:lineRule="exact"/>
                    <w:ind w:left="0" w:right="0" w:firstLine="0"/>
                    <w:jc w:val="left"/>
                    <w:rPr>
                      <w:rFonts w:ascii="Sitka Small"/>
                      <w:sz w:val="18"/>
                    </w:rPr>
                  </w:pPr>
                  <w:r>
                    <w:rPr>
                      <w:rFonts w:ascii="Sitka Small"/>
                      <w:w w:val="453"/>
                      <w:sz w:val="18"/>
                    </w:rPr>
                    <w:t>.</w:t>
                  </w:r>
                </w:p>
              </w:txbxContent>
            </v:textbox>
          </v:shape>
        </w:pict>
      </w:r>
      <w:r>
        <w:rPr>
          <w:rFonts w:hint="default" w:ascii="Times New Roman" w:hAnsi="Times New Roman" w:cs="Times New Roman"/>
          <w:w w:val="105"/>
        </w:rPr>
        <w:t>as follows</w:t>
      </w:r>
    </w:p>
    <w:p>
      <w:pPr>
        <w:pStyle w:val="5"/>
        <w:spacing w:before="10"/>
        <w:rPr>
          <w:rFonts w:hint="default" w:ascii="Times New Roman" w:hAnsi="Times New Roman" w:cs="Times New Roman"/>
        </w:rPr>
      </w:pPr>
    </w:p>
    <w:p>
      <w:pPr>
        <w:tabs>
          <w:tab w:val="left" w:pos="1702"/>
        </w:tabs>
        <w:spacing w:before="1" w:line="276" w:lineRule="exact"/>
        <w:ind w:left="606" w:right="0" w:firstLine="0"/>
        <w:jc w:val="left"/>
        <w:rPr>
          <w:rFonts w:hint="default" w:ascii="Times New Roman" w:hAnsi="Times New Roman" w:cs="Times New Roman"/>
          <w:i/>
          <w:sz w:val="18"/>
        </w:rPr>
      </w:pPr>
      <w:r>
        <w:rPr>
          <w:rFonts w:hint="default" w:ascii="Times New Roman" w:hAnsi="Times New Roman" w:cs="Times New Roman"/>
          <w:i/>
          <w:spacing w:val="9"/>
          <w:w w:val="115"/>
          <w:sz w:val="17"/>
        </w:rPr>
        <w:t>H</w:t>
      </w:r>
      <w:r>
        <w:rPr>
          <w:rFonts w:hint="default" w:ascii="Times New Roman" w:hAnsi="Times New Roman" w:cs="Times New Roman"/>
          <w:i/>
          <w:spacing w:val="9"/>
          <w:w w:val="115"/>
          <w:sz w:val="18"/>
        </w:rPr>
        <w:t>(</w:t>
      </w:r>
      <w:r>
        <w:rPr>
          <w:rFonts w:hint="default" w:ascii="Times New Roman" w:hAnsi="Times New Roman" w:cs="Times New Roman"/>
          <w:i/>
          <w:spacing w:val="9"/>
          <w:w w:val="115"/>
          <w:sz w:val="17"/>
        </w:rPr>
        <w:t>C</w:t>
      </w:r>
      <w:r>
        <w:rPr>
          <w:rFonts w:hint="default" w:ascii="Times New Roman" w:hAnsi="Times New Roman" w:cs="Times New Roman"/>
          <w:i/>
          <w:spacing w:val="9"/>
          <w:w w:val="115"/>
          <w:sz w:val="18"/>
        </w:rPr>
        <w:t>)</w:t>
      </w:r>
      <w:r>
        <w:rPr>
          <w:rFonts w:hint="default" w:ascii="Times New Roman" w:hAnsi="Times New Roman" w:cs="Times New Roman"/>
          <w:i/>
          <w:spacing w:val="-27"/>
          <w:w w:val="115"/>
          <w:sz w:val="18"/>
        </w:rPr>
        <w:t xml:space="preserve"> </w:t>
      </w:r>
      <w:r>
        <w:rPr>
          <w:rFonts w:hint="default" w:ascii="Times New Roman" w:hAnsi="Times New Roman" w:cs="Times New Roman"/>
          <w:spacing w:val="19"/>
          <w:w w:val="115"/>
          <w:sz w:val="18"/>
        </w:rPr>
        <w:t>=−</w:t>
      </w:r>
      <w:r>
        <w:rPr>
          <w:rFonts w:hint="default" w:ascii="Times New Roman" w:hAnsi="Times New Roman" w:cs="Times New Roman"/>
          <w:spacing w:val="19"/>
          <w:w w:val="115"/>
          <w:sz w:val="18"/>
        </w:rPr>
        <w:tab/>
      </w:r>
      <w:r>
        <w:rPr>
          <w:rFonts w:hint="default" w:ascii="Times New Roman" w:hAnsi="Times New Roman" w:cs="Times New Roman"/>
          <w:i/>
          <w:spacing w:val="3"/>
          <w:w w:val="115"/>
          <w:sz w:val="17"/>
        </w:rPr>
        <w:t>p</w:t>
      </w:r>
      <w:r>
        <w:rPr>
          <w:rFonts w:hint="default" w:ascii="Times New Roman" w:hAnsi="Times New Roman" w:cs="Times New Roman"/>
          <w:i/>
          <w:spacing w:val="3"/>
          <w:w w:val="115"/>
          <w:sz w:val="18"/>
        </w:rPr>
        <w:t>(</w:t>
      </w:r>
      <w:r>
        <w:rPr>
          <w:rFonts w:hint="default" w:ascii="Times New Roman" w:hAnsi="Times New Roman" w:cs="Times New Roman"/>
          <w:i/>
          <w:spacing w:val="3"/>
          <w:w w:val="115"/>
          <w:sz w:val="17"/>
        </w:rPr>
        <w:t>c</w:t>
      </w:r>
      <w:r>
        <w:rPr>
          <w:rFonts w:hint="default" w:ascii="Times New Roman" w:hAnsi="Times New Roman" w:cs="Times New Roman"/>
          <w:i/>
          <w:spacing w:val="3"/>
          <w:w w:val="115"/>
          <w:sz w:val="18"/>
        </w:rPr>
        <w:t xml:space="preserve">) </w:t>
      </w:r>
      <w:r>
        <w:rPr>
          <w:rFonts w:hint="default" w:ascii="Times New Roman" w:hAnsi="Times New Roman" w:cs="Times New Roman"/>
          <w:w w:val="115"/>
          <w:sz w:val="17"/>
        </w:rPr>
        <w:t>log</w:t>
      </w:r>
      <w:r>
        <w:rPr>
          <w:rFonts w:hint="default" w:ascii="Times New Roman" w:hAnsi="Times New Roman" w:cs="Times New Roman"/>
          <w:spacing w:val="-28"/>
          <w:w w:val="115"/>
          <w:sz w:val="17"/>
        </w:rPr>
        <w:t xml:space="preserve"> </w:t>
      </w:r>
      <w:r>
        <w:rPr>
          <w:rFonts w:hint="default" w:ascii="Times New Roman" w:hAnsi="Times New Roman" w:cs="Times New Roman"/>
          <w:i/>
          <w:w w:val="115"/>
          <w:sz w:val="17"/>
        </w:rPr>
        <w:t>p</w:t>
      </w:r>
      <w:r>
        <w:rPr>
          <w:rFonts w:hint="default" w:ascii="Times New Roman" w:hAnsi="Times New Roman" w:cs="Times New Roman"/>
          <w:i/>
          <w:w w:val="115"/>
          <w:sz w:val="18"/>
        </w:rPr>
        <w:t>(</w:t>
      </w:r>
      <w:r>
        <w:rPr>
          <w:rFonts w:hint="default" w:ascii="Times New Roman" w:hAnsi="Times New Roman" w:cs="Times New Roman"/>
          <w:i/>
          <w:w w:val="115"/>
          <w:sz w:val="17"/>
        </w:rPr>
        <w:t>c</w:t>
      </w:r>
      <w:r>
        <w:rPr>
          <w:rFonts w:hint="default" w:ascii="Times New Roman" w:hAnsi="Times New Roman" w:cs="Times New Roman"/>
          <w:i/>
          <w:w w:val="115"/>
          <w:sz w:val="18"/>
        </w:rPr>
        <w:t>),</w:t>
      </w:r>
    </w:p>
    <w:p>
      <w:pPr>
        <w:spacing w:before="0" w:line="215" w:lineRule="exact"/>
        <w:ind w:left="1416" w:right="0" w:firstLine="0"/>
        <w:jc w:val="left"/>
        <w:rPr>
          <w:rFonts w:hint="default" w:ascii="Times New Roman" w:hAnsi="Times New Roman" w:cs="Times New Roman"/>
          <w:i/>
          <w:sz w:val="14"/>
        </w:rPr>
      </w:pPr>
      <w:r>
        <w:rPr>
          <w:rFonts w:hint="default" w:ascii="Times New Roman" w:hAnsi="Times New Roman" w:cs="Times New Roman"/>
          <w:i/>
          <w:sz w:val="13"/>
        </w:rPr>
        <w:t>c</w:t>
      </w:r>
      <w:r>
        <w:rPr>
          <w:rFonts w:hint="default" w:ascii="Times New Roman" w:hAnsi="Times New Roman" w:cs="Times New Roman"/>
          <w:sz w:val="14"/>
        </w:rPr>
        <w:t>∈</w:t>
      </w:r>
      <w:r>
        <w:rPr>
          <w:rFonts w:hint="default" w:ascii="Times New Roman" w:hAnsi="Times New Roman" w:cs="Times New Roman"/>
          <w:i/>
          <w:sz w:val="14"/>
        </w:rPr>
        <w:t>∂</w:t>
      </w:r>
    </w:p>
    <w:p>
      <w:pPr>
        <w:pStyle w:val="5"/>
        <w:spacing w:before="79" w:line="259" w:lineRule="auto"/>
        <w:ind w:left="117" w:right="202"/>
        <w:jc w:val="both"/>
        <w:rPr>
          <w:rFonts w:hint="default" w:ascii="Times New Roman" w:hAnsi="Times New Roman" w:cs="Times New Roman"/>
        </w:rPr>
      </w:pPr>
      <w:r>
        <w:rPr>
          <w:rFonts w:hint="default" w:ascii="Times New Roman" w:hAnsi="Times New Roman" w:cs="Times New Roman"/>
          <w:w w:val="105"/>
        </w:rPr>
        <w:t xml:space="preserve">where  </w:t>
      </w:r>
      <w:r>
        <w:rPr>
          <w:rFonts w:hint="default" w:ascii="Times New Roman" w:hAnsi="Times New Roman" w:cs="Times New Roman"/>
          <w:i/>
          <w:w w:val="105"/>
          <w:sz w:val="17"/>
        </w:rPr>
        <w:t>∂</w:t>
      </w:r>
      <w:r>
        <w:rPr>
          <w:rFonts w:hint="default" w:ascii="Times New Roman" w:hAnsi="Times New Roman" w:cs="Times New Roman"/>
          <w:i/>
          <w:spacing w:val="40"/>
          <w:w w:val="105"/>
          <w:sz w:val="17"/>
        </w:rPr>
        <w:t xml:space="preserve"> </w:t>
      </w:r>
      <w:r>
        <w:rPr>
          <w:rFonts w:hint="default" w:ascii="Times New Roman" w:hAnsi="Times New Roman" w:cs="Times New Roman"/>
          <w:w w:val="105"/>
        </w:rPr>
        <w:t xml:space="preserve">is  the  domain  of  the  challenges,  </w:t>
      </w:r>
      <w:r>
        <w:rPr>
          <w:rFonts w:hint="default" w:ascii="Times New Roman" w:hAnsi="Times New Roman" w:cs="Times New Roman"/>
          <w:i/>
          <w:w w:val="105"/>
        </w:rPr>
        <w:t xml:space="preserve">c  </w:t>
      </w:r>
      <w:r>
        <w:rPr>
          <w:rFonts w:hint="default" w:ascii="Times New Roman" w:hAnsi="Times New Roman" w:cs="Times New Roman"/>
          <w:w w:val="105"/>
        </w:rPr>
        <w:t xml:space="preserve">is  one  of  the  challenges,  </w:t>
      </w:r>
      <w:r>
        <w:rPr>
          <w:rFonts w:hint="default" w:ascii="Times New Roman" w:hAnsi="Times New Roman" w:cs="Times New Roman"/>
          <w:i/>
          <w:spacing w:val="3"/>
          <w:w w:val="105"/>
        </w:rPr>
        <w:t>p</w:t>
      </w:r>
      <w:r>
        <w:rPr>
          <w:rFonts w:hint="default" w:ascii="Times New Roman" w:hAnsi="Times New Roman" w:cs="Times New Roman"/>
          <w:i/>
          <w:spacing w:val="3"/>
          <w:w w:val="105"/>
          <w:sz w:val="17"/>
        </w:rPr>
        <w:t>(</w:t>
      </w:r>
      <w:r>
        <w:rPr>
          <w:rFonts w:hint="default" w:ascii="Times New Roman" w:hAnsi="Times New Roman" w:cs="Times New Roman"/>
          <w:i/>
          <w:spacing w:val="3"/>
          <w:w w:val="105"/>
        </w:rPr>
        <w:t>c</w:t>
      </w:r>
      <w:r>
        <w:rPr>
          <w:rFonts w:hint="default" w:ascii="Times New Roman" w:hAnsi="Times New Roman" w:cs="Times New Roman"/>
          <w:i/>
          <w:spacing w:val="3"/>
          <w:w w:val="105"/>
          <w:sz w:val="17"/>
        </w:rPr>
        <w:t xml:space="preserve">)  </w:t>
      </w:r>
      <w:r>
        <w:rPr>
          <w:rFonts w:hint="default" w:ascii="Times New Roman" w:hAnsi="Times New Roman" w:cs="Times New Roman"/>
          <w:w w:val="105"/>
        </w:rPr>
        <w:t xml:space="preserve">is  the  probability  </w:t>
      </w:r>
      <w:r>
        <w:rPr>
          <w:rFonts w:hint="default" w:ascii="Times New Roman" w:hAnsi="Times New Roman" w:cs="Times New Roman"/>
          <w:i/>
          <w:w w:val="105"/>
        </w:rPr>
        <w:t xml:space="preserve">c  </w:t>
      </w:r>
      <w:r>
        <w:rPr>
          <w:rFonts w:hint="default" w:ascii="Times New Roman" w:hAnsi="Times New Roman" w:cs="Times New Roman"/>
          <w:w w:val="105"/>
        </w:rPr>
        <w:t xml:space="preserve">occurs.   </w:t>
      </w:r>
      <w:r>
        <w:rPr>
          <w:rFonts w:hint="default" w:ascii="Times New Roman" w:hAnsi="Times New Roman" w:cs="Times New Roman"/>
          <w:i/>
          <w:spacing w:val="8"/>
          <w:w w:val="105"/>
        </w:rPr>
        <w:t>H</w:t>
      </w:r>
      <w:r>
        <w:rPr>
          <w:rFonts w:hint="default" w:ascii="Times New Roman" w:hAnsi="Times New Roman" w:cs="Times New Roman"/>
          <w:i/>
          <w:spacing w:val="8"/>
          <w:w w:val="105"/>
          <w:sz w:val="17"/>
        </w:rPr>
        <w:t>(</w:t>
      </w:r>
      <w:r>
        <w:rPr>
          <w:rFonts w:hint="default" w:ascii="Times New Roman" w:hAnsi="Times New Roman" w:cs="Times New Roman"/>
          <w:i/>
          <w:spacing w:val="8"/>
          <w:w w:val="105"/>
        </w:rPr>
        <w:t>C</w:t>
      </w:r>
      <w:r>
        <w:rPr>
          <w:rFonts w:hint="default" w:ascii="Times New Roman" w:hAnsi="Times New Roman" w:cs="Times New Roman"/>
          <w:i/>
          <w:spacing w:val="8"/>
          <w:w w:val="105"/>
          <w:sz w:val="17"/>
        </w:rPr>
        <w:t xml:space="preserve">)  </w:t>
      </w:r>
      <w:r>
        <w:rPr>
          <w:rFonts w:hint="default" w:ascii="Times New Roman" w:hAnsi="Times New Roman" w:cs="Times New Roman"/>
          <w:w w:val="105"/>
        </w:rPr>
        <w:t>can  be  used to measure the feasibility that an adversary guesses a challenge. By pretending a legal challenge, the adversary can get  a particular</w:t>
      </w:r>
      <w:r>
        <w:rPr>
          <w:rFonts w:hint="default" w:ascii="Times New Roman" w:hAnsi="Times New Roman" w:cs="Times New Roman"/>
          <w:spacing w:val="22"/>
          <w:w w:val="105"/>
        </w:rPr>
        <w:t xml:space="preserve"> </w:t>
      </w:r>
      <w:r>
        <w:rPr>
          <w:rFonts w:hint="default" w:ascii="Times New Roman" w:hAnsi="Times New Roman" w:cs="Times New Roman"/>
          <w:w w:val="105"/>
        </w:rPr>
        <w:t>response.</w:t>
      </w:r>
    </w:p>
    <w:p>
      <w:pPr>
        <w:pStyle w:val="5"/>
        <w:spacing w:before="3"/>
        <w:rPr>
          <w:rFonts w:hint="default" w:ascii="Times New Roman" w:hAnsi="Times New Roman" w:cs="Times New Roman"/>
          <w:sz w:val="21"/>
        </w:rPr>
      </w:pPr>
    </w:p>
    <w:p>
      <w:pPr>
        <w:spacing w:before="0" w:line="252" w:lineRule="auto"/>
        <w:ind w:left="117" w:right="201" w:hanging="1"/>
        <w:jc w:val="both"/>
        <w:rPr>
          <w:rFonts w:hint="default" w:ascii="Times New Roman" w:hAnsi="Times New Roman" w:cs="Times New Roman"/>
          <w:sz w:val="16"/>
        </w:rPr>
      </w:pPr>
      <w:r>
        <w:rPr>
          <w:rFonts w:hint="default" w:ascii="Times New Roman" w:hAnsi="Times New Roman" w:cs="Times New Roman"/>
        </w:rPr>
        <w:pict>
          <v:shape id="_x0000_s1198" o:spid="_x0000_s1198" o:spt="202" type="#_x0000_t202" style="position:absolute;left:0pt;margin-left:101.15pt;margin-top:24.4pt;height:34.95pt;width:13.3pt;mso-position-horizontal-relative:page;z-index:-38912;mso-width-relative:page;mso-height-relative:page;" filled="f" stroked="f" coordsize="21600,21600">
            <v:path/>
            <v:fill on="f" focussize="0,0"/>
            <v:stroke on="f" joinstyle="miter"/>
            <v:imagedata o:title=""/>
            <o:lock v:ext="edit"/>
            <v:textbox inset="0mm,0mm,0mm,0mm">
              <w:txbxContent>
                <w:p>
                  <w:pPr>
                    <w:spacing w:before="0" w:line="198" w:lineRule="exact"/>
                    <w:ind w:left="0" w:right="0" w:firstLine="0"/>
                    <w:jc w:val="left"/>
                    <w:rPr>
                      <w:rFonts w:ascii="Sitka Small"/>
                      <w:sz w:val="18"/>
                    </w:rPr>
                  </w:pPr>
                  <w:r>
                    <w:rPr>
                      <w:rFonts w:ascii="Sitka Small"/>
                      <w:w w:val="453"/>
                      <w:sz w:val="18"/>
                    </w:rPr>
                    <w:t>.</w:t>
                  </w:r>
                </w:p>
              </w:txbxContent>
            </v:textbox>
          </v:shape>
        </w:pict>
      </w:r>
      <w:r>
        <w:rPr>
          <w:rFonts w:hint="default" w:ascii="Times New Roman" w:hAnsi="Times New Roman" w:cs="Times New Roman"/>
          <w:b/>
          <w:w w:val="110"/>
          <w:sz w:val="16"/>
        </w:rPr>
        <w:t xml:space="preserve">Deﬁnition 12 </w:t>
      </w:r>
      <w:r>
        <w:rPr>
          <w:rFonts w:hint="default" w:ascii="Times New Roman" w:hAnsi="Times New Roman" w:cs="Times New Roman"/>
          <w:i/>
          <w:w w:val="110"/>
          <w:sz w:val="16"/>
        </w:rPr>
        <w:t xml:space="preserve">(Indeterminacy of responses). </w:t>
      </w:r>
      <w:r>
        <w:rPr>
          <w:rFonts w:hint="default" w:ascii="Times New Roman" w:hAnsi="Times New Roman" w:cs="Times New Roman"/>
          <w:w w:val="110"/>
          <w:sz w:val="16"/>
        </w:rPr>
        <w:t xml:space="preserve">The indeterminacy of a response </w:t>
      </w:r>
      <w:r>
        <w:rPr>
          <w:rFonts w:hint="default" w:ascii="Times New Roman" w:hAnsi="Times New Roman" w:cs="Times New Roman"/>
          <w:i/>
          <w:w w:val="110"/>
          <w:sz w:val="16"/>
        </w:rPr>
        <w:t xml:space="preserve">R </w:t>
      </w:r>
      <w:r>
        <w:rPr>
          <w:rFonts w:hint="default" w:ascii="Times New Roman" w:hAnsi="Times New Roman" w:cs="Times New Roman"/>
          <w:w w:val="110"/>
          <w:sz w:val="16"/>
        </w:rPr>
        <w:t xml:space="preserve">is the entropy of it, denoted by </w:t>
      </w:r>
      <w:r>
        <w:rPr>
          <w:rFonts w:hint="default" w:ascii="Times New Roman" w:hAnsi="Times New Roman" w:cs="Times New Roman"/>
          <w:i/>
          <w:w w:val="110"/>
          <w:sz w:val="16"/>
        </w:rPr>
        <w:t>H</w:t>
      </w:r>
      <w:r>
        <w:rPr>
          <w:rFonts w:hint="default" w:ascii="Times New Roman" w:hAnsi="Times New Roman" w:cs="Times New Roman"/>
          <w:i/>
          <w:w w:val="110"/>
          <w:sz w:val="17"/>
        </w:rPr>
        <w:t>(</w:t>
      </w:r>
      <w:r>
        <w:rPr>
          <w:rFonts w:hint="default" w:ascii="Times New Roman" w:hAnsi="Times New Roman" w:cs="Times New Roman"/>
          <w:i/>
          <w:w w:val="110"/>
          <w:sz w:val="16"/>
        </w:rPr>
        <w:t>R</w:t>
      </w:r>
      <w:r>
        <w:rPr>
          <w:rFonts w:hint="default" w:ascii="Times New Roman" w:hAnsi="Times New Roman" w:cs="Times New Roman"/>
          <w:i/>
          <w:w w:val="110"/>
          <w:sz w:val="17"/>
        </w:rPr>
        <w:t xml:space="preserve">) </w:t>
      </w:r>
      <w:r>
        <w:rPr>
          <w:rFonts w:hint="default" w:ascii="Times New Roman" w:hAnsi="Times New Roman" w:cs="Times New Roman"/>
          <w:w w:val="110"/>
          <w:sz w:val="16"/>
        </w:rPr>
        <w:t>as follows.</w:t>
      </w:r>
    </w:p>
    <w:p>
      <w:pPr>
        <w:pStyle w:val="5"/>
        <w:spacing w:before="1"/>
        <w:rPr>
          <w:rFonts w:hint="default" w:ascii="Times New Roman" w:hAnsi="Times New Roman" w:cs="Times New Roman"/>
        </w:rPr>
      </w:pPr>
    </w:p>
    <w:p>
      <w:pPr>
        <w:tabs>
          <w:tab w:val="left" w:pos="1707"/>
        </w:tabs>
        <w:spacing w:before="0" w:line="276" w:lineRule="exact"/>
        <w:ind w:left="606" w:right="0" w:firstLine="0"/>
        <w:jc w:val="left"/>
        <w:rPr>
          <w:rFonts w:hint="default" w:ascii="Times New Roman" w:hAnsi="Times New Roman" w:cs="Times New Roman"/>
          <w:i/>
          <w:sz w:val="18"/>
        </w:rPr>
      </w:pPr>
      <w:r>
        <w:rPr>
          <w:rFonts w:hint="default" w:ascii="Times New Roman" w:hAnsi="Times New Roman" w:cs="Times New Roman"/>
          <w:i/>
          <w:spacing w:val="9"/>
          <w:w w:val="110"/>
          <w:sz w:val="17"/>
        </w:rPr>
        <w:t>H</w:t>
      </w:r>
      <w:r>
        <w:rPr>
          <w:rFonts w:hint="default" w:ascii="Times New Roman" w:hAnsi="Times New Roman" w:cs="Times New Roman"/>
          <w:i/>
          <w:spacing w:val="9"/>
          <w:w w:val="110"/>
          <w:sz w:val="18"/>
        </w:rPr>
        <w:t>(</w:t>
      </w:r>
      <w:r>
        <w:rPr>
          <w:rFonts w:hint="default" w:ascii="Times New Roman" w:hAnsi="Times New Roman" w:cs="Times New Roman"/>
          <w:i/>
          <w:spacing w:val="9"/>
          <w:w w:val="110"/>
          <w:sz w:val="17"/>
        </w:rPr>
        <w:t>R</w:t>
      </w:r>
      <w:r>
        <w:rPr>
          <w:rFonts w:hint="default" w:ascii="Times New Roman" w:hAnsi="Times New Roman" w:cs="Times New Roman"/>
          <w:i/>
          <w:spacing w:val="9"/>
          <w:w w:val="110"/>
          <w:sz w:val="18"/>
        </w:rPr>
        <w:t>)</w:t>
      </w:r>
      <w:r>
        <w:rPr>
          <w:rFonts w:hint="default" w:ascii="Times New Roman" w:hAnsi="Times New Roman" w:cs="Times New Roman"/>
          <w:i/>
          <w:spacing w:val="-17"/>
          <w:w w:val="110"/>
          <w:sz w:val="18"/>
        </w:rPr>
        <w:t xml:space="preserve"> </w:t>
      </w:r>
      <w:r>
        <w:rPr>
          <w:rFonts w:hint="default" w:ascii="Times New Roman" w:hAnsi="Times New Roman" w:cs="Times New Roman"/>
          <w:spacing w:val="19"/>
          <w:w w:val="110"/>
          <w:sz w:val="18"/>
        </w:rPr>
        <w:t>=−</w:t>
      </w:r>
      <w:r>
        <w:rPr>
          <w:rFonts w:hint="default" w:ascii="Times New Roman" w:hAnsi="Times New Roman" w:cs="Times New Roman"/>
          <w:spacing w:val="19"/>
          <w:w w:val="110"/>
          <w:sz w:val="18"/>
        </w:rPr>
        <w:tab/>
      </w:r>
      <w:r>
        <w:rPr>
          <w:rFonts w:hint="default" w:ascii="Times New Roman" w:hAnsi="Times New Roman" w:cs="Times New Roman"/>
          <w:i/>
          <w:spacing w:val="3"/>
          <w:w w:val="110"/>
          <w:sz w:val="17"/>
        </w:rPr>
        <w:t>p</w:t>
      </w:r>
      <w:r>
        <w:rPr>
          <w:rFonts w:hint="default" w:ascii="Times New Roman" w:hAnsi="Times New Roman" w:cs="Times New Roman"/>
          <w:i/>
          <w:spacing w:val="3"/>
          <w:w w:val="110"/>
          <w:sz w:val="18"/>
        </w:rPr>
        <w:t>(</w:t>
      </w:r>
      <w:r>
        <w:rPr>
          <w:rFonts w:hint="default" w:ascii="Times New Roman" w:hAnsi="Times New Roman" w:cs="Times New Roman"/>
          <w:i/>
          <w:spacing w:val="3"/>
          <w:w w:val="110"/>
          <w:sz w:val="17"/>
        </w:rPr>
        <w:t>r</w:t>
      </w:r>
      <w:r>
        <w:rPr>
          <w:rFonts w:hint="default" w:ascii="Times New Roman" w:hAnsi="Times New Roman" w:cs="Times New Roman"/>
          <w:i/>
          <w:spacing w:val="3"/>
          <w:w w:val="110"/>
          <w:sz w:val="18"/>
        </w:rPr>
        <w:t xml:space="preserve">) </w:t>
      </w:r>
      <w:r>
        <w:rPr>
          <w:rFonts w:hint="default" w:ascii="Times New Roman" w:hAnsi="Times New Roman" w:cs="Times New Roman"/>
          <w:w w:val="110"/>
          <w:sz w:val="17"/>
        </w:rPr>
        <w:t>log</w:t>
      </w:r>
      <w:r>
        <w:rPr>
          <w:rFonts w:hint="default" w:ascii="Times New Roman" w:hAnsi="Times New Roman" w:cs="Times New Roman"/>
          <w:spacing w:val="-24"/>
          <w:w w:val="110"/>
          <w:sz w:val="17"/>
        </w:rPr>
        <w:t xml:space="preserve"> </w:t>
      </w:r>
      <w:r>
        <w:rPr>
          <w:rFonts w:hint="default" w:ascii="Times New Roman" w:hAnsi="Times New Roman" w:cs="Times New Roman"/>
          <w:i/>
          <w:spacing w:val="2"/>
          <w:w w:val="110"/>
          <w:sz w:val="17"/>
        </w:rPr>
        <w:t>p</w:t>
      </w:r>
      <w:r>
        <w:rPr>
          <w:rFonts w:hint="default" w:ascii="Times New Roman" w:hAnsi="Times New Roman" w:cs="Times New Roman"/>
          <w:i/>
          <w:spacing w:val="2"/>
          <w:w w:val="110"/>
          <w:sz w:val="18"/>
        </w:rPr>
        <w:t>(</w:t>
      </w:r>
      <w:r>
        <w:rPr>
          <w:rFonts w:hint="default" w:ascii="Times New Roman" w:hAnsi="Times New Roman" w:cs="Times New Roman"/>
          <w:i/>
          <w:spacing w:val="2"/>
          <w:w w:val="110"/>
          <w:sz w:val="17"/>
        </w:rPr>
        <w:t>r</w:t>
      </w:r>
      <w:r>
        <w:rPr>
          <w:rFonts w:hint="default" w:ascii="Times New Roman" w:hAnsi="Times New Roman" w:cs="Times New Roman"/>
          <w:i/>
          <w:spacing w:val="2"/>
          <w:w w:val="110"/>
          <w:sz w:val="18"/>
        </w:rPr>
        <w:t>),</w:t>
      </w:r>
    </w:p>
    <w:p>
      <w:pPr>
        <w:spacing w:before="0" w:line="214" w:lineRule="exact"/>
        <w:ind w:left="1416" w:right="0" w:firstLine="0"/>
        <w:jc w:val="left"/>
        <w:rPr>
          <w:rFonts w:hint="default" w:ascii="Times New Roman" w:hAnsi="Times New Roman" w:cs="Times New Roman"/>
          <w:i/>
          <w:sz w:val="14"/>
        </w:rPr>
      </w:pPr>
      <w:r>
        <w:rPr>
          <w:rFonts w:hint="default" w:ascii="Times New Roman" w:hAnsi="Times New Roman" w:cs="Times New Roman"/>
          <w:i/>
          <w:sz w:val="13"/>
        </w:rPr>
        <w:t>r</w:t>
      </w:r>
      <w:r>
        <w:rPr>
          <w:rFonts w:hint="default" w:ascii="Times New Roman" w:hAnsi="Times New Roman" w:cs="Times New Roman"/>
          <w:sz w:val="14"/>
        </w:rPr>
        <w:t>∈</w:t>
      </w:r>
      <w:r>
        <w:rPr>
          <w:rFonts w:hint="default" w:ascii="Times New Roman" w:hAnsi="Times New Roman" w:cs="Times New Roman"/>
          <w:i/>
          <w:sz w:val="14"/>
        </w:rPr>
        <w:t>φ</w:t>
      </w:r>
    </w:p>
    <w:p>
      <w:pPr>
        <w:pStyle w:val="5"/>
        <w:spacing w:before="103" w:line="259" w:lineRule="auto"/>
        <w:ind w:left="117" w:right="202"/>
        <w:jc w:val="both"/>
        <w:rPr>
          <w:rFonts w:hint="default" w:ascii="Times New Roman" w:hAnsi="Times New Roman" w:cs="Times New Roman"/>
        </w:rPr>
      </w:pPr>
      <w:r>
        <w:rPr>
          <w:rFonts w:hint="default" w:ascii="Times New Roman" w:hAnsi="Times New Roman" w:cs="Times New Roman"/>
          <w:w w:val="105"/>
        </w:rPr>
        <w:t xml:space="preserve">where </w:t>
      </w:r>
      <w:r>
        <w:rPr>
          <w:rFonts w:hint="default" w:ascii="Times New Roman" w:hAnsi="Times New Roman" w:cs="Times New Roman"/>
          <w:i/>
          <w:w w:val="105"/>
          <w:sz w:val="17"/>
        </w:rPr>
        <w:t xml:space="preserve">φ </w:t>
      </w:r>
      <w:r>
        <w:rPr>
          <w:rFonts w:hint="default" w:ascii="Times New Roman" w:hAnsi="Times New Roman" w:cs="Times New Roman"/>
          <w:w w:val="105"/>
        </w:rPr>
        <w:t xml:space="preserve">is the domain of the response, </w:t>
      </w:r>
      <w:r>
        <w:rPr>
          <w:rFonts w:hint="default" w:ascii="Times New Roman" w:hAnsi="Times New Roman" w:cs="Times New Roman"/>
          <w:i/>
          <w:w w:val="105"/>
        </w:rPr>
        <w:t xml:space="preserve">r </w:t>
      </w:r>
      <w:r>
        <w:rPr>
          <w:rFonts w:hint="default" w:ascii="Times New Roman" w:hAnsi="Times New Roman" w:cs="Times New Roman"/>
          <w:w w:val="105"/>
        </w:rPr>
        <w:t xml:space="preserve">is one of the responses, </w:t>
      </w:r>
      <w:r>
        <w:rPr>
          <w:rFonts w:hint="default" w:ascii="Times New Roman" w:hAnsi="Times New Roman" w:cs="Times New Roman"/>
          <w:i/>
          <w:spacing w:val="3"/>
          <w:w w:val="105"/>
        </w:rPr>
        <w:t>p</w:t>
      </w:r>
      <w:r>
        <w:rPr>
          <w:rFonts w:hint="default" w:ascii="Times New Roman" w:hAnsi="Times New Roman" w:cs="Times New Roman"/>
          <w:i/>
          <w:spacing w:val="3"/>
          <w:w w:val="105"/>
          <w:sz w:val="17"/>
        </w:rPr>
        <w:t>(</w:t>
      </w:r>
      <w:r>
        <w:rPr>
          <w:rFonts w:hint="default" w:ascii="Times New Roman" w:hAnsi="Times New Roman" w:cs="Times New Roman"/>
          <w:i/>
          <w:spacing w:val="3"/>
          <w:w w:val="105"/>
        </w:rPr>
        <w:t>r</w:t>
      </w:r>
      <w:r>
        <w:rPr>
          <w:rFonts w:hint="default" w:ascii="Times New Roman" w:hAnsi="Times New Roman" w:cs="Times New Roman"/>
          <w:i/>
          <w:spacing w:val="3"/>
          <w:w w:val="105"/>
          <w:sz w:val="17"/>
        </w:rPr>
        <w:t xml:space="preserve">)  </w:t>
      </w:r>
      <w:r>
        <w:rPr>
          <w:rFonts w:hint="default" w:ascii="Times New Roman" w:hAnsi="Times New Roman" w:cs="Times New Roman"/>
          <w:w w:val="105"/>
        </w:rPr>
        <w:t xml:space="preserve">is  the  probability  </w:t>
      </w:r>
      <w:r>
        <w:rPr>
          <w:rFonts w:hint="default" w:ascii="Times New Roman" w:hAnsi="Times New Roman" w:cs="Times New Roman"/>
          <w:i/>
          <w:w w:val="105"/>
        </w:rPr>
        <w:t xml:space="preserve">r  </w:t>
      </w:r>
      <w:r>
        <w:rPr>
          <w:rFonts w:hint="default" w:ascii="Times New Roman" w:hAnsi="Times New Roman" w:cs="Times New Roman"/>
          <w:w w:val="105"/>
        </w:rPr>
        <w:t xml:space="preserve">occurs.  </w:t>
      </w:r>
      <w:r>
        <w:rPr>
          <w:rFonts w:hint="default" w:ascii="Times New Roman" w:hAnsi="Times New Roman" w:cs="Times New Roman"/>
          <w:i/>
          <w:spacing w:val="9"/>
          <w:w w:val="105"/>
        </w:rPr>
        <w:t>H</w:t>
      </w:r>
      <w:r>
        <w:rPr>
          <w:rFonts w:hint="default" w:ascii="Times New Roman" w:hAnsi="Times New Roman" w:cs="Times New Roman"/>
          <w:i/>
          <w:spacing w:val="9"/>
          <w:w w:val="105"/>
          <w:sz w:val="17"/>
        </w:rPr>
        <w:t>(</w:t>
      </w:r>
      <w:r>
        <w:rPr>
          <w:rFonts w:hint="default" w:ascii="Times New Roman" w:hAnsi="Times New Roman" w:cs="Times New Roman"/>
          <w:i/>
          <w:spacing w:val="9"/>
          <w:w w:val="105"/>
        </w:rPr>
        <w:t>R</w:t>
      </w:r>
      <w:r>
        <w:rPr>
          <w:rFonts w:hint="default" w:ascii="Times New Roman" w:hAnsi="Times New Roman" w:cs="Times New Roman"/>
          <w:i/>
          <w:spacing w:val="9"/>
          <w:w w:val="105"/>
          <w:sz w:val="17"/>
        </w:rPr>
        <w:t xml:space="preserve">)  </w:t>
      </w:r>
      <w:r>
        <w:rPr>
          <w:rFonts w:hint="default" w:ascii="Times New Roman" w:hAnsi="Times New Roman" w:cs="Times New Roman"/>
          <w:w w:val="105"/>
        </w:rPr>
        <w:t xml:space="preserve">can  be  used  </w:t>
      </w:r>
      <w:r>
        <w:rPr>
          <w:rFonts w:hint="default" w:ascii="Times New Roman" w:hAnsi="Times New Roman" w:cs="Times New Roman"/>
          <w:spacing w:val="-3"/>
          <w:w w:val="105"/>
        </w:rPr>
        <w:t xml:space="preserve">to </w:t>
      </w:r>
      <w:r>
        <w:rPr>
          <w:rFonts w:hint="default" w:ascii="Times New Roman" w:hAnsi="Times New Roman" w:cs="Times New Roman"/>
          <w:w w:val="105"/>
        </w:rPr>
        <w:t>measure the feasibility that an adversary guesses a response. By pretending a legal response, the  adversary  can  cheat  the reader.</w:t>
      </w:r>
    </w:p>
    <w:p>
      <w:pPr>
        <w:pStyle w:val="5"/>
        <w:spacing w:before="9"/>
        <w:rPr>
          <w:rFonts w:hint="default" w:ascii="Times New Roman" w:hAnsi="Times New Roman" w:cs="Times New Roman"/>
          <w:sz w:val="21"/>
        </w:rPr>
      </w:pPr>
    </w:p>
    <w:p>
      <w:pPr>
        <w:spacing w:before="0" w:line="232" w:lineRule="auto"/>
        <w:ind w:left="117" w:right="201" w:firstLine="0"/>
        <w:jc w:val="both"/>
        <w:rPr>
          <w:rFonts w:hint="default" w:ascii="Times New Roman" w:hAnsi="Times New Roman" w:cs="Times New Roman"/>
          <w:sz w:val="16"/>
        </w:rPr>
      </w:pPr>
      <w:r>
        <w:rPr>
          <w:rFonts w:hint="default" w:ascii="Times New Roman" w:hAnsi="Times New Roman" w:cs="Times New Roman"/>
          <w:b/>
          <w:w w:val="110"/>
          <w:sz w:val="16"/>
        </w:rPr>
        <w:t>Deﬁnition</w:t>
      </w:r>
      <w:r>
        <w:rPr>
          <w:rFonts w:hint="default" w:ascii="Times New Roman" w:hAnsi="Times New Roman" w:cs="Times New Roman"/>
          <w:b/>
          <w:spacing w:val="-13"/>
          <w:w w:val="110"/>
          <w:sz w:val="16"/>
        </w:rPr>
        <w:t xml:space="preserve"> </w:t>
      </w:r>
      <w:r>
        <w:rPr>
          <w:rFonts w:hint="default" w:ascii="Times New Roman" w:hAnsi="Times New Roman" w:cs="Times New Roman"/>
          <w:b/>
          <w:w w:val="110"/>
          <w:sz w:val="16"/>
        </w:rPr>
        <w:t>13</w:t>
      </w:r>
      <w:r>
        <w:rPr>
          <w:rFonts w:hint="default" w:ascii="Times New Roman" w:hAnsi="Times New Roman" w:cs="Times New Roman"/>
          <w:b/>
          <w:spacing w:val="2"/>
          <w:w w:val="110"/>
          <w:sz w:val="16"/>
        </w:rPr>
        <w:t xml:space="preserve"> </w:t>
      </w:r>
      <w:r>
        <w:rPr>
          <w:rFonts w:hint="default" w:ascii="Times New Roman" w:hAnsi="Times New Roman" w:cs="Times New Roman"/>
          <w:i/>
          <w:w w:val="110"/>
          <w:sz w:val="16"/>
        </w:rPr>
        <w:t>(Mutual</w:t>
      </w:r>
      <w:r>
        <w:rPr>
          <w:rFonts w:hint="default" w:ascii="Times New Roman" w:hAnsi="Times New Roman" w:cs="Times New Roman"/>
          <w:i/>
          <w:spacing w:val="-18"/>
          <w:w w:val="110"/>
          <w:sz w:val="16"/>
        </w:rPr>
        <w:t xml:space="preserve"> </w:t>
      </w:r>
      <w:r>
        <w:rPr>
          <w:rFonts w:hint="default" w:ascii="Times New Roman" w:hAnsi="Times New Roman" w:cs="Times New Roman"/>
          <w:i/>
          <w:w w:val="110"/>
          <w:sz w:val="16"/>
        </w:rPr>
        <w:t>dependence</w:t>
      </w:r>
      <w:r>
        <w:rPr>
          <w:rFonts w:hint="default" w:ascii="Times New Roman" w:hAnsi="Times New Roman" w:cs="Times New Roman"/>
          <w:i/>
          <w:spacing w:val="-18"/>
          <w:w w:val="110"/>
          <w:sz w:val="16"/>
        </w:rPr>
        <w:t xml:space="preserve"> </w:t>
      </w:r>
      <w:r>
        <w:rPr>
          <w:rFonts w:hint="default" w:ascii="Times New Roman" w:hAnsi="Times New Roman" w:cs="Times New Roman"/>
          <w:i/>
          <w:w w:val="110"/>
          <w:sz w:val="16"/>
        </w:rPr>
        <w:t>of</w:t>
      </w:r>
      <w:r>
        <w:rPr>
          <w:rFonts w:hint="default" w:ascii="Times New Roman" w:hAnsi="Times New Roman" w:cs="Times New Roman"/>
          <w:i/>
          <w:spacing w:val="-18"/>
          <w:w w:val="110"/>
          <w:sz w:val="16"/>
        </w:rPr>
        <w:t xml:space="preserve"> </w:t>
      </w:r>
      <w:r>
        <w:rPr>
          <w:rFonts w:hint="default" w:ascii="Times New Roman" w:hAnsi="Times New Roman" w:cs="Times New Roman"/>
          <w:i/>
          <w:w w:val="110"/>
          <w:sz w:val="16"/>
        </w:rPr>
        <w:t>a</w:t>
      </w:r>
      <w:r>
        <w:rPr>
          <w:rFonts w:hint="default" w:ascii="Times New Roman" w:hAnsi="Times New Roman" w:cs="Times New Roman"/>
          <w:i/>
          <w:spacing w:val="-18"/>
          <w:w w:val="110"/>
          <w:sz w:val="16"/>
        </w:rPr>
        <w:t xml:space="preserve"> </w:t>
      </w:r>
      <w:r>
        <w:rPr>
          <w:rFonts w:hint="default" w:ascii="Times New Roman" w:hAnsi="Times New Roman" w:cs="Times New Roman"/>
          <w:i/>
          <w:w w:val="110"/>
          <w:sz w:val="16"/>
        </w:rPr>
        <w:t>challenge–response</w:t>
      </w:r>
      <w:r>
        <w:rPr>
          <w:rFonts w:hint="default" w:ascii="Times New Roman" w:hAnsi="Times New Roman" w:cs="Times New Roman"/>
          <w:i/>
          <w:spacing w:val="-18"/>
          <w:w w:val="110"/>
          <w:sz w:val="16"/>
        </w:rPr>
        <w:t xml:space="preserve"> </w:t>
      </w:r>
      <w:r>
        <w:rPr>
          <w:rFonts w:hint="default" w:ascii="Times New Roman" w:hAnsi="Times New Roman" w:cs="Times New Roman"/>
          <w:i/>
          <w:w w:val="110"/>
          <w:sz w:val="16"/>
        </w:rPr>
        <w:t>pair).</w:t>
      </w:r>
      <w:r>
        <w:rPr>
          <w:rFonts w:hint="default" w:ascii="Times New Roman" w:hAnsi="Times New Roman" w:cs="Times New Roman"/>
          <w:i/>
          <w:spacing w:val="-4"/>
          <w:w w:val="110"/>
          <w:sz w:val="16"/>
        </w:rPr>
        <w:t xml:space="preserve"> </w:t>
      </w:r>
      <w:r>
        <w:rPr>
          <w:rFonts w:hint="default" w:ascii="Times New Roman" w:hAnsi="Times New Roman" w:cs="Times New Roman"/>
          <w:w w:val="110"/>
          <w:sz w:val="16"/>
        </w:rPr>
        <w:t>The</w:t>
      </w:r>
      <w:r>
        <w:rPr>
          <w:rFonts w:hint="default" w:ascii="Times New Roman" w:hAnsi="Times New Roman" w:cs="Times New Roman"/>
          <w:spacing w:val="2"/>
          <w:w w:val="110"/>
          <w:sz w:val="16"/>
        </w:rPr>
        <w:t xml:space="preserve"> </w:t>
      </w:r>
      <w:r>
        <w:rPr>
          <w:rFonts w:hint="default" w:ascii="Times New Roman" w:hAnsi="Times New Roman" w:cs="Times New Roman"/>
          <w:w w:val="110"/>
          <w:sz w:val="16"/>
        </w:rPr>
        <w:t>mutual</w:t>
      </w:r>
      <w:r>
        <w:rPr>
          <w:rFonts w:hint="default" w:ascii="Times New Roman" w:hAnsi="Times New Roman" w:cs="Times New Roman"/>
          <w:spacing w:val="2"/>
          <w:w w:val="110"/>
          <w:sz w:val="16"/>
        </w:rPr>
        <w:t xml:space="preserve"> </w:t>
      </w:r>
      <w:r>
        <w:rPr>
          <w:rFonts w:hint="default" w:ascii="Times New Roman" w:hAnsi="Times New Roman" w:cs="Times New Roman"/>
          <w:w w:val="110"/>
          <w:sz w:val="16"/>
        </w:rPr>
        <w:t>dependence</w:t>
      </w:r>
      <w:r>
        <w:rPr>
          <w:rFonts w:hint="default" w:ascii="Times New Roman" w:hAnsi="Times New Roman" w:cs="Times New Roman"/>
          <w:spacing w:val="1"/>
          <w:w w:val="110"/>
          <w:sz w:val="16"/>
        </w:rPr>
        <w:t xml:space="preserve"> </w:t>
      </w:r>
      <w:r>
        <w:rPr>
          <w:rFonts w:hint="default" w:ascii="Times New Roman" w:hAnsi="Times New Roman" w:cs="Times New Roman"/>
          <w:w w:val="110"/>
          <w:sz w:val="16"/>
        </w:rPr>
        <w:t>of</w:t>
      </w:r>
      <w:r>
        <w:rPr>
          <w:rFonts w:hint="default" w:ascii="Times New Roman" w:hAnsi="Times New Roman" w:cs="Times New Roman"/>
          <w:spacing w:val="1"/>
          <w:w w:val="110"/>
          <w:sz w:val="16"/>
        </w:rPr>
        <w:t xml:space="preserve"> </w:t>
      </w:r>
      <w:r>
        <w:rPr>
          <w:rFonts w:hint="default" w:ascii="Times New Roman" w:hAnsi="Times New Roman" w:cs="Times New Roman"/>
          <w:w w:val="110"/>
          <w:sz w:val="16"/>
        </w:rPr>
        <w:t>a</w:t>
      </w:r>
      <w:r>
        <w:rPr>
          <w:rFonts w:hint="default" w:ascii="Times New Roman" w:hAnsi="Times New Roman" w:cs="Times New Roman"/>
          <w:spacing w:val="2"/>
          <w:w w:val="110"/>
          <w:sz w:val="16"/>
        </w:rPr>
        <w:t xml:space="preserve"> </w:t>
      </w:r>
      <w:r>
        <w:rPr>
          <w:rFonts w:hint="default" w:ascii="Times New Roman" w:hAnsi="Times New Roman" w:cs="Times New Roman"/>
          <w:w w:val="110"/>
          <w:sz w:val="16"/>
        </w:rPr>
        <w:t>challenge–response</w:t>
      </w:r>
      <w:r>
        <w:rPr>
          <w:rFonts w:hint="default" w:ascii="Times New Roman" w:hAnsi="Times New Roman" w:cs="Times New Roman"/>
          <w:spacing w:val="2"/>
          <w:w w:val="110"/>
          <w:sz w:val="16"/>
        </w:rPr>
        <w:t xml:space="preserve"> </w:t>
      </w:r>
      <w:r>
        <w:rPr>
          <w:rFonts w:hint="default" w:ascii="Times New Roman" w:hAnsi="Times New Roman" w:cs="Times New Roman"/>
          <w:w w:val="110"/>
          <w:sz w:val="16"/>
        </w:rPr>
        <w:t>pair</w:t>
      </w:r>
      <w:r>
        <w:rPr>
          <w:rFonts w:hint="default" w:ascii="Times New Roman" w:hAnsi="Times New Roman" w:cs="Times New Roman"/>
          <w:spacing w:val="1"/>
          <w:w w:val="110"/>
          <w:sz w:val="16"/>
        </w:rPr>
        <w:t xml:space="preserve"> </w:t>
      </w:r>
      <w:r>
        <w:rPr>
          <w:rFonts w:hint="default" w:ascii="Times New Roman" w:hAnsi="Times New Roman" w:cs="Times New Roman"/>
          <w:spacing w:val="7"/>
          <w:w w:val="110"/>
          <w:sz w:val="16"/>
        </w:rPr>
        <w:t>(</w:t>
      </w:r>
      <w:r>
        <w:rPr>
          <w:rFonts w:hint="default" w:ascii="Times New Roman" w:hAnsi="Times New Roman" w:cs="Times New Roman"/>
          <w:i/>
          <w:spacing w:val="7"/>
          <w:w w:val="110"/>
          <w:sz w:val="16"/>
        </w:rPr>
        <w:t>C</w:t>
      </w:r>
      <w:r>
        <w:rPr>
          <w:rFonts w:hint="default" w:ascii="Times New Roman" w:hAnsi="Times New Roman" w:cs="Times New Roman"/>
          <w:i/>
          <w:spacing w:val="7"/>
          <w:w w:val="110"/>
          <w:sz w:val="17"/>
        </w:rPr>
        <w:t>,</w:t>
      </w:r>
      <w:r>
        <w:rPr>
          <w:rFonts w:hint="default" w:ascii="Times New Roman" w:hAnsi="Times New Roman" w:cs="Times New Roman"/>
          <w:i/>
          <w:spacing w:val="-18"/>
          <w:w w:val="110"/>
          <w:sz w:val="17"/>
        </w:rPr>
        <w:t xml:space="preserve"> </w:t>
      </w:r>
      <w:r>
        <w:rPr>
          <w:rFonts w:hint="default" w:ascii="Times New Roman" w:hAnsi="Times New Roman" w:cs="Times New Roman"/>
          <w:i/>
          <w:w w:val="110"/>
          <w:sz w:val="16"/>
        </w:rPr>
        <w:t>R</w:t>
      </w:r>
      <w:r>
        <w:rPr>
          <w:rFonts w:hint="default" w:ascii="Times New Roman" w:hAnsi="Times New Roman" w:cs="Times New Roman"/>
          <w:i/>
          <w:spacing w:val="-34"/>
          <w:w w:val="110"/>
          <w:sz w:val="16"/>
        </w:rPr>
        <w:t xml:space="preserve"> </w:t>
      </w:r>
      <w:r>
        <w:rPr>
          <w:rFonts w:hint="default" w:ascii="Times New Roman" w:hAnsi="Times New Roman" w:cs="Times New Roman"/>
          <w:w w:val="110"/>
          <w:sz w:val="16"/>
        </w:rPr>
        <w:t>)</w:t>
      </w:r>
      <w:r>
        <w:rPr>
          <w:rFonts w:hint="default" w:ascii="Times New Roman" w:hAnsi="Times New Roman" w:cs="Times New Roman"/>
          <w:spacing w:val="2"/>
          <w:w w:val="110"/>
          <w:sz w:val="16"/>
        </w:rPr>
        <w:t xml:space="preserve"> </w:t>
      </w:r>
      <w:r>
        <w:rPr>
          <w:rFonts w:hint="default" w:ascii="Times New Roman" w:hAnsi="Times New Roman" w:cs="Times New Roman"/>
          <w:w w:val="110"/>
          <w:sz w:val="16"/>
        </w:rPr>
        <w:t>is the</w:t>
      </w:r>
      <w:r>
        <w:rPr>
          <w:rFonts w:hint="default" w:ascii="Times New Roman" w:hAnsi="Times New Roman" w:cs="Times New Roman"/>
          <w:spacing w:val="18"/>
          <w:w w:val="110"/>
          <w:sz w:val="16"/>
        </w:rPr>
        <w:t xml:space="preserve"> </w:t>
      </w:r>
      <w:r>
        <w:rPr>
          <w:rFonts w:hint="default" w:ascii="Times New Roman" w:hAnsi="Times New Roman" w:cs="Times New Roman"/>
          <w:w w:val="110"/>
          <w:sz w:val="16"/>
        </w:rPr>
        <w:t>mutual</w:t>
      </w:r>
      <w:r>
        <w:rPr>
          <w:rFonts w:hint="default" w:ascii="Times New Roman" w:hAnsi="Times New Roman" w:cs="Times New Roman"/>
          <w:spacing w:val="19"/>
          <w:w w:val="110"/>
          <w:sz w:val="16"/>
        </w:rPr>
        <w:t xml:space="preserve"> </w:t>
      </w:r>
      <w:r>
        <w:rPr>
          <w:rFonts w:hint="default" w:ascii="Times New Roman" w:hAnsi="Times New Roman" w:cs="Times New Roman"/>
          <w:w w:val="110"/>
          <w:sz w:val="16"/>
        </w:rPr>
        <w:t>information</w:t>
      </w:r>
      <w:r>
        <w:rPr>
          <w:rFonts w:hint="default" w:ascii="Times New Roman" w:hAnsi="Times New Roman" w:cs="Times New Roman"/>
          <w:spacing w:val="19"/>
          <w:w w:val="110"/>
          <w:sz w:val="16"/>
        </w:rPr>
        <w:t xml:space="preserve"> </w:t>
      </w:r>
      <w:r>
        <w:rPr>
          <w:rFonts w:hint="default" w:ascii="Times New Roman" w:hAnsi="Times New Roman" w:cs="Times New Roman"/>
          <w:w w:val="110"/>
          <w:sz w:val="16"/>
        </w:rPr>
        <w:t>between</w:t>
      </w:r>
      <w:r>
        <w:rPr>
          <w:rFonts w:hint="default" w:ascii="Times New Roman" w:hAnsi="Times New Roman" w:cs="Times New Roman"/>
          <w:spacing w:val="19"/>
          <w:w w:val="110"/>
          <w:sz w:val="16"/>
        </w:rPr>
        <w:t xml:space="preserve"> </w:t>
      </w:r>
      <w:r>
        <w:rPr>
          <w:rFonts w:hint="default" w:ascii="Times New Roman" w:hAnsi="Times New Roman" w:cs="Times New Roman"/>
          <w:w w:val="110"/>
          <w:sz w:val="16"/>
        </w:rPr>
        <w:t>them,</w:t>
      </w:r>
      <w:r>
        <w:rPr>
          <w:rFonts w:hint="default" w:ascii="Times New Roman" w:hAnsi="Times New Roman" w:cs="Times New Roman"/>
          <w:spacing w:val="18"/>
          <w:w w:val="110"/>
          <w:sz w:val="16"/>
        </w:rPr>
        <w:t xml:space="preserve"> </w:t>
      </w:r>
      <w:r>
        <w:rPr>
          <w:rFonts w:hint="default" w:ascii="Times New Roman" w:hAnsi="Times New Roman" w:cs="Times New Roman"/>
          <w:w w:val="110"/>
          <w:sz w:val="16"/>
        </w:rPr>
        <w:t>denoted</w:t>
      </w:r>
      <w:r>
        <w:rPr>
          <w:rFonts w:hint="default" w:ascii="Times New Roman" w:hAnsi="Times New Roman" w:cs="Times New Roman"/>
          <w:spacing w:val="19"/>
          <w:w w:val="110"/>
          <w:sz w:val="16"/>
        </w:rPr>
        <w:t xml:space="preserve"> </w:t>
      </w:r>
      <w:r>
        <w:rPr>
          <w:rFonts w:hint="default" w:ascii="Times New Roman" w:hAnsi="Times New Roman" w:cs="Times New Roman"/>
          <w:w w:val="110"/>
          <w:sz w:val="16"/>
        </w:rPr>
        <w:t>by</w:t>
      </w:r>
      <w:r>
        <w:rPr>
          <w:rFonts w:hint="default" w:ascii="Times New Roman" w:hAnsi="Times New Roman" w:cs="Times New Roman"/>
          <w:spacing w:val="31"/>
          <w:w w:val="110"/>
          <w:sz w:val="16"/>
        </w:rPr>
        <w:t xml:space="preserve"> </w:t>
      </w:r>
      <w:r>
        <w:rPr>
          <w:rFonts w:hint="default" w:ascii="Times New Roman" w:hAnsi="Times New Roman" w:cs="Times New Roman"/>
          <w:i/>
          <w:spacing w:val="8"/>
          <w:w w:val="110"/>
          <w:sz w:val="16"/>
        </w:rPr>
        <w:t>I</w:t>
      </w:r>
      <w:r>
        <w:rPr>
          <w:rFonts w:hint="default" w:ascii="Times New Roman" w:hAnsi="Times New Roman" w:cs="Times New Roman"/>
          <w:i/>
          <w:spacing w:val="8"/>
          <w:w w:val="110"/>
          <w:sz w:val="17"/>
        </w:rPr>
        <w:t>(</w:t>
      </w:r>
      <w:r>
        <w:rPr>
          <w:rFonts w:hint="default" w:ascii="Times New Roman" w:hAnsi="Times New Roman" w:cs="Times New Roman"/>
          <w:i/>
          <w:spacing w:val="8"/>
          <w:w w:val="110"/>
          <w:sz w:val="16"/>
        </w:rPr>
        <w:t>C</w:t>
      </w:r>
      <w:r>
        <w:rPr>
          <w:rFonts w:hint="default" w:ascii="Times New Roman" w:hAnsi="Times New Roman" w:cs="Times New Roman"/>
          <w:i/>
          <w:spacing w:val="8"/>
          <w:w w:val="110"/>
          <w:sz w:val="17"/>
        </w:rPr>
        <w:t>,</w:t>
      </w:r>
      <w:r>
        <w:rPr>
          <w:rFonts w:hint="default" w:ascii="Times New Roman" w:hAnsi="Times New Roman" w:cs="Times New Roman"/>
          <w:i/>
          <w:spacing w:val="-9"/>
          <w:w w:val="110"/>
          <w:sz w:val="17"/>
        </w:rPr>
        <w:t xml:space="preserve"> </w:t>
      </w:r>
      <w:r>
        <w:rPr>
          <w:rFonts w:hint="default" w:ascii="Times New Roman" w:hAnsi="Times New Roman" w:cs="Times New Roman"/>
          <w:i/>
          <w:spacing w:val="5"/>
          <w:w w:val="110"/>
          <w:sz w:val="16"/>
        </w:rPr>
        <w:t>R</w:t>
      </w:r>
      <w:r>
        <w:rPr>
          <w:rFonts w:hint="default" w:ascii="Times New Roman" w:hAnsi="Times New Roman" w:cs="Times New Roman"/>
          <w:i/>
          <w:spacing w:val="5"/>
          <w:w w:val="110"/>
          <w:sz w:val="17"/>
        </w:rPr>
        <w:t>)</w:t>
      </w:r>
      <w:r>
        <w:rPr>
          <w:rFonts w:hint="default" w:ascii="Times New Roman" w:hAnsi="Times New Roman" w:cs="Times New Roman"/>
          <w:i/>
          <w:spacing w:val="19"/>
          <w:w w:val="110"/>
          <w:sz w:val="17"/>
        </w:rPr>
        <w:t xml:space="preserve"> </w:t>
      </w:r>
      <w:r>
        <w:rPr>
          <w:rFonts w:hint="default" w:ascii="Times New Roman" w:hAnsi="Times New Roman" w:cs="Times New Roman"/>
          <w:w w:val="110"/>
          <w:sz w:val="16"/>
        </w:rPr>
        <w:t>as</w:t>
      </w:r>
      <w:r>
        <w:rPr>
          <w:rFonts w:hint="default" w:ascii="Times New Roman" w:hAnsi="Times New Roman" w:cs="Times New Roman"/>
          <w:spacing w:val="19"/>
          <w:w w:val="110"/>
          <w:sz w:val="16"/>
        </w:rPr>
        <w:t xml:space="preserve"> </w:t>
      </w:r>
      <w:r>
        <w:rPr>
          <w:rFonts w:hint="default" w:ascii="Times New Roman" w:hAnsi="Times New Roman" w:cs="Times New Roman"/>
          <w:w w:val="110"/>
          <w:sz w:val="16"/>
        </w:rPr>
        <w:t>follows</w:t>
      </w:r>
    </w:p>
    <w:p>
      <w:pPr>
        <w:spacing w:before="54"/>
        <w:ind w:left="605" w:right="0" w:firstLine="0"/>
        <w:jc w:val="left"/>
        <w:rPr>
          <w:rFonts w:hint="default" w:ascii="Times New Roman" w:hAnsi="Times New Roman" w:cs="Times New Roman"/>
          <w:i/>
          <w:sz w:val="18"/>
        </w:rPr>
      </w:pPr>
      <w:r>
        <w:rPr>
          <w:rFonts w:hint="default" w:ascii="Times New Roman" w:hAnsi="Times New Roman" w:cs="Times New Roman"/>
        </w:rPr>
        <w:pict>
          <v:shape id="_x0000_s1199" o:spid="_x0000_s1199" o:spt="202" type="#_x0000_t202" style="position:absolute;left:0pt;margin-left:99.9pt;margin-top:27.35pt;height:13.3pt;width:25.75pt;mso-position-horizontal-relative:page;mso-wrap-distance-bottom:0pt;mso-wrap-distance-top:0pt;z-index:3072;mso-width-relative:page;mso-height-relative:page;" filled="f" stroked="f" coordsize="21600,21600">
            <v:path/>
            <v:fill on="f" focussize="0,0"/>
            <v:stroke on="f" joinstyle="miter"/>
            <v:imagedata o:title=""/>
            <o:lock v:ext="edit"/>
            <v:textbox inset="0mm,0mm,0mm,0mm">
              <w:txbxContent>
                <w:p>
                  <w:pPr>
                    <w:spacing w:before="0" w:line="191" w:lineRule="exact"/>
                    <w:ind w:left="0" w:right="0" w:firstLine="0"/>
                    <w:jc w:val="left"/>
                    <w:rPr>
                      <w:rFonts w:ascii="Calibri" w:hAnsi="Calibri"/>
                      <w:i/>
                      <w:sz w:val="14"/>
                    </w:rPr>
                  </w:pPr>
                  <w:r>
                    <w:rPr>
                      <w:rFonts w:ascii="Palatino Linotype" w:hAnsi="Palatino Linotype"/>
                      <w:i/>
                      <w:spacing w:val="2"/>
                      <w:sz w:val="13"/>
                    </w:rPr>
                    <w:t>r</w:t>
                  </w:r>
                  <w:r>
                    <w:rPr>
                      <w:rFonts w:ascii="Lucida Sans Unicode" w:hAnsi="Lucida Sans Unicode"/>
                      <w:spacing w:val="2"/>
                      <w:sz w:val="14"/>
                    </w:rPr>
                    <w:t>∈</w:t>
                  </w:r>
                  <w:r>
                    <w:rPr>
                      <w:rFonts w:ascii="Calibri" w:hAnsi="Calibri"/>
                      <w:i/>
                      <w:spacing w:val="2"/>
                      <w:sz w:val="14"/>
                    </w:rPr>
                    <w:t xml:space="preserve">φ </w:t>
                  </w:r>
                  <w:r>
                    <w:rPr>
                      <w:rFonts w:ascii="Palatino Linotype" w:hAnsi="Palatino Linotype"/>
                      <w:i/>
                      <w:spacing w:val="-8"/>
                      <w:sz w:val="13"/>
                    </w:rPr>
                    <w:t>c</w:t>
                  </w:r>
                  <w:r>
                    <w:rPr>
                      <w:rFonts w:ascii="Lucida Sans Unicode" w:hAnsi="Lucida Sans Unicode"/>
                      <w:spacing w:val="-8"/>
                      <w:sz w:val="14"/>
                    </w:rPr>
                    <w:t>∈</w:t>
                  </w:r>
                  <w:r>
                    <w:rPr>
                      <w:rFonts w:ascii="Calibri" w:hAnsi="Calibri"/>
                      <w:i/>
                      <w:spacing w:val="-8"/>
                      <w:sz w:val="14"/>
                    </w:rPr>
                    <w:t>∂</w:t>
                  </w:r>
                </w:p>
              </w:txbxContent>
            </v:textbox>
            <w10:wrap type="topAndBottom"/>
          </v:shape>
        </w:pict>
      </w:r>
      <w:r>
        <w:rPr>
          <w:rFonts w:hint="default" w:ascii="Times New Roman" w:hAnsi="Times New Roman" w:cs="Times New Roman"/>
        </w:rPr>
        <w:pict>
          <v:shape id="_x0000_s1200" o:spid="_x0000_s1200" o:spt="202" type="#_x0000_t202" style="position:absolute;left:0pt;margin-left:157.6pt;margin-top:20.7pt;height:10.45pt;width:32.55pt;mso-position-horizontal-relative:page;z-index:-38912;mso-width-relative:page;mso-height-relative:page;" filled="f" stroked="f" coordsize="21600,21600">
            <v:path/>
            <v:fill on="f" focussize="0,0"/>
            <v:stroke on="f" joinstyle="miter"/>
            <v:imagedata o:title=""/>
            <o:lock v:ext="edit"/>
            <v:textbox inset="0mm,0mm,0mm,0mm">
              <w:txbxContent>
                <w:p>
                  <w:pPr>
                    <w:spacing w:before="0" w:line="209" w:lineRule="exact"/>
                    <w:ind w:left="0" w:right="0" w:firstLine="0"/>
                    <w:jc w:val="left"/>
                    <w:rPr>
                      <w:rFonts w:ascii="Calibri"/>
                      <w:i/>
                      <w:sz w:val="18"/>
                    </w:rPr>
                  </w:pPr>
                  <w:r>
                    <w:rPr>
                      <w:rFonts w:ascii="Palatino Linotype"/>
                      <w:i/>
                      <w:w w:val="115"/>
                      <w:sz w:val="17"/>
                    </w:rPr>
                    <w:t>p</w:t>
                  </w:r>
                  <w:r>
                    <w:rPr>
                      <w:rFonts w:ascii="Calibri"/>
                      <w:i/>
                      <w:w w:val="115"/>
                      <w:sz w:val="18"/>
                    </w:rPr>
                    <w:t>(</w:t>
                  </w:r>
                  <w:r>
                    <w:rPr>
                      <w:rFonts w:ascii="Palatino Linotype"/>
                      <w:i/>
                      <w:w w:val="115"/>
                      <w:sz w:val="17"/>
                    </w:rPr>
                    <w:t>c</w:t>
                  </w:r>
                  <w:r>
                    <w:rPr>
                      <w:rFonts w:ascii="Calibri"/>
                      <w:i/>
                      <w:w w:val="115"/>
                      <w:sz w:val="18"/>
                    </w:rPr>
                    <w:t>)</w:t>
                  </w:r>
                  <w:r>
                    <w:rPr>
                      <w:rFonts w:ascii="Palatino Linotype"/>
                      <w:i/>
                      <w:w w:val="115"/>
                      <w:sz w:val="17"/>
                    </w:rPr>
                    <w:t>p</w:t>
                  </w:r>
                  <w:r>
                    <w:rPr>
                      <w:rFonts w:ascii="Calibri"/>
                      <w:i/>
                      <w:w w:val="115"/>
                      <w:sz w:val="18"/>
                    </w:rPr>
                    <w:t>(</w:t>
                  </w:r>
                  <w:r>
                    <w:rPr>
                      <w:rFonts w:ascii="Palatino Linotype"/>
                      <w:i/>
                      <w:w w:val="115"/>
                      <w:sz w:val="17"/>
                    </w:rPr>
                    <w:t>r</w:t>
                  </w:r>
                  <w:r>
                    <w:rPr>
                      <w:rFonts w:ascii="Calibri"/>
                      <w:i/>
                      <w:w w:val="115"/>
                      <w:sz w:val="18"/>
                    </w:rPr>
                    <w:t>)</w:t>
                  </w:r>
                </w:p>
              </w:txbxContent>
            </v:textbox>
          </v:shape>
        </w:pict>
      </w:r>
      <w:r>
        <w:rPr>
          <w:rFonts w:hint="default" w:ascii="Times New Roman" w:hAnsi="Times New Roman" w:cs="Times New Roman"/>
          <w:i/>
          <w:spacing w:val="8"/>
          <w:w w:val="120"/>
          <w:sz w:val="17"/>
        </w:rPr>
        <w:t>I</w:t>
      </w:r>
      <w:r>
        <w:rPr>
          <w:rFonts w:hint="default" w:ascii="Times New Roman" w:hAnsi="Times New Roman" w:cs="Times New Roman"/>
          <w:i/>
          <w:spacing w:val="8"/>
          <w:w w:val="120"/>
          <w:sz w:val="18"/>
        </w:rPr>
        <w:t>(</w:t>
      </w:r>
      <w:r>
        <w:rPr>
          <w:rFonts w:hint="default" w:ascii="Times New Roman" w:hAnsi="Times New Roman" w:cs="Times New Roman"/>
          <w:i/>
          <w:spacing w:val="8"/>
          <w:w w:val="120"/>
          <w:sz w:val="17"/>
        </w:rPr>
        <w:t>C</w:t>
      </w:r>
      <w:r>
        <w:rPr>
          <w:rFonts w:hint="default" w:ascii="Times New Roman" w:hAnsi="Times New Roman" w:cs="Times New Roman"/>
          <w:i/>
          <w:spacing w:val="8"/>
          <w:w w:val="120"/>
          <w:sz w:val="18"/>
        </w:rPr>
        <w:t xml:space="preserve">, </w:t>
      </w:r>
      <w:r>
        <w:rPr>
          <w:rFonts w:hint="default" w:ascii="Times New Roman" w:hAnsi="Times New Roman" w:cs="Times New Roman"/>
          <w:i/>
          <w:spacing w:val="6"/>
          <w:w w:val="120"/>
          <w:sz w:val="17"/>
        </w:rPr>
        <w:t>R</w:t>
      </w:r>
      <w:r>
        <w:rPr>
          <w:rFonts w:hint="default" w:ascii="Times New Roman" w:hAnsi="Times New Roman" w:cs="Times New Roman"/>
          <w:i/>
          <w:spacing w:val="6"/>
          <w:w w:val="120"/>
          <w:sz w:val="18"/>
        </w:rPr>
        <w:t xml:space="preserve">) </w:t>
      </w:r>
      <w:r>
        <w:rPr>
          <w:rFonts w:hint="default" w:ascii="Times New Roman" w:hAnsi="Times New Roman" w:cs="Times New Roman"/>
          <w:w w:val="120"/>
          <w:sz w:val="18"/>
        </w:rPr>
        <w:t xml:space="preserve">= </w:t>
      </w:r>
      <w:r>
        <w:rPr>
          <w:rFonts w:hint="default" w:ascii="Times New Roman" w:hAnsi="Times New Roman" w:cs="Times New Roman"/>
          <w:spacing w:val="12"/>
          <w:w w:val="435"/>
          <w:position w:val="18"/>
          <w:sz w:val="18"/>
        </w:rPr>
        <w:t>..</w:t>
      </w:r>
      <w:r>
        <w:rPr>
          <w:rFonts w:hint="default" w:ascii="Times New Roman" w:hAnsi="Times New Roman" w:cs="Times New Roman"/>
          <w:spacing w:val="-205"/>
          <w:w w:val="435"/>
          <w:position w:val="18"/>
          <w:sz w:val="18"/>
        </w:rPr>
        <w:t xml:space="preserve"> </w:t>
      </w:r>
      <w:r>
        <w:rPr>
          <w:rFonts w:hint="default" w:ascii="Times New Roman" w:hAnsi="Times New Roman" w:cs="Times New Roman"/>
          <w:i/>
          <w:spacing w:val="3"/>
          <w:w w:val="120"/>
          <w:sz w:val="17"/>
        </w:rPr>
        <w:t>p</w:t>
      </w:r>
      <w:r>
        <w:rPr>
          <w:rFonts w:hint="default" w:ascii="Times New Roman" w:hAnsi="Times New Roman" w:cs="Times New Roman"/>
          <w:i/>
          <w:spacing w:val="3"/>
          <w:w w:val="120"/>
          <w:sz w:val="18"/>
        </w:rPr>
        <w:t>(</w:t>
      </w:r>
      <w:r>
        <w:rPr>
          <w:rFonts w:hint="default" w:ascii="Times New Roman" w:hAnsi="Times New Roman" w:cs="Times New Roman"/>
          <w:i/>
          <w:spacing w:val="3"/>
          <w:w w:val="120"/>
          <w:sz w:val="17"/>
        </w:rPr>
        <w:t>c</w:t>
      </w:r>
      <w:r>
        <w:rPr>
          <w:rFonts w:hint="default" w:ascii="Times New Roman" w:hAnsi="Times New Roman" w:cs="Times New Roman"/>
          <w:i/>
          <w:spacing w:val="3"/>
          <w:w w:val="120"/>
          <w:sz w:val="18"/>
        </w:rPr>
        <w:t xml:space="preserve">, </w:t>
      </w:r>
      <w:r>
        <w:rPr>
          <w:rFonts w:hint="default" w:ascii="Times New Roman" w:hAnsi="Times New Roman" w:cs="Times New Roman"/>
          <w:i/>
          <w:spacing w:val="4"/>
          <w:w w:val="120"/>
          <w:sz w:val="17"/>
        </w:rPr>
        <w:t>r</w:t>
      </w:r>
      <w:r>
        <w:rPr>
          <w:rFonts w:hint="default" w:ascii="Times New Roman" w:hAnsi="Times New Roman" w:cs="Times New Roman"/>
          <w:i/>
          <w:spacing w:val="4"/>
          <w:w w:val="120"/>
          <w:sz w:val="18"/>
        </w:rPr>
        <w:t xml:space="preserve">) </w:t>
      </w:r>
      <w:r>
        <w:rPr>
          <w:rFonts w:hint="default" w:ascii="Times New Roman" w:hAnsi="Times New Roman" w:cs="Times New Roman"/>
          <w:w w:val="120"/>
          <w:position w:val="13"/>
          <w:sz w:val="17"/>
          <w:u w:val="single"/>
        </w:rPr>
        <w:t xml:space="preserve">log </w:t>
      </w:r>
      <w:r>
        <w:rPr>
          <w:rFonts w:hint="default" w:ascii="Times New Roman" w:hAnsi="Times New Roman" w:cs="Times New Roman"/>
          <w:i/>
          <w:spacing w:val="3"/>
          <w:w w:val="120"/>
          <w:position w:val="13"/>
          <w:sz w:val="17"/>
          <w:u w:val="single"/>
        </w:rPr>
        <w:t>p</w:t>
      </w:r>
      <w:r>
        <w:rPr>
          <w:rFonts w:hint="default" w:ascii="Times New Roman" w:hAnsi="Times New Roman" w:cs="Times New Roman"/>
          <w:i/>
          <w:spacing w:val="3"/>
          <w:w w:val="120"/>
          <w:position w:val="13"/>
          <w:sz w:val="18"/>
          <w:u w:val="single"/>
        </w:rPr>
        <w:t>(</w:t>
      </w:r>
      <w:r>
        <w:rPr>
          <w:rFonts w:hint="default" w:ascii="Times New Roman" w:hAnsi="Times New Roman" w:cs="Times New Roman"/>
          <w:i/>
          <w:spacing w:val="3"/>
          <w:w w:val="120"/>
          <w:position w:val="13"/>
          <w:sz w:val="17"/>
          <w:u w:val="single"/>
        </w:rPr>
        <w:t>c</w:t>
      </w:r>
      <w:r>
        <w:rPr>
          <w:rFonts w:hint="default" w:ascii="Times New Roman" w:hAnsi="Times New Roman" w:cs="Times New Roman"/>
          <w:i/>
          <w:spacing w:val="3"/>
          <w:w w:val="120"/>
          <w:position w:val="13"/>
          <w:sz w:val="18"/>
          <w:u w:val="single"/>
        </w:rPr>
        <w:t xml:space="preserve">, </w:t>
      </w:r>
      <w:r>
        <w:rPr>
          <w:rFonts w:hint="default" w:ascii="Times New Roman" w:hAnsi="Times New Roman" w:cs="Times New Roman"/>
          <w:i/>
          <w:spacing w:val="11"/>
          <w:w w:val="120"/>
          <w:position w:val="13"/>
          <w:sz w:val="17"/>
          <w:u w:val="single"/>
        </w:rPr>
        <w:t>r</w:t>
      </w:r>
      <w:r>
        <w:rPr>
          <w:rFonts w:hint="default" w:ascii="Times New Roman" w:hAnsi="Times New Roman" w:cs="Times New Roman"/>
          <w:i/>
          <w:spacing w:val="11"/>
          <w:w w:val="120"/>
          <w:position w:val="13"/>
          <w:sz w:val="18"/>
          <w:u w:val="single"/>
        </w:rPr>
        <w:t>)</w:t>
      </w:r>
      <w:r>
        <w:rPr>
          <w:rFonts w:hint="default" w:ascii="Times New Roman" w:hAnsi="Times New Roman" w:cs="Times New Roman"/>
          <w:i/>
          <w:spacing w:val="11"/>
          <w:w w:val="120"/>
          <w:sz w:val="18"/>
        </w:rPr>
        <w:t>,</w:t>
      </w:r>
    </w:p>
    <w:p>
      <w:pPr>
        <w:pStyle w:val="5"/>
        <w:spacing w:before="12" w:line="252" w:lineRule="auto"/>
        <w:ind w:left="117" w:right="202"/>
        <w:rPr>
          <w:rFonts w:hint="default" w:ascii="Times New Roman" w:hAnsi="Times New Roman" w:cs="Times New Roman"/>
        </w:rPr>
      </w:pPr>
      <w:r>
        <w:rPr>
          <w:rFonts w:hint="default" w:ascii="Times New Roman" w:hAnsi="Times New Roman" w:cs="Times New Roman"/>
          <w:w w:val="105"/>
        </w:rPr>
        <w:t xml:space="preserve">where  </w:t>
      </w:r>
      <w:r>
        <w:rPr>
          <w:rFonts w:hint="default" w:ascii="Times New Roman" w:hAnsi="Times New Roman" w:cs="Times New Roman"/>
          <w:i/>
          <w:spacing w:val="3"/>
          <w:w w:val="105"/>
        </w:rPr>
        <w:t>p</w:t>
      </w:r>
      <w:r>
        <w:rPr>
          <w:rFonts w:hint="default" w:ascii="Times New Roman" w:hAnsi="Times New Roman" w:cs="Times New Roman"/>
          <w:i/>
          <w:spacing w:val="3"/>
          <w:w w:val="105"/>
          <w:sz w:val="17"/>
        </w:rPr>
        <w:t>(</w:t>
      </w:r>
      <w:r>
        <w:rPr>
          <w:rFonts w:hint="default" w:ascii="Times New Roman" w:hAnsi="Times New Roman" w:cs="Times New Roman"/>
          <w:i/>
          <w:spacing w:val="3"/>
          <w:w w:val="105"/>
        </w:rPr>
        <w:t>c</w:t>
      </w:r>
      <w:r>
        <w:rPr>
          <w:rFonts w:hint="default" w:ascii="Times New Roman" w:hAnsi="Times New Roman" w:cs="Times New Roman"/>
          <w:i/>
          <w:spacing w:val="3"/>
          <w:w w:val="105"/>
          <w:sz w:val="17"/>
        </w:rPr>
        <w:t xml:space="preserve">, </w:t>
      </w:r>
      <w:r>
        <w:rPr>
          <w:rFonts w:hint="default" w:ascii="Times New Roman" w:hAnsi="Times New Roman" w:cs="Times New Roman"/>
          <w:i/>
          <w:spacing w:val="4"/>
          <w:w w:val="105"/>
        </w:rPr>
        <w:t>r</w:t>
      </w:r>
      <w:r>
        <w:rPr>
          <w:rFonts w:hint="default" w:ascii="Times New Roman" w:hAnsi="Times New Roman" w:cs="Times New Roman"/>
          <w:i/>
          <w:spacing w:val="4"/>
          <w:w w:val="105"/>
          <w:sz w:val="17"/>
        </w:rPr>
        <w:t xml:space="preserve">) </w:t>
      </w:r>
      <w:r>
        <w:rPr>
          <w:rFonts w:hint="default" w:ascii="Times New Roman" w:hAnsi="Times New Roman" w:cs="Times New Roman"/>
          <w:w w:val="105"/>
        </w:rPr>
        <w:t xml:space="preserve">is the joint probability distribution of  </w:t>
      </w:r>
      <w:r>
        <w:rPr>
          <w:rFonts w:hint="default" w:ascii="Times New Roman" w:hAnsi="Times New Roman" w:cs="Times New Roman"/>
          <w:i/>
          <w:w w:val="105"/>
        </w:rPr>
        <w:t xml:space="preserve">c  </w:t>
      </w:r>
      <w:r>
        <w:rPr>
          <w:rFonts w:hint="default" w:ascii="Times New Roman" w:hAnsi="Times New Roman" w:cs="Times New Roman"/>
          <w:w w:val="105"/>
        </w:rPr>
        <w:t xml:space="preserve">and </w:t>
      </w:r>
      <w:r>
        <w:rPr>
          <w:rFonts w:hint="default" w:ascii="Times New Roman" w:hAnsi="Times New Roman" w:cs="Times New Roman"/>
          <w:i/>
          <w:spacing w:val="5"/>
          <w:w w:val="105"/>
        </w:rPr>
        <w:t>r</w:t>
      </w:r>
      <w:r>
        <w:rPr>
          <w:rFonts w:hint="default" w:ascii="Times New Roman" w:hAnsi="Times New Roman" w:cs="Times New Roman"/>
          <w:spacing w:val="5"/>
          <w:w w:val="105"/>
        </w:rPr>
        <w:t xml:space="preserve">.  </w:t>
      </w:r>
      <w:r>
        <w:rPr>
          <w:rFonts w:hint="default" w:ascii="Times New Roman" w:hAnsi="Times New Roman" w:cs="Times New Roman"/>
          <w:i/>
          <w:spacing w:val="8"/>
          <w:w w:val="105"/>
        </w:rPr>
        <w:t>I</w:t>
      </w:r>
      <w:r>
        <w:rPr>
          <w:rFonts w:hint="default" w:ascii="Times New Roman" w:hAnsi="Times New Roman" w:cs="Times New Roman"/>
          <w:i/>
          <w:spacing w:val="8"/>
          <w:w w:val="105"/>
          <w:sz w:val="17"/>
        </w:rPr>
        <w:t>(</w:t>
      </w:r>
      <w:r>
        <w:rPr>
          <w:rFonts w:hint="default" w:ascii="Times New Roman" w:hAnsi="Times New Roman" w:cs="Times New Roman"/>
          <w:i/>
          <w:spacing w:val="8"/>
          <w:w w:val="105"/>
        </w:rPr>
        <w:t>C</w:t>
      </w:r>
      <w:r>
        <w:rPr>
          <w:rFonts w:hint="default" w:ascii="Times New Roman" w:hAnsi="Times New Roman" w:cs="Times New Roman"/>
          <w:i/>
          <w:spacing w:val="8"/>
          <w:w w:val="105"/>
          <w:sz w:val="17"/>
        </w:rPr>
        <w:t xml:space="preserve">, </w:t>
      </w:r>
      <w:r>
        <w:rPr>
          <w:rFonts w:hint="default" w:ascii="Times New Roman" w:hAnsi="Times New Roman" w:cs="Times New Roman"/>
          <w:i/>
          <w:spacing w:val="5"/>
          <w:w w:val="105"/>
        </w:rPr>
        <w:t>R</w:t>
      </w:r>
      <w:r>
        <w:rPr>
          <w:rFonts w:hint="default" w:ascii="Times New Roman" w:hAnsi="Times New Roman" w:cs="Times New Roman"/>
          <w:i/>
          <w:spacing w:val="5"/>
          <w:w w:val="105"/>
          <w:sz w:val="17"/>
        </w:rPr>
        <w:t xml:space="preserve">) </w:t>
      </w:r>
      <w:r>
        <w:rPr>
          <w:rFonts w:hint="default" w:ascii="Times New Roman" w:hAnsi="Times New Roman" w:cs="Times New Roman"/>
          <w:w w:val="105"/>
        </w:rPr>
        <w:t>is used to measure how much a certain challenge tells          us</w:t>
      </w:r>
      <w:r>
        <w:rPr>
          <w:rFonts w:hint="default" w:ascii="Times New Roman" w:hAnsi="Times New Roman" w:cs="Times New Roman"/>
          <w:spacing w:val="26"/>
          <w:w w:val="105"/>
        </w:rPr>
        <w:t xml:space="preserve"> </w:t>
      </w:r>
      <w:r>
        <w:rPr>
          <w:rFonts w:hint="default" w:ascii="Times New Roman" w:hAnsi="Times New Roman" w:cs="Times New Roman"/>
          <w:w w:val="105"/>
        </w:rPr>
        <w:t>about</w:t>
      </w:r>
      <w:r>
        <w:rPr>
          <w:rFonts w:hint="default" w:ascii="Times New Roman" w:hAnsi="Times New Roman" w:cs="Times New Roman"/>
          <w:spacing w:val="27"/>
          <w:w w:val="105"/>
        </w:rPr>
        <w:t xml:space="preserve"> </w:t>
      </w:r>
      <w:r>
        <w:rPr>
          <w:rFonts w:hint="default" w:ascii="Times New Roman" w:hAnsi="Times New Roman" w:cs="Times New Roman"/>
          <w:w w:val="105"/>
        </w:rPr>
        <w:t>the</w:t>
      </w:r>
      <w:r>
        <w:rPr>
          <w:rFonts w:hint="default" w:ascii="Times New Roman" w:hAnsi="Times New Roman" w:cs="Times New Roman"/>
          <w:spacing w:val="26"/>
          <w:w w:val="105"/>
        </w:rPr>
        <w:t xml:space="preserve"> </w:t>
      </w:r>
      <w:r>
        <w:rPr>
          <w:rFonts w:hint="default" w:ascii="Times New Roman" w:hAnsi="Times New Roman" w:cs="Times New Roman"/>
          <w:w w:val="105"/>
        </w:rPr>
        <w:t>corresponding</w:t>
      </w:r>
      <w:r>
        <w:rPr>
          <w:rFonts w:hint="default" w:ascii="Times New Roman" w:hAnsi="Times New Roman" w:cs="Times New Roman"/>
          <w:spacing w:val="27"/>
          <w:w w:val="105"/>
        </w:rPr>
        <w:t xml:space="preserve"> </w:t>
      </w:r>
      <w:r>
        <w:rPr>
          <w:rFonts w:hint="default" w:ascii="Times New Roman" w:hAnsi="Times New Roman" w:cs="Times New Roman"/>
          <w:w w:val="105"/>
        </w:rPr>
        <w:t>response.</w:t>
      </w:r>
      <w:r>
        <w:rPr>
          <w:rFonts w:hint="default" w:ascii="Times New Roman" w:hAnsi="Times New Roman" w:cs="Times New Roman"/>
          <w:spacing w:val="27"/>
          <w:w w:val="105"/>
        </w:rPr>
        <w:t xml:space="preserve"> </w:t>
      </w:r>
      <w:r>
        <w:rPr>
          <w:rFonts w:hint="default" w:ascii="Times New Roman" w:hAnsi="Times New Roman" w:cs="Times New Roman"/>
          <w:w w:val="105"/>
        </w:rPr>
        <w:t>i.e.,</w:t>
      </w:r>
      <w:r>
        <w:rPr>
          <w:rFonts w:hint="default" w:ascii="Times New Roman" w:hAnsi="Times New Roman" w:cs="Times New Roman"/>
          <w:spacing w:val="26"/>
          <w:w w:val="105"/>
        </w:rPr>
        <w:t xml:space="preserve"> </w:t>
      </w:r>
      <w:r>
        <w:rPr>
          <w:rFonts w:hint="default" w:ascii="Times New Roman" w:hAnsi="Times New Roman" w:cs="Times New Roman"/>
          <w:w w:val="105"/>
        </w:rPr>
        <w:t>how</w:t>
      </w:r>
      <w:r>
        <w:rPr>
          <w:rFonts w:hint="default" w:ascii="Times New Roman" w:hAnsi="Times New Roman" w:cs="Times New Roman"/>
          <w:spacing w:val="27"/>
          <w:w w:val="105"/>
        </w:rPr>
        <w:t xml:space="preserve"> </w:t>
      </w:r>
      <w:r>
        <w:rPr>
          <w:rFonts w:hint="default" w:ascii="Times New Roman" w:hAnsi="Times New Roman" w:cs="Times New Roman"/>
          <w:w w:val="105"/>
        </w:rPr>
        <w:t>much</w:t>
      </w:r>
      <w:r>
        <w:rPr>
          <w:rFonts w:hint="default" w:ascii="Times New Roman" w:hAnsi="Times New Roman" w:cs="Times New Roman"/>
          <w:spacing w:val="26"/>
          <w:w w:val="105"/>
        </w:rPr>
        <w:t xml:space="preserve"> </w:t>
      </w:r>
      <w:r>
        <w:rPr>
          <w:rFonts w:hint="default" w:ascii="Times New Roman" w:hAnsi="Times New Roman" w:cs="Times New Roman"/>
          <w:w w:val="105"/>
        </w:rPr>
        <w:t>the</w:t>
      </w:r>
      <w:r>
        <w:rPr>
          <w:rFonts w:hint="default" w:ascii="Times New Roman" w:hAnsi="Times New Roman" w:cs="Times New Roman"/>
          <w:spacing w:val="27"/>
          <w:w w:val="105"/>
        </w:rPr>
        <w:t xml:space="preserve"> </w:t>
      </w:r>
      <w:r>
        <w:rPr>
          <w:rFonts w:hint="default" w:ascii="Times New Roman" w:hAnsi="Times New Roman" w:cs="Times New Roman"/>
          <w:w w:val="105"/>
        </w:rPr>
        <w:t>entropy</w:t>
      </w:r>
      <w:r>
        <w:rPr>
          <w:rFonts w:hint="default" w:ascii="Times New Roman" w:hAnsi="Times New Roman" w:cs="Times New Roman"/>
          <w:spacing w:val="27"/>
          <w:w w:val="105"/>
        </w:rPr>
        <w:t xml:space="preserve"> </w:t>
      </w:r>
      <w:r>
        <w:rPr>
          <w:rFonts w:hint="default" w:ascii="Times New Roman" w:hAnsi="Times New Roman" w:cs="Times New Roman"/>
          <w:w w:val="105"/>
        </w:rPr>
        <w:t>of</w:t>
      </w:r>
      <w:r>
        <w:rPr>
          <w:rFonts w:hint="default" w:ascii="Times New Roman" w:hAnsi="Times New Roman" w:cs="Times New Roman"/>
          <w:spacing w:val="26"/>
          <w:w w:val="105"/>
        </w:rPr>
        <w:t xml:space="preserve"> </w:t>
      </w:r>
      <w:r>
        <w:rPr>
          <w:rFonts w:hint="default" w:ascii="Times New Roman" w:hAnsi="Times New Roman" w:cs="Times New Roman"/>
          <w:w w:val="105"/>
        </w:rPr>
        <w:t>a</w:t>
      </w:r>
      <w:r>
        <w:rPr>
          <w:rFonts w:hint="default" w:ascii="Times New Roman" w:hAnsi="Times New Roman" w:cs="Times New Roman"/>
          <w:spacing w:val="27"/>
          <w:w w:val="105"/>
        </w:rPr>
        <w:t xml:space="preserve"> </w:t>
      </w:r>
      <w:r>
        <w:rPr>
          <w:rFonts w:hint="default" w:ascii="Times New Roman" w:hAnsi="Times New Roman" w:cs="Times New Roman"/>
          <w:w w:val="105"/>
        </w:rPr>
        <w:t>response</w:t>
      </w:r>
      <w:r>
        <w:rPr>
          <w:rFonts w:hint="default" w:ascii="Times New Roman" w:hAnsi="Times New Roman" w:cs="Times New Roman"/>
          <w:spacing w:val="26"/>
          <w:w w:val="105"/>
        </w:rPr>
        <w:t xml:space="preserve"> </w:t>
      </w:r>
      <w:r>
        <w:rPr>
          <w:rFonts w:hint="default" w:ascii="Times New Roman" w:hAnsi="Times New Roman" w:cs="Times New Roman"/>
          <w:w w:val="105"/>
        </w:rPr>
        <w:t>is</w:t>
      </w:r>
      <w:r>
        <w:rPr>
          <w:rFonts w:hint="default" w:ascii="Times New Roman" w:hAnsi="Times New Roman" w:cs="Times New Roman"/>
          <w:spacing w:val="27"/>
          <w:w w:val="105"/>
        </w:rPr>
        <w:t xml:space="preserve"> </w:t>
      </w:r>
      <w:r>
        <w:rPr>
          <w:rFonts w:hint="default" w:ascii="Times New Roman" w:hAnsi="Times New Roman" w:cs="Times New Roman"/>
          <w:w w:val="105"/>
        </w:rPr>
        <w:t>reduced</w:t>
      </w:r>
      <w:r>
        <w:rPr>
          <w:rFonts w:hint="default" w:ascii="Times New Roman" w:hAnsi="Times New Roman" w:cs="Times New Roman"/>
          <w:spacing w:val="27"/>
          <w:w w:val="105"/>
        </w:rPr>
        <w:t xml:space="preserve"> </w:t>
      </w:r>
      <w:r>
        <w:rPr>
          <w:rFonts w:hint="default" w:ascii="Times New Roman" w:hAnsi="Times New Roman" w:cs="Times New Roman"/>
          <w:w w:val="105"/>
        </w:rPr>
        <w:t>if</w:t>
      </w:r>
      <w:r>
        <w:rPr>
          <w:rFonts w:hint="default" w:ascii="Times New Roman" w:hAnsi="Times New Roman" w:cs="Times New Roman"/>
          <w:spacing w:val="26"/>
          <w:w w:val="105"/>
        </w:rPr>
        <w:t xml:space="preserve"> </w:t>
      </w:r>
      <w:r>
        <w:rPr>
          <w:rFonts w:hint="default" w:ascii="Times New Roman" w:hAnsi="Times New Roman" w:cs="Times New Roman"/>
          <w:w w:val="105"/>
        </w:rPr>
        <w:t>we</w:t>
      </w:r>
      <w:r>
        <w:rPr>
          <w:rFonts w:hint="default" w:ascii="Times New Roman" w:hAnsi="Times New Roman" w:cs="Times New Roman"/>
          <w:spacing w:val="27"/>
          <w:w w:val="105"/>
        </w:rPr>
        <w:t xml:space="preserve"> </w:t>
      </w:r>
      <w:r>
        <w:rPr>
          <w:rFonts w:hint="default" w:ascii="Times New Roman" w:hAnsi="Times New Roman" w:cs="Times New Roman"/>
          <w:w w:val="105"/>
        </w:rPr>
        <w:t>know</w:t>
      </w:r>
      <w:r>
        <w:rPr>
          <w:rFonts w:hint="default" w:ascii="Times New Roman" w:hAnsi="Times New Roman" w:cs="Times New Roman"/>
          <w:spacing w:val="26"/>
          <w:w w:val="105"/>
        </w:rPr>
        <w:t xml:space="preserve"> </w:t>
      </w:r>
      <w:r>
        <w:rPr>
          <w:rFonts w:hint="default" w:ascii="Times New Roman" w:hAnsi="Times New Roman" w:cs="Times New Roman"/>
          <w:w w:val="105"/>
        </w:rPr>
        <w:t>a</w:t>
      </w:r>
      <w:r>
        <w:rPr>
          <w:rFonts w:hint="default" w:ascii="Times New Roman" w:hAnsi="Times New Roman" w:cs="Times New Roman"/>
          <w:spacing w:val="27"/>
          <w:w w:val="105"/>
        </w:rPr>
        <w:t xml:space="preserve"> </w:t>
      </w:r>
      <w:r>
        <w:rPr>
          <w:rFonts w:hint="default" w:ascii="Times New Roman" w:hAnsi="Times New Roman" w:cs="Times New Roman"/>
          <w:w w:val="105"/>
        </w:rPr>
        <w:t>certain</w:t>
      </w:r>
      <w:r>
        <w:rPr>
          <w:rFonts w:hint="default" w:ascii="Times New Roman" w:hAnsi="Times New Roman" w:cs="Times New Roman"/>
          <w:spacing w:val="27"/>
          <w:w w:val="105"/>
        </w:rPr>
        <w:t xml:space="preserve"> </w:t>
      </w:r>
      <w:r>
        <w:rPr>
          <w:rFonts w:hint="default" w:ascii="Times New Roman" w:hAnsi="Times New Roman" w:cs="Times New Roman"/>
          <w:w w:val="105"/>
        </w:rPr>
        <w:t>challenge?</w:t>
      </w:r>
    </w:p>
    <w:p>
      <w:pPr>
        <w:pStyle w:val="5"/>
        <w:spacing w:before="8"/>
        <w:rPr>
          <w:rFonts w:hint="default" w:ascii="Times New Roman" w:hAnsi="Times New Roman" w:cs="Times New Roman"/>
          <w:sz w:val="21"/>
        </w:rPr>
      </w:pPr>
    </w:p>
    <w:p>
      <w:pPr>
        <w:spacing w:before="0"/>
        <w:ind w:left="356" w:right="0" w:firstLine="0"/>
        <w:jc w:val="left"/>
        <w:rPr>
          <w:rFonts w:hint="default" w:ascii="Times New Roman" w:hAnsi="Times New Roman" w:cs="Times New Roman"/>
          <w:sz w:val="16"/>
        </w:rPr>
      </w:pPr>
      <w:r>
        <w:rPr>
          <w:rFonts w:hint="default" w:ascii="Times New Roman" w:hAnsi="Times New Roman" w:cs="Times New Roman"/>
          <w:w w:val="105"/>
          <w:sz w:val="16"/>
        </w:rPr>
        <w:t xml:space="preserve">Then given a pair of tag and reader, we measure the </w:t>
      </w:r>
      <w:r>
        <w:rPr>
          <w:rFonts w:hint="default" w:ascii="Times New Roman" w:hAnsi="Times New Roman" w:cs="Times New Roman"/>
          <w:i/>
          <w:w w:val="105"/>
          <w:sz w:val="16"/>
        </w:rPr>
        <w:t xml:space="preserve">indistinguishability </w:t>
      </w:r>
      <w:r>
        <w:rPr>
          <w:rFonts w:hint="default" w:ascii="Times New Roman" w:hAnsi="Times New Roman" w:cs="Times New Roman"/>
          <w:w w:val="105"/>
          <w:sz w:val="16"/>
        </w:rPr>
        <w:t>of the tag as follows:</w:t>
      </w:r>
    </w:p>
    <w:p>
      <w:pPr>
        <w:pStyle w:val="5"/>
        <w:spacing w:before="11"/>
        <w:rPr>
          <w:rFonts w:hint="default" w:ascii="Times New Roman" w:hAnsi="Times New Roman" w:cs="Times New Roman"/>
          <w:sz w:val="21"/>
        </w:rPr>
      </w:pPr>
    </w:p>
    <w:p>
      <w:pPr>
        <w:spacing w:before="0" w:line="232" w:lineRule="auto"/>
        <w:ind w:left="117" w:right="285" w:firstLine="0"/>
        <w:jc w:val="left"/>
        <w:rPr>
          <w:rFonts w:hint="default" w:ascii="Times New Roman" w:hAnsi="Times New Roman" w:cs="Times New Roman"/>
          <w:sz w:val="16"/>
        </w:rPr>
      </w:pPr>
      <w:r>
        <w:rPr>
          <w:rFonts w:hint="default" w:ascii="Times New Roman" w:hAnsi="Times New Roman" w:cs="Times New Roman"/>
        </w:rPr>
        <w:pict>
          <v:shape id="_x0000_s1201" o:spid="_x0000_s1201" o:spt="202" type="#_x0000_t202" style="position:absolute;left:0pt;margin-left:111.45pt;margin-top:24.1pt;height:34.95pt;width:27.85pt;mso-position-horizontal-relative:page;z-index:-38912;mso-width-relative:page;mso-height-relative:page;" filled="f" stroked="f" coordsize="21600,21600">
            <v:path/>
            <v:fill on="f" focussize="0,0"/>
            <v:stroke on="f" joinstyle="miter"/>
            <v:imagedata o:title=""/>
            <o:lock v:ext="edit"/>
            <v:textbox inset="0mm,0mm,0mm,0mm">
              <w:txbxContent>
                <w:p>
                  <w:pPr>
                    <w:spacing w:before="0" w:line="199" w:lineRule="exact"/>
                    <w:ind w:left="0" w:right="0" w:firstLine="0"/>
                    <w:jc w:val="left"/>
                    <w:rPr>
                      <w:rFonts w:ascii="Sitka Small"/>
                      <w:sz w:val="18"/>
                    </w:rPr>
                  </w:pPr>
                  <w:r>
                    <w:rPr>
                      <w:rFonts w:ascii="Sitka Small"/>
                      <w:w w:val="450"/>
                      <w:sz w:val="18"/>
                    </w:rPr>
                    <w:t>..</w:t>
                  </w:r>
                </w:p>
              </w:txbxContent>
            </v:textbox>
          </v:shape>
        </w:pict>
      </w:r>
      <w:r>
        <w:rPr>
          <w:rFonts w:hint="default" w:ascii="Times New Roman" w:hAnsi="Times New Roman" w:cs="Times New Roman"/>
          <w:b/>
          <w:w w:val="105"/>
          <w:sz w:val="16"/>
        </w:rPr>
        <w:t xml:space="preserve">Deﬁnition 14 </w:t>
      </w:r>
      <w:r>
        <w:rPr>
          <w:rFonts w:hint="default" w:ascii="Times New Roman" w:hAnsi="Times New Roman" w:cs="Times New Roman"/>
          <w:i/>
          <w:w w:val="105"/>
          <w:sz w:val="16"/>
        </w:rPr>
        <w:t xml:space="preserve">(Indistinguishability). </w:t>
      </w:r>
      <w:r>
        <w:rPr>
          <w:rFonts w:hint="default" w:ascii="Times New Roman" w:hAnsi="Times New Roman" w:cs="Times New Roman"/>
          <w:spacing w:val="-4"/>
          <w:w w:val="105"/>
          <w:sz w:val="16"/>
        </w:rPr>
        <w:t xml:space="preserve">We </w:t>
      </w:r>
      <w:r>
        <w:rPr>
          <w:rFonts w:hint="default" w:ascii="Times New Roman" w:hAnsi="Times New Roman" w:cs="Times New Roman"/>
          <w:w w:val="105"/>
          <w:sz w:val="16"/>
        </w:rPr>
        <w:t xml:space="preserve">use the joint  entropy  to  measure  the  indistinguishability  a  challenge–response  pair </w:t>
      </w:r>
      <w:r>
        <w:rPr>
          <w:rFonts w:hint="default" w:ascii="Times New Roman" w:hAnsi="Times New Roman" w:cs="Times New Roman"/>
          <w:spacing w:val="7"/>
          <w:w w:val="105"/>
          <w:sz w:val="16"/>
        </w:rPr>
        <w:t>(</w:t>
      </w:r>
      <w:r>
        <w:rPr>
          <w:rFonts w:hint="default" w:ascii="Times New Roman" w:hAnsi="Times New Roman" w:cs="Times New Roman"/>
          <w:i/>
          <w:spacing w:val="7"/>
          <w:w w:val="105"/>
          <w:sz w:val="16"/>
        </w:rPr>
        <w:t>C</w:t>
      </w:r>
      <w:r>
        <w:rPr>
          <w:rFonts w:hint="default" w:ascii="Times New Roman" w:hAnsi="Times New Roman" w:cs="Times New Roman"/>
          <w:i/>
          <w:spacing w:val="7"/>
          <w:w w:val="105"/>
          <w:sz w:val="17"/>
        </w:rPr>
        <w:t xml:space="preserve">, </w:t>
      </w:r>
      <w:r>
        <w:rPr>
          <w:rFonts w:hint="default" w:ascii="Times New Roman" w:hAnsi="Times New Roman" w:cs="Times New Roman"/>
          <w:i/>
          <w:w w:val="105"/>
          <w:sz w:val="16"/>
        </w:rPr>
        <w:t xml:space="preserve">R </w:t>
      </w:r>
      <w:r>
        <w:rPr>
          <w:rFonts w:hint="default" w:ascii="Times New Roman" w:hAnsi="Times New Roman" w:cs="Times New Roman"/>
          <w:w w:val="105"/>
          <w:sz w:val="16"/>
        </w:rPr>
        <w:t xml:space="preserve">), denoted by </w:t>
      </w:r>
      <w:r>
        <w:rPr>
          <w:rFonts w:hint="default" w:ascii="Times New Roman" w:hAnsi="Times New Roman" w:cs="Times New Roman"/>
          <w:i/>
          <w:spacing w:val="8"/>
          <w:w w:val="105"/>
          <w:sz w:val="16"/>
        </w:rPr>
        <w:t>H</w:t>
      </w:r>
      <w:r>
        <w:rPr>
          <w:rFonts w:hint="default" w:ascii="Times New Roman" w:hAnsi="Times New Roman" w:cs="Times New Roman"/>
          <w:i/>
          <w:spacing w:val="8"/>
          <w:w w:val="105"/>
          <w:sz w:val="17"/>
        </w:rPr>
        <w:t>(</w:t>
      </w:r>
      <w:r>
        <w:rPr>
          <w:rFonts w:hint="default" w:ascii="Times New Roman" w:hAnsi="Times New Roman" w:cs="Times New Roman"/>
          <w:i/>
          <w:spacing w:val="8"/>
          <w:w w:val="105"/>
          <w:sz w:val="16"/>
        </w:rPr>
        <w:t>C</w:t>
      </w:r>
      <w:r>
        <w:rPr>
          <w:rFonts w:hint="default" w:ascii="Times New Roman" w:hAnsi="Times New Roman" w:cs="Times New Roman"/>
          <w:i/>
          <w:spacing w:val="8"/>
          <w:w w:val="105"/>
          <w:sz w:val="17"/>
        </w:rPr>
        <w:t xml:space="preserve">, </w:t>
      </w:r>
      <w:r>
        <w:rPr>
          <w:rFonts w:hint="default" w:ascii="Times New Roman" w:hAnsi="Times New Roman" w:cs="Times New Roman"/>
          <w:i/>
          <w:spacing w:val="4"/>
          <w:w w:val="105"/>
          <w:sz w:val="16"/>
        </w:rPr>
        <w:t>R</w:t>
      </w:r>
      <w:r>
        <w:rPr>
          <w:rFonts w:hint="default" w:ascii="Times New Roman" w:hAnsi="Times New Roman" w:cs="Times New Roman"/>
          <w:i/>
          <w:spacing w:val="4"/>
          <w:w w:val="105"/>
          <w:sz w:val="17"/>
        </w:rPr>
        <w:t>)</w:t>
      </w:r>
      <w:r>
        <w:rPr>
          <w:rFonts w:hint="default" w:ascii="Times New Roman" w:hAnsi="Times New Roman" w:cs="Times New Roman"/>
          <w:spacing w:val="4"/>
          <w:w w:val="105"/>
          <w:sz w:val="16"/>
        </w:rPr>
        <w:t xml:space="preserve">, </w:t>
      </w:r>
      <w:r>
        <w:rPr>
          <w:rFonts w:hint="default" w:ascii="Times New Roman" w:hAnsi="Times New Roman" w:cs="Times New Roman"/>
          <w:w w:val="105"/>
          <w:sz w:val="16"/>
        </w:rPr>
        <w:t>as</w:t>
      </w:r>
      <w:r>
        <w:rPr>
          <w:rFonts w:hint="default" w:ascii="Times New Roman" w:hAnsi="Times New Roman" w:cs="Times New Roman"/>
          <w:spacing w:val="27"/>
          <w:w w:val="105"/>
          <w:sz w:val="16"/>
        </w:rPr>
        <w:t xml:space="preserve"> </w:t>
      </w:r>
      <w:r>
        <w:rPr>
          <w:rFonts w:hint="default" w:ascii="Times New Roman" w:hAnsi="Times New Roman" w:cs="Times New Roman"/>
          <w:w w:val="105"/>
          <w:sz w:val="16"/>
        </w:rPr>
        <w:t>follows</w:t>
      </w:r>
    </w:p>
    <w:p>
      <w:pPr>
        <w:pStyle w:val="5"/>
        <w:spacing w:before="1"/>
        <w:rPr>
          <w:rFonts w:hint="default" w:ascii="Times New Roman" w:hAnsi="Times New Roman" w:cs="Times New Roman"/>
        </w:rPr>
      </w:pPr>
    </w:p>
    <w:p>
      <w:pPr>
        <w:tabs>
          <w:tab w:val="left" w:pos="2205"/>
        </w:tabs>
        <w:spacing w:before="0" w:line="276" w:lineRule="exact"/>
        <w:ind w:left="606" w:right="0" w:firstLine="0"/>
        <w:jc w:val="left"/>
        <w:rPr>
          <w:rFonts w:hint="default" w:ascii="Times New Roman" w:hAnsi="Times New Roman" w:cs="Times New Roman"/>
          <w:i/>
          <w:sz w:val="18"/>
        </w:rPr>
      </w:pPr>
      <w:r>
        <w:rPr>
          <w:rFonts w:hint="default" w:ascii="Times New Roman" w:hAnsi="Times New Roman" w:cs="Times New Roman"/>
          <w:i/>
          <w:spacing w:val="9"/>
          <w:w w:val="115"/>
          <w:sz w:val="17"/>
        </w:rPr>
        <w:t>H</w:t>
      </w:r>
      <w:r>
        <w:rPr>
          <w:rFonts w:hint="default" w:ascii="Times New Roman" w:hAnsi="Times New Roman" w:cs="Times New Roman"/>
          <w:i/>
          <w:spacing w:val="9"/>
          <w:w w:val="115"/>
          <w:sz w:val="18"/>
        </w:rPr>
        <w:t>(</w:t>
      </w:r>
      <w:r>
        <w:rPr>
          <w:rFonts w:hint="default" w:ascii="Times New Roman" w:hAnsi="Times New Roman" w:cs="Times New Roman"/>
          <w:i/>
          <w:spacing w:val="9"/>
          <w:w w:val="115"/>
          <w:sz w:val="17"/>
        </w:rPr>
        <w:t>C</w:t>
      </w:r>
      <w:r>
        <w:rPr>
          <w:rFonts w:hint="default" w:ascii="Times New Roman" w:hAnsi="Times New Roman" w:cs="Times New Roman"/>
          <w:i/>
          <w:spacing w:val="9"/>
          <w:w w:val="115"/>
          <w:sz w:val="18"/>
        </w:rPr>
        <w:t>,</w:t>
      </w:r>
      <w:r>
        <w:rPr>
          <w:rFonts w:hint="default" w:ascii="Times New Roman" w:hAnsi="Times New Roman" w:cs="Times New Roman"/>
          <w:i/>
          <w:spacing w:val="-28"/>
          <w:w w:val="115"/>
          <w:sz w:val="18"/>
        </w:rPr>
        <w:t xml:space="preserve"> </w:t>
      </w:r>
      <w:r>
        <w:rPr>
          <w:rFonts w:hint="default" w:ascii="Times New Roman" w:hAnsi="Times New Roman" w:cs="Times New Roman"/>
          <w:i/>
          <w:spacing w:val="6"/>
          <w:w w:val="115"/>
          <w:sz w:val="17"/>
        </w:rPr>
        <w:t>R</w:t>
      </w:r>
      <w:r>
        <w:rPr>
          <w:rFonts w:hint="default" w:ascii="Times New Roman" w:hAnsi="Times New Roman" w:cs="Times New Roman"/>
          <w:i/>
          <w:spacing w:val="6"/>
          <w:w w:val="115"/>
          <w:sz w:val="18"/>
        </w:rPr>
        <w:t>)</w:t>
      </w:r>
      <w:r>
        <w:rPr>
          <w:rFonts w:hint="default" w:ascii="Times New Roman" w:hAnsi="Times New Roman" w:cs="Times New Roman"/>
          <w:i/>
          <w:spacing w:val="-27"/>
          <w:w w:val="115"/>
          <w:sz w:val="18"/>
        </w:rPr>
        <w:t xml:space="preserve"> </w:t>
      </w:r>
      <w:r>
        <w:rPr>
          <w:rFonts w:hint="default" w:ascii="Times New Roman" w:hAnsi="Times New Roman" w:cs="Times New Roman"/>
          <w:spacing w:val="19"/>
          <w:w w:val="115"/>
          <w:sz w:val="18"/>
        </w:rPr>
        <w:t>=−</w:t>
      </w:r>
      <w:r>
        <w:rPr>
          <w:rFonts w:hint="default" w:ascii="Times New Roman" w:hAnsi="Times New Roman" w:cs="Times New Roman"/>
          <w:spacing w:val="19"/>
          <w:w w:val="115"/>
          <w:sz w:val="18"/>
        </w:rPr>
        <w:tab/>
      </w:r>
      <w:r>
        <w:rPr>
          <w:rFonts w:hint="default" w:ascii="Times New Roman" w:hAnsi="Times New Roman" w:cs="Times New Roman"/>
          <w:i/>
          <w:spacing w:val="3"/>
          <w:w w:val="115"/>
          <w:sz w:val="17"/>
        </w:rPr>
        <w:t>p</w:t>
      </w:r>
      <w:r>
        <w:rPr>
          <w:rFonts w:hint="default" w:ascii="Times New Roman" w:hAnsi="Times New Roman" w:cs="Times New Roman"/>
          <w:i/>
          <w:spacing w:val="3"/>
          <w:w w:val="115"/>
          <w:sz w:val="18"/>
        </w:rPr>
        <w:t>(</w:t>
      </w:r>
      <w:r>
        <w:rPr>
          <w:rFonts w:hint="default" w:ascii="Times New Roman" w:hAnsi="Times New Roman" w:cs="Times New Roman"/>
          <w:i/>
          <w:spacing w:val="3"/>
          <w:w w:val="115"/>
          <w:sz w:val="17"/>
        </w:rPr>
        <w:t>c</w:t>
      </w:r>
      <w:r>
        <w:rPr>
          <w:rFonts w:hint="default" w:ascii="Times New Roman" w:hAnsi="Times New Roman" w:cs="Times New Roman"/>
          <w:i/>
          <w:spacing w:val="3"/>
          <w:w w:val="115"/>
          <w:sz w:val="18"/>
        </w:rPr>
        <w:t>,</w:t>
      </w:r>
      <w:r>
        <w:rPr>
          <w:rFonts w:hint="default" w:ascii="Times New Roman" w:hAnsi="Times New Roman" w:cs="Times New Roman"/>
          <w:i/>
          <w:spacing w:val="-24"/>
          <w:w w:val="115"/>
          <w:sz w:val="18"/>
        </w:rPr>
        <w:t xml:space="preserve"> </w:t>
      </w:r>
      <w:r>
        <w:rPr>
          <w:rFonts w:hint="default" w:ascii="Times New Roman" w:hAnsi="Times New Roman" w:cs="Times New Roman"/>
          <w:i/>
          <w:spacing w:val="4"/>
          <w:w w:val="115"/>
          <w:sz w:val="17"/>
        </w:rPr>
        <w:t>r</w:t>
      </w:r>
      <w:r>
        <w:rPr>
          <w:rFonts w:hint="default" w:ascii="Times New Roman" w:hAnsi="Times New Roman" w:cs="Times New Roman"/>
          <w:i/>
          <w:spacing w:val="4"/>
          <w:w w:val="115"/>
          <w:sz w:val="18"/>
        </w:rPr>
        <w:t>)</w:t>
      </w:r>
      <w:r>
        <w:rPr>
          <w:rFonts w:hint="default" w:ascii="Times New Roman" w:hAnsi="Times New Roman" w:cs="Times New Roman"/>
          <w:i/>
          <w:spacing w:val="-21"/>
          <w:w w:val="115"/>
          <w:sz w:val="18"/>
        </w:rPr>
        <w:t xml:space="preserve"> </w:t>
      </w:r>
      <w:r>
        <w:rPr>
          <w:rFonts w:hint="default" w:ascii="Times New Roman" w:hAnsi="Times New Roman" w:cs="Times New Roman"/>
          <w:w w:val="115"/>
          <w:sz w:val="17"/>
        </w:rPr>
        <w:t>log</w:t>
      </w:r>
      <w:r>
        <w:rPr>
          <w:rFonts w:hint="default" w:ascii="Times New Roman" w:hAnsi="Times New Roman" w:cs="Times New Roman"/>
          <w:spacing w:val="-4"/>
          <w:w w:val="115"/>
          <w:sz w:val="17"/>
        </w:rPr>
        <w:t xml:space="preserve"> </w:t>
      </w:r>
      <w:r>
        <w:rPr>
          <w:rFonts w:hint="default" w:ascii="Times New Roman" w:hAnsi="Times New Roman" w:cs="Times New Roman"/>
          <w:i/>
          <w:spacing w:val="3"/>
          <w:w w:val="115"/>
          <w:sz w:val="17"/>
        </w:rPr>
        <w:t>p</w:t>
      </w:r>
      <w:r>
        <w:rPr>
          <w:rFonts w:hint="default" w:ascii="Times New Roman" w:hAnsi="Times New Roman" w:cs="Times New Roman"/>
          <w:i/>
          <w:spacing w:val="3"/>
          <w:w w:val="115"/>
          <w:sz w:val="18"/>
        </w:rPr>
        <w:t>(</w:t>
      </w:r>
      <w:r>
        <w:rPr>
          <w:rFonts w:hint="default" w:ascii="Times New Roman" w:hAnsi="Times New Roman" w:cs="Times New Roman"/>
          <w:i/>
          <w:spacing w:val="3"/>
          <w:w w:val="115"/>
          <w:sz w:val="17"/>
        </w:rPr>
        <w:t>c</w:t>
      </w:r>
      <w:r>
        <w:rPr>
          <w:rFonts w:hint="default" w:ascii="Times New Roman" w:hAnsi="Times New Roman" w:cs="Times New Roman"/>
          <w:i/>
          <w:spacing w:val="3"/>
          <w:w w:val="115"/>
          <w:sz w:val="18"/>
        </w:rPr>
        <w:t>,</w:t>
      </w:r>
      <w:r>
        <w:rPr>
          <w:rFonts w:hint="default" w:ascii="Times New Roman" w:hAnsi="Times New Roman" w:cs="Times New Roman"/>
          <w:i/>
          <w:spacing w:val="-24"/>
          <w:w w:val="115"/>
          <w:sz w:val="18"/>
        </w:rPr>
        <w:t xml:space="preserve"> </w:t>
      </w:r>
      <w:r>
        <w:rPr>
          <w:rFonts w:hint="default" w:ascii="Times New Roman" w:hAnsi="Times New Roman" w:cs="Times New Roman"/>
          <w:i/>
          <w:spacing w:val="2"/>
          <w:w w:val="115"/>
          <w:sz w:val="17"/>
        </w:rPr>
        <w:t>r</w:t>
      </w:r>
      <w:r>
        <w:rPr>
          <w:rFonts w:hint="default" w:ascii="Times New Roman" w:hAnsi="Times New Roman" w:cs="Times New Roman"/>
          <w:i/>
          <w:spacing w:val="2"/>
          <w:w w:val="115"/>
          <w:sz w:val="18"/>
        </w:rPr>
        <w:t>).</w:t>
      </w:r>
    </w:p>
    <w:p>
      <w:pPr>
        <w:spacing w:before="0" w:line="215" w:lineRule="exact"/>
        <w:ind w:left="1627" w:right="0" w:firstLine="0"/>
        <w:jc w:val="left"/>
        <w:rPr>
          <w:rFonts w:hint="default" w:ascii="Times New Roman" w:hAnsi="Times New Roman" w:cs="Times New Roman"/>
          <w:i/>
          <w:sz w:val="14"/>
        </w:rPr>
      </w:pPr>
      <w:r>
        <w:rPr>
          <w:rFonts w:hint="default" w:ascii="Times New Roman" w:hAnsi="Times New Roman" w:cs="Times New Roman"/>
          <w:i/>
          <w:sz w:val="13"/>
        </w:rPr>
        <w:t>c</w:t>
      </w:r>
      <w:r>
        <w:rPr>
          <w:rFonts w:hint="default" w:ascii="Times New Roman" w:hAnsi="Times New Roman" w:cs="Times New Roman"/>
          <w:sz w:val="14"/>
        </w:rPr>
        <w:t>∈</w:t>
      </w:r>
      <w:r>
        <w:rPr>
          <w:rFonts w:hint="default" w:ascii="Times New Roman" w:hAnsi="Times New Roman" w:cs="Times New Roman"/>
          <w:i/>
          <w:sz w:val="14"/>
        </w:rPr>
        <w:t xml:space="preserve">∂ </w:t>
      </w:r>
      <w:r>
        <w:rPr>
          <w:rFonts w:hint="default" w:ascii="Times New Roman" w:hAnsi="Times New Roman" w:cs="Times New Roman"/>
          <w:i/>
          <w:sz w:val="13"/>
        </w:rPr>
        <w:t>r</w:t>
      </w:r>
      <w:r>
        <w:rPr>
          <w:rFonts w:hint="default" w:ascii="Times New Roman" w:hAnsi="Times New Roman" w:cs="Times New Roman"/>
          <w:sz w:val="14"/>
        </w:rPr>
        <w:t>∈</w:t>
      </w:r>
      <w:r>
        <w:rPr>
          <w:rFonts w:hint="default" w:ascii="Times New Roman" w:hAnsi="Times New Roman" w:cs="Times New Roman"/>
          <w:i/>
          <w:sz w:val="14"/>
        </w:rPr>
        <w:t>φ</w:t>
      </w:r>
    </w:p>
    <w:p>
      <w:pPr>
        <w:spacing w:after="0" w:line="215" w:lineRule="exact"/>
        <w:jc w:val="left"/>
        <w:rPr>
          <w:rFonts w:hint="default" w:ascii="Times New Roman" w:hAnsi="Times New Roman" w:cs="Times New Roman"/>
          <w:sz w:val="14"/>
        </w:rPr>
        <w:sectPr>
          <w:pgSz w:w="10890" w:h="14860"/>
          <w:pgMar w:top="920" w:right="620" w:bottom="280" w:left="620" w:header="638" w:footer="0" w:gutter="0"/>
        </w:sectPr>
      </w:pPr>
    </w:p>
    <w:p>
      <w:pPr>
        <w:pStyle w:val="5"/>
        <w:spacing w:before="5"/>
        <w:rPr>
          <w:rFonts w:hint="default" w:ascii="Times New Roman" w:hAnsi="Times New Roman" w:cs="Times New Roman"/>
          <w:i/>
          <w:sz w:val="13"/>
        </w:rPr>
      </w:pPr>
    </w:p>
    <w:p>
      <w:pPr>
        <w:pStyle w:val="5"/>
        <w:ind w:left="2123"/>
        <w:rPr>
          <w:rFonts w:hint="default" w:ascii="Times New Roman" w:hAnsi="Times New Roman" w:cs="Times New Roman"/>
          <w:sz w:val="20"/>
        </w:rPr>
      </w:pPr>
      <w:r>
        <w:rPr>
          <w:rFonts w:hint="default" w:ascii="Times New Roman" w:hAnsi="Times New Roman" w:cs="Times New Roman"/>
          <w:sz w:val="20"/>
        </w:rPr>
        <w:pict>
          <v:group id="_x0000_s1202" o:spid="_x0000_s1202" o:spt="203" style="height:49.4pt;width:272.15pt;" coordsize="5443,988">
            <o:lock v:ext="edit"/>
            <v:shape id="_x0000_s1203" o:spid="_x0000_s1203" o:spt="75" type="#_x0000_t75" style="position:absolute;left:459;top:0;height:988;width:4984;" filled="f" stroked="f" coordsize="21600,21600">
              <v:path/>
              <v:fill on="f" focussize="0,0"/>
              <v:stroke on="f"/>
              <v:imagedata r:id="rId39" o:title=""/>
              <o:lock v:ext="edit" aspectratio="t"/>
            </v:shape>
            <v:shape id="_x0000_s1204" o:spid="_x0000_s1204" o:spt="75" type="#_x0000_t75" style="position:absolute;left:0;top:605;height:358;width:1420;" filled="f" stroked="f" coordsize="21600,21600">
              <v:path/>
              <v:fill on="f" focussize="0,0"/>
              <v:stroke on="f"/>
              <v:imagedata r:id="rId40" o:title=""/>
              <o:lock v:ext="edit" aspectratio="t"/>
            </v:shape>
            <v:shape id="_x0000_s1205" o:spid="_x0000_s1205" o:spt="75" type="#_x0000_t75" style="position:absolute;left:3325;top:2;height:370;width:1665;" filled="f" stroked="f" coordsize="21600,21600">
              <v:path/>
              <v:fill on="f" focussize="0,0"/>
              <v:stroke on="f"/>
              <v:imagedata r:id="rId41" o:title=""/>
              <o:lock v:ext="edit" aspectratio="t"/>
            </v:shape>
            <w10:wrap type="none"/>
            <w10:anchorlock/>
          </v:group>
        </w:pict>
      </w:r>
    </w:p>
    <w:p>
      <w:pPr>
        <w:pStyle w:val="5"/>
        <w:spacing w:before="9"/>
        <w:rPr>
          <w:rFonts w:hint="default" w:ascii="Times New Roman" w:hAnsi="Times New Roman" w:cs="Times New Roman"/>
          <w:i/>
          <w:sz w:val="7"/>
        </w:rPr>
      </w:pPr>
    </w:p>
    <w:p>
      <w:pPr>
        <w:spacing w:before="113"/>
        <w:ind w:left="86" w:right="0" w:firstLine="0"/>
        <w:jc w:val="center"/>
        <w:rPr>
          <w:rFonts w:hint="default" w:ascii="Times New Roman" w:hAnsi="Times New Roman" w:cs="Times New Roman"/>
          <w:sz w:val="12"/>
        </w:rPr>
      </w:pPr>
      <w:bookmarkStart w:id="39" w:name="_bookmark16"/>
      <w:bookmarkEnd w:id="39"/>
      <w:r>
        <w:rPr>
          <w:rFonts w:hint="default" w:ascii="Times New Roman" w:hAnsi="Times New Roman" w:cs="Times New Roman"/>
          <w:b/>
          <w:w w:val="115"/>
          <w:sz w:val="12"/>
        </w:rPr>
        <w:t xml:space="preserve">Fig. 5. </w:t>
      </w:r>
      <w:r>
        <w:rPr>
          <w:rFonts w:hint="default" w:ascii="Times New Roman" w:hAnsi="Times New Roman" w:cs="Times New Roman"/>
          <w:w w:val="115"/>
          <w:sz w:val="12"/>
        </w:rPr>
        <w:t>WRSE’s randomized hash-lock protocol.</w:t>
      </w:r>
    </w:p>
    <w:p>
      <w:pPr>
        <w:pStyle w:val="5"/>
        <w:spacing w:before="7"/>
        <w:rPr>
          <w:rFonts w:hint="default" w:ascii="Times New Roman" w:hAnsi="Times New Roman" w:cs="Times New Roman"/>
          <w:sz w:val="28"/>
        </w:rPr>
      </w:pPr>
      <w:r>
        <w:rPr>
          <w:rFonts w:hint="default" w:ascii="Times New Roman" w:hAnsi="Times New Roman" w:cs="Times New Roman"/>
        </w:rPr>
        <w:pict>
          <v:group id="_x0000_s1206" o:spid="_x0000_s1206" o:spt="203" style="position:absolute;left:0pt;margin-left:141.5pt;margin-top:18.85pt;height:48.7pt;width:265.3pt;mso-position-horizontal-relative:page;mso-wrap-distance-bottom:0pt;mso-wrap-distance-top:0pt;z-index:3072;mso-width-relative:page;mso-height-relative:page;" coordorigin="2831,377" coordsize="5306,974">
            <o:lock v:ext="edit"/>
            <v:shape id="_x0000_s1207" o:spid="_x0000_s1207" o:spt="75" type="#_x0000_t75" style="position:absolute;left:2830;top:377;height:974;width:5306;" filled="f" stroked="f" coordsize="21600,21600">
              <v:path/>
              <v:fill on="f" focussize="0,0"/>
              <v:stroke on="f"/>
              <v:imagedata r:id="rId42" o:title=""/>
              <o:lock v:ext="edit" aspectratio="t"/>
            </v:shape>
            <v:shape id="_x0000_s1208" o:spid="_x0000_s1208" o:spt="75" type="#_x0000_t75" style="position:absolute;left:5010;top:870;height:367;width:288;" filled="f" stroked="f" coordsize="21600,21600">
              <v:path/>
              <v:fill on="f" focussize="0,0"/>
              <v:stroke on="f"/>
              <v:imagedata r:id="rId43" o:title=""/>
              <o:lock v:ext="edit" aspectratio="t"/>
            </v:shape>
            <v:shape id="_x0000_s1209" o:spid="_x0000_s1209" o:spt="75" type="#_x0000_t75" style="position:absolute;left:6665;top:858;height:367;width:288;" filled="f" stroked="f" coordsize="21600,21600">
              <v:path/>
              <v:fill on="f" focussize="0,0"/>
              <v:stroke on="f"/>
              <v:imagedata r:id="rId43" o:title=""/>
              <o:lock v:ext="edit" aspectratio="t"/>
            </v:shape>
            <w10:wrap type="topAndBottom"/>
          </v:group>
        </w:pict>
      </w:r>
    </w:p>
    <w:p>
      <w:pPr>
        <w:pStyle w:val="5"/>
        <w:spacing w:before="11"/>
        <w:rPr>
          <w:rFonts w:hint="default" w:ascii="Times New Roman" w:hAnsi="Times New Roman" w:cs="Times New Roman"/>
          <w:sz w:val="3"/>
        </w:rPr>
      </w:pPr>
    </w:p>
    <w:p>
      <w:pPr>
        <w:pStyle w:val="5"/>
        <w:ind w:left="3671"/>
        <w:rPr>
          <w:rFonts w:hint="default" w:ascii="Times New Roman" w:hAnsi="Times New Roman" w:cs="Times New Roman"/>
          <w:sz w:val="20"/>
        </w:rPr>
      </w:pPr>
      <w:r>
        <w:rPr>
          <w:rFonts w:hint="default" w:ascii="Times New Roman" w:hAnsi="Times New Roman" w:cs="Times New Roman"/>
          <w:sz w:val="20"/>
        </w:rPr>
        <w:pict>
          <v:group id="_x0000_s1210" o:spid="_x0000_s1210" o:spt="203" style="height:89.7pt;width:95.3pt;" coordsize="1906,1794">
            <o:lock v:ext="edit"/>
            <v:shape id="_x0000_s1211" o:spid="_x0000_s1211" o:spt="75" type="#_x0000_t75" style="position:absolute;left:0;top:1446;height:141;width:640;" filled="f" stroked="f" coordsize="21600,21600">
              <v:path/>
              <v:fill on="f" focussize="0,0"/>
              <v:stroke on="f"/>
              <v:imagedata r:id="rId44" o:title=""/>
              <o:lock v:ext="edit" aspectratio="t"/>
            </v:shape>
            <v:shape id="_x0000_s1212" o:spid="_x0000_s1212" o:spt="75" type="#_x0000_t75" style="position:absolute;left:440;top:0;height:1794;width:1465;" filled="f" stroked="f" coordsize="21600,21600">
              <v:path/>
              <v:fill on="f" focussize="0,0"/>
              <v:stroke on="f"/>
              <v:imagedata r:id="rId45" o:title=""/>
              <o:lock v:ext="edit" aspectratio="t"/>
            </v:shape>
            <w10:wrap type="none"/>
            <w10:anchorlock/>
          </v:group>
        </w:pict>
      </w:r>
    </w:p>
    <w:p>
      <w:pPr>
        <w:pStyle w:val="5"/>
        <w:rPr>
          <w:rFonts w:hint="default" w:ascii="Times New Roman" w:hAnsi="Times New Roman" w:cs="Times New Roman"/>
          <w:sz w:val="8"/>
        </w:rPr>
      </w:pPr>
    </w:p>
    <w:p>
      <w:pPr>
        <w:spacing w:before="113"/>
        <w:ind w:left="4215" w:right="0" w:firstLine="0"/>
        <w:jc w:val="left"/>
        <w:rPr>
          <w:rFonts w:hint="default" w:ascii="Times New Roman" w:hAnsi="Times New Roman" w:cs="Times New Roman"/>
          <w:sz w:val="12"/>
        </w:rPr>
      </w:pPr>
      <w:bookmarkStart w:id="40" w:name="_bookmark17"/>
      <w:bookmarkEnd w:id="40"/>
      <w:r>
        <w:rPr>
          <w:rFonts w:hint="default" w:ascii="Times New Roman" w:hAnsi="Times New Roman" w:cs="Times New Roman"/>
          <w:b/>
          <w:w w:val="115"/>
          <w:sz w:val="12"/>
        </w:rPr>
        <w:t xml:space="preserve">Fig. 6. </w:t>
      </w:r>
      <w:r>
        <w:rPr>
          <w:rFonts w:hint="default" w:ascii="Times New Roman" w:hAnsi="Times New Roman" w:cs="Times New Roman"/>
          <w:w w:val="115"/>
          <w:sz w:val="12"/>
        </w:rPr>
        <w:t>VAGs of WRSE.</w:t>
      </w:r>
    </w:p>
    <w:p>
      <w:pPr>
        <w:pStyle w:val="5"/>
        <w:rPr>
          <w:rFonts w:hint="default" w:ascii="Times New Roman" w:hAnsi="Times New Roman" w:cs="Times New Roman"/>
        </w:rPr>
      </w:pPr>
    </w:p>
    <w:p>
      <w:pPr>
        <w:pStyle w:val="5"/>
        <w:spacing w:before="4"/>
        <w:rPr>
          <w:rFonts w:hint="default" w:ascii="Times New Roman" w:hAnsi="Times New Roman" w:cs="Times New Roman"/>
          <w:sz w:val="20"/>
        </w:rPr>
      </w:pPr>
    </w:p>
    <w:p>
      <w:pPr>
        <w:pStyle w:val="5"/>
        <w:spacing w:line="249" w:lineRule="auto"/>
        <w:ind w:left="203" w:right="116" w:firstLine="239"/>
        <w:jc w:val="both"/>
        <w:rPr>
          <w:rFonts w:hint="default" w:ascii="Times New Roman" w:hAnsi="Times New Roman" w:cs="Times New Roman"/>
        </w:rPr>
      </w:pPr>
      <w:bookmarkStart w:id="41" w:name="8 Benchmarking case study"/>
      <w:bookmarkEnd w:id="41"/>
      <w:r>
        <w:rPr>
          <w:rFonts w:hint="default" w:ascii="Times New Roman" w:hAnsi="Times New Roman" w:cs="Times New Roman"/>
          <w:w w:val="105"/>
        </w:rPr>
        <w:t>We use the joint entropy to measure how much entropy is contained in RFID systems which use challenge–response</w:t>
      </w:r>
      <w:bookmarkStart w:id="42" w:name="_bookmark18"/>
      <w:bookmarkEnd w:id="42"/>
      <w:r>
        <w:rPr>
          <w:rFonts w:hint="default" w:ascii="Times New Roman" w:hAnsi="Times New Roman" w:cs="Times New Roman"/>
          <w:w w:val="105"/>
        </w:rPr>
        <w:t xml:space="preserve"> mechanism. </w:t>
      </w:r>
      <w:r>
        <w:rPr>
          <w:rFonts w:hint="default" w:ascii="Times New Roman" w:hAnsi="Times New Roman" w:cs="Times New Roman"/>
          <w:i/>
          <w:w w:val="105"/>
        </w:rPr>
        <w:t xml:space="preserve">C </w:t>
      </w:r>
      <w:r>
        <w:rPr>
          <w:rFonts w:hint="default" w:ascii="Times New Roman" w:hAnsi="Times New Roman" w:cs="Times New Roman"/>
          <w:w w:val="105"/>
        </w:rPr>
        <w:t xml:space="preserve">and  </w:t>
      </w:r>
      <w:r>
        <w:rPr>
          <w:rFonts w:hint="default" w:ascii="Times New Roman" w:hAnsi="Times New Roman" w:cs="Times New Roman"/>
          <w:i/>
          <w:w w:val="105"/>
        </w:rPr>
        <w:t xml:space="preserve">R </w:t>
      </w:r>
      <w:r>
        <w:rPr>
          <w:rFonts w:hint="default" w:ascii="Times New Roman" w:hAnsi="Times New Roman" w:cs="Times New Roman"/>
          <w:w w:val="105"/>
        </w:rPr>
        <w:t>describe related events, the total entropy of the systems should be as follows:</w:t>
      </w:r>
    </w:p>
    <w:p>
      <w:pPr>
        <w:pStyle w:val="5"/>
        <w:spacing w:before="3"/>
        <w:rPr>
          <w:rFonts w:hint="default" w:ascii="Times New Roman" w:hAnsi="Times New Roman" w:cs="Times New Roman"/>
          <w:sz w:val="20"/>
        </w:rPr>
      </w:pPr>
    </w:p>
    <w:p>
      <w:pPr>
        <w:spacing w:before="1"/>
        <w:ind w:left="692" w:right="0" w:firstLine="0"/>
        <w:jc w:val="left"/>
        <w:rPr>
          <w:rFonts w:hint="default" w:ascii="Times New Roman" w:hAnsi="Times New Roman" w:cs="Times New Roman"/>
          <w:i/>
          <w:sz w:val="18"/>
        </w:rPr>
      </w:pPr>
      <w:r>
        <w:rPr>
          <w:rFonts w:hint="default" w:ascii="Times New Roman" w:hAnsi="Times New Roman" w:cs="Times New Roman"/>
          <w:i/>
          <w:w w:val="110"/>
          <w:sz w:val="17"/>
        </w:rPr>
        <w:t>H</w:t>
      </w:r>
      <w:r>
        <w:rPr>
          <w:rFonts w:hint="default" w:ascii="Times New Roman" w:hAnsi="Times New Roman" w:cs="Times New Roman"/>
          <w:i/>
          <w:w w:val="110"/>
          <w:sz w:val="18"/>
        </w:rPr>
        <w:t>(</w:t>
      </w:r>
      <w:r>
        <w:rPr>
          <w:rFonts w:hint="default" w:ascii="Times New Roman" w:hAnsi="Times New Roman" w:cs="Times New Roman"/>
          <w:i/>
          <w:w w:val="110"/>
          <w:sz w:val="17"/>
        </w:rPr>
        <w:t>C</w:t>
      </w:r>
      <w:r>
        <w:rPr>
          <w:rFonts w:hint="default" w:ascii="Times New Roman" w:hAnsi="Times New Roman" w:cs="Times New Roman"/>
          <w:i/>
          <w:w w:val="110"/>
          <w:sz w:val="18"/>
        </w:rPr>
        <w:t xml:space="preserve">, </w:t>
      </w:r>
      <w:r>
        <w:rPr>
          <w:rFonts w:hint="default" w:ascii="Times New Roman" w:hAnsi="Times New Roman" w:cs="Times New Roman"/>
          <w:i/>
          <w:w w:val="110"/>
          <w:sz w:val="17"/>
        </w:rPr>
        <w:t>R</w:t>
      </w:r>
      <w:r>
        <w:rPr>
          <w:rFonts w:hint="default" w:ascii="Times New Roman" w:hAnsi="Times New Roman" w:cs="Times New Roman"/>
          <w:i/>
          <w:w w:val="110"/>
          <w:sz w:val="18"/>
        </w:rPr>
        <w:t xml:space="preserve">) </w:t>
      </w:r>
      <w:r>
        <w:rPr>
          <w:rFonts w:hint="default" w:ascii="Times New Roman" w:hAnsi="Times New Roman" w:cs="Times New Roman"/>
          <w:w w:val="110"/>
          <w:sz w:val="18"/>
        </w:rPr>
        <w:t xml:space="preserve">= </w:t>
      </w:r>
      <w:r>
        <w:rPr>
          <w:rFonts w:hint="default" w:ascii="Times New Roman" w:hAnsi="Times New Roman" w:cs="Times New Roman"/>
          <w:i/>
          <w:w w:val="110"/>
          <w:sz w:val="17"/>
        </w:rPr>
        <w:t>H</w:t>
      </w:r>
      <w:r>
        <w:rPr>
          <w:rFonts w:hint="default" w:ascii="Times New Roman" w:hAnsi="Times New Roman" w:cs="Times New Roman"/>
          <w:i/>
          <w:w w:val="110"/>
          <w:sz w:val="18"/>
        </w:rPr>
        <w:t>(</w:t>
      </w:r>
      <w:r>
        <w:rPr>
          <w:rFonts w:hint="default" w:ascii="Times New Roman" w:hAnsi="Times New Roman" w:cs="Times New Roman"/>
          <w:i/>
          <w:w w:val="110"/>
          <w:sz w:val="17"/>
        </w:rPr>
        <w:t>C</w:t>
      </w:r>
      <w:r>
        <w:rPr>
          <w:rFonts w:hint="default" w:ascii="Times New Roman" w:hAnsi="Times New Roman" w:cs="Times New Roman"/>
          <w:i/>
          <w:w w:val="110"/>
          <w:sz w:val="18"/>
        </w:rPr>
        <w:t xml:space="preserve">) </w:t>
      </w:r>
      <w:r>
        <w:rPr>
          <w:rFonts w:hint="default" w:ascii="Times New Roman" w:hAnsi="Times New Roman" w:cs="Times New Roman"/>
          <w:w w:val="110"/>
          <w:sz w:val="18"/>
        </w:rPr>
        <w:t xml:space="preserve">+ </w:t>
      </w:r>
      <w:r>
        <w:rPr>
          <w:rFonts w:hint="default" w:ascii="Times New Roman" w:hAnsi="Times New Roman" w:cs="Times New Roman"/>
          <w:i/>
          <w:w w:val="110"/>
          <w:sz w:val="17"/>
        </w:rPr>
        <w:t>H</w:t>
      </w:r>
      <w:r>
        <w:rPr>
          <w:rFonts w:hint="default" w:ascii="Times New Roman" w:hAnsi="Times New Roman" w:cs="Times New Roman"/>
          <w:i/>
          <w:w w:val="110"/>
          <w:sz w:val="18"/>
        </w:rPr>
        <w:t>(</w:t>
      </w:r>
      <w:r>
        <w:rPr>
          <w:rFonts w:hint="default" w:ascii="Times New Roman" w:hAnsi="Times New Roman" w:cs="Times New Roman"/>
          <w:i/>
          <w:w w:val="110"/>
          <w:sz w:val="17"/>
        </w:rPr>
        <w:t>R</w:t>
      </w:r>
      <w:r>
        <w:rPr>
          <w:rFonts w:hint="default" w:ascii="Times New Roman" w:hAnsi="Times New Roman" w:cs="Times New Roman"/>
          <w:i/>
          <w:w w:val="110"/>
          <w:sz w:val="18"/>
        </w:rPr>
        <w:t xml:space="preserve">) </w:t>
      </w:r>
      <w:r>
        <w:rPr>
          <w:rFonts w:hint="default" w:ascii="Times New Roman" w:hAnsi="Times New Roman" w:cs="Times New Roman"/>
          <w:w w:val="110"/>
          <w:sz w:val="18"/>
        </w:rPr>
        <w:t xml:space="preserve">− </w:t>
      </w:r>
      <w:r>
        <w:rPr>
          <w:rFonts w:hint="default" w:ascii="Times New Roman" w:hAnsi="Times New Roman" w:cs="Times New Roman"/>
          <w:i/>
          <w:w w:val="110"/>
          <w:sz w:val="17"/>
        </w:rPr>
        <w:t>I</w:t>
      </w:r>
      <w:r>
        <w:rPr>
          <w:rFonts w:hint="default" w:ascii="Times New Roman" w:hAnsi="Times New Roman" w:cs="Times New Roman"/>
          <w:i/>
          <w:w w:val="110"/>
          <w:sz w:val="18"/>
        </w:rPr>
        <w:t>(</w:t>
      </w:r>
      <w:r>
        <w:rPr>
          <w:rFonts w:hint="default" w:ascii="Times New Roman" w:hAnsi="Times New Roman" w:cs="Times New Roman"/>
          <w:i/>
          <w:w w:val="110"/>
          <w:sz w:val="17"/>
        </w:rPr>
        <w:t>C</w:t>
      </w:r>
      <w:r>
        <w:rPr>
          <w:rFonts w:hint="default" w:ascii="Times New Roman" w:hAnsi="Times New Roman" w:cs="Times New Roman"/>
          <w:i/>
          <w:w w:val="110"/>
          <w:sz w:val="18"/>
        </w:rPr>
        <w:t xml:space="preserve">, </w:t>
      </w:r>
      <w:r>
        <w:rPr>
          <w:rFonts w:hint="default" w:ascii="Times New Roman" w:hAnsi="Times New Roman" w:cs="Times New Roman"/>
          <w:i/>
          <w:w w:val="110"/>
          <w:sz w:val="17"/>
        </w:rPr>
        <w:t>R</w:t>
      </w:r>
      <w:r>
        <w:rPr>
          <w:rFonts w:hint="default" w:ascii="Times New Roman" w:hAnsi="Times New Roman" w:cs="Times New Roman"/>
          <w:i/>
          <w:w w:val="110"/>
          <w:sz w:val="18"/>
        </w:rPr>
        <w:t>).</w:t>
      </w:r>
    </w:p>
    <w:p>
      <w:pPr>
        <w:spacing w:before="140" w:line="235" w:lineRule="auto"/>
        <w:ind w:left="203" w:right="115" w:firstLine="239"/>
        <w:jc w:val="both"/>
        <w:rPr>
          <w:rFonts w:hint="default" w:ascii="Times New Roman" w:hAnsi="Times New Roman" w:cs="Times New Roman"/>
          <w:sz w:val="16"/>
        </w:rPr>
      </w:pPr>
      <w:r>
        <w:rPr>
          <w:rFonts w:hint="default" w:ascii="Times New Roman" w:hAnsi="Times New Roman" w:cs="Times New Roman"/>
          <w:w w:val="105"/>
          <w:sz w:val="16"/>
        </w:rPr>
        <w:t xml:space="preserve">By measuring the challenge–response pairs of a certain tag, we  can  evaluate  the  </w:t>
      </w:r>
      <w:r>
        <w:rPr>
          <w:rFonts w:hint="default" w:ascii="Times New Roman" w:hAnsi="Times New Roman" w:cs="Times New Roman"/>
          <w:i/>
          <w:w w:val="105"/>
          <w:sz w:val="16"/>
        </w:rPr>
        <w:t xml:space="preserve">indistinguishability  </w:t>
      </w:r>
      <w:r>
        <w:rPr>
          <w:rFonts w:hint="default" w:ascii="Times New Roman" w:hAnsi="Times New Roman" w:cs="Times New Roman"/>
          <w:w w:val="105"/>
          <w:sz w:val="16"/>
        </w:rPr>
        <w:t xml:space="preserve">of  such  tag.  In  </w:t>
      </w:r>
      <w:r>
        <w:rPr>
          <w:rFonts w:hint="default" w:ascii="Times New Roman" w:hAnsi="Times New Roman" w:cs="Times New Roman"/>
          <w:spacing w:val="-3"/>
          <w:w w:val="105"/>
          <w:sz w:val="16"/>
        </w:rPr>
        <w:t xml:space="preserve">any </w:t>
      </w:r>
      <w:r>
        <w:rPr>
          <w:rFonts w:hint="default" w:ascii="Times New Roman" w:hAnsi="Times New Roman" w:cs="Times New Roman"/>
          <w:w w:val="105"/>
          <w:sz w:val="16"/>
        </w:rPr>
        <w:t>RFID</w:t>
      </w:r>
      <w:r>
        <w:rPr>
          <w:rFonts w:hint="default" w:ascii="Times New Roman" w:hAnsi="Times New Roman" w:cs="Times New Roman"/>
          <w:spacing w:val="22"/>
          <w:w w:val="105"/>
          <w:sz w:val="16"/>
        </w:rPr>
        <w:t xml:space="preserve"> </w:t>
      </w:r>
      <w:r>
        <w:rPr>
          <w:rFonts w:hint="default" w:ascii="Times New Roman" w:hAnsi="Times New Roman" w:cs="Times New Roman"/>
          <w:w w:val="105"/>
          <w:sz w:val="16"/>
        </w:rPr>
        <w:t>system,</w:t>
      </w:r>
      <w:r>
        <w:rPr>
          <w:rFonts w:hint="default" w:ascii="Times New Roman" w:hAnsi="Times New Roman" w:cs="Times New Roman"/>
          <w:spacing w:val="23"/>
          <w:w w:val="105"/>
          <w:sz w:val="16"/>
        </w:rPr>
        <w:t xml:space="preserve"> </w:t>
      </w:r>
      <w:r>
        <w:rPr>
          <w:rFonts w:hint="default" w:ascii="Times New Roman" w:hAnsi="Times New Roman" w:cs="Times New Roman"/>
          <w:w w:val="105"/>
          <w:sz w:val="16"/>
        </w:rPr>
        <w:t>for</w:t>
      </w:r>
      <w:r>
        <w:rPr>
          <w:rFonts w:hint="default" w:ascii="Times New Roman" w:hAnsi="Times New Roman" w:cs="Times New Roman"/>
          <w:spacing w:val="23"/>
          <w:w w:val="105"/>
          <w:sz w:val="16"/>
        </w:rPr>
        <w:t xml:space="preserve"> </w:t>
      </w:r>
      <w:r>
        <w:rPr>
          <w:rFonts w:hint="default" w:ascii="Times New Roman" w:hAnsi="Times New Roman" w:cs="Times New Roman"/>
          <w:w w:val="105"/>
          <w:sz w:val="16"/>
        </w:rPr>
        <w:t>a</w:t>
      </w:r>
      <w:r>
        <w:rPr>
          <w:rFonts w:hint="default" w:ascii="Times New Roman" w:hAnsi="Times New Roman" w:cs="Times New Roman"/>
          <w:spacing w:val="22"/>
          <w:w w:val="105"/>
          <w:sz w:val="16"/>
        </w:rPr>
        <w:t xml:space="preserve"> </w:t>
      </w:r>
      <w:r>
        <w:rPr>
          <w:rFonts w:hint="default" w:ascii="Times New Roman" w:hAnsi="Times New Roman" w:cs="Times New Roman"/>
          <w:w w:val="105"/>
          <w:sz w:val="16"/>
        </w:rPr>
        <w:t>tag</w:t>
      </w:r>
      <w:r>
        <w:rPr>
          <w:rFonts w:hint="default" w:ascii="Times New Roman" w:hAnsi="Times New Roman" w:cs="Times New Roman"/>
          <w:spacing w:val="23"/>
          <w:w w:val="105"/>
          <w:sz w:val="16"/>
        </w:rPr>
        <w:t xml:space="preserve"> </w:t>
      </w:r>
      <w:r>
        <w:rPr>
          <w:rFonts w:hint="default" w:ascii="Times New Roman" w:hAnsi="Times New Roman" w:cs="Times New Roman"/>
          <w:w w:val="105"/>
          <w:sz w:val="16"/>
        </w:rPr>
        <w:t>and</w:t>
      </w:r>
      <w:r>
        <w:rPr>
          <w:rFonts w:hint="default" w:ascii="Times New Roman" w:hAnsi="Times New Roman" w:cs="Times New Roman"/>
          <w:spacing w:val="23"/>
          <w:w w:val="105"/>
          <w:sz w:val="16"/>
        </w:rPr>
        <w:t xml:space="preserve"> </w:t>
      </w:r>
      <w:r>
        <w:rPr>
          <w:rFonts w:hint="default" w:ascii="Times New Roman" w:hAnsi="Times New Roman" w:cs="Times New Roman"/>
          <w:w w:val="105"/>
          <w:sz w:val="16"/>
        </w:rPr>
        <w:t>reader</w:t>
      </w:r>
      <w:r>
        <w:rPr>
          <w:rFonts w:hint="default" w:ascii="Times New Roman" w:hAnsi="Times New Roman" w:cs="Times New Roman"/>
          <w:spacing w:val="23"/>
          <w:w w:val="105"/>
          <w:sz w:val="16"/>
        </w:rPr>
        <w:t xml:space="preserve"> </w:t>
      </w:r>
      <w:r>
        <w:rPr>
          <w:rFonts w:hint="default" w:ascii="Times New Roman" w:hAnsi="Times New Roman" w:cs="Times New Roman"/>
          <w:w w:val="105"/>
          <w:sz w:val="16"/>
        </w:rPr>
        <w:t>pair,</w:t>
      </w:r>
      <w:r>
        <w:rPr>
          <w:rFonts w:hint="default" w:ascii="Times New Roman" w:hAnsi="Times New Roman" w:cs="Times New Roman"/>
          <w:spacing w:val="22"/>
          <w:w w:val="105"/>
          <w:sz w:val="16"/>
        </w:rPr>
        <w:t xml:space="preserve"> </w:t>
      </w:r>
      <w:r>
        <w:rPr>
          <w:rFonts w:hint="default" w:ascii="Times New Roman" w:hAnsi="Times New Roman" w:cs="Times New Roman"/>
          <w:w w:val="105"/>
          <w:sz w:val="16"/>
        </w:rPr>
        <w:t>a</w:t>
      </w:r>
      <w:r>
        <w:rPr>
          <w:rFonts w:hint="default" w:ascii="Times New Roman" w:hAnsi="Times New Roman" w:cs="Times New Roman"/>
          <w:spacing w:val="23"/>
          <w:w w:val="105"/>
          <w:sz w:val="16"/>
        </w:rPr>
        <w:t xml:space="preserve"> </w:t>
      </w:r>
      <w:r>
        <w:rPr>
          <w:rFonts w:hint="default" w:ascii="Times New Roman" w:hAnsi="Times New Roman" w:cs="Times New Roman"/>
          <w:w w:val="105"/>
          <w:sz w:val="16"/>
        </w:rPr>
        <w:t>large</w:t>
      </w:r>
      <w:r>
        <w:rPr>
          <w:rFonts w:hint="default" w:ascii="Times New Roman" w:hAnsi="Times New Roman" w:cs="Times New Roman"/>
          <w:spacing w:val="36"/>
          <w:w w:val="105"/>
          <w:sz w:val="16"/>
        </w:rPr>
        <w:t xml:space="preserve"> </w:t>
      </w:r>
      <w:r>
        <w:rPr>
          <w:rFonts w:hint="default" w:ascii="Times New Roman" w:hAnsi="Times New Roman" w:cs="Times New Roman"/>
          <w:i/>
          <w:spacing w:val="8"/>
          <w:w w:val="105"/>
          <w:sz w:val="16"/>
        </w:rPr>
        <w:t>H</w:t>
      </w:r>
      <w:r>
        <w:rPr>
          <w:rFonts w:hint="default" w:ascii="Times New Roman" w:hAnsi="Times New Roman" w:cs="Times New Roman"/>
          <w:i/>
          <w:spacing w:val="8"/>
          <w:w w:val="105"/>
          <w:sz w:val="17"/>
        </w:rPr>
        <w:t>(</w:t>
      </w:r>
      <w:r>
        <w:rPr>
          <w:rFonts w:hint="default" w:ascii="Times New Roman" w:hAnsi="Times New Roman" w:cs="Times New Roman"/>
          <w:i/>
          <w:spacing w:val="8"/>
          <w:w w:val="105"/>
          <w:sz w:val="16"/>
        </w:rPr>
        <w:t>C</w:t>
      </w:r>
      <w:r>
        <w:rPr>
          <w:rFonts w:hint="default" w:ascii="Times New Roman" w:hAnsi="Times New Roman" w:cs="Times New Roman"/>
          <w:i/>
          <w:spacing w:val="8"/>
          <w:w w:val="105"/>
          <w:sz w:val="17"/>
        </w:rPr>
        <w:t>,</w:t>
      </w:r>
      <w:r>
        <w:rPr>
          <w:rFonts w:hint="default" w:ascii="Times New Roman" w:hAnsi="Times New Roman" w:cs="Times New Roman"/>
          <w:i/>
          <w:spacing w:val="-6"/>
          <w:w w:val="105"/>
          <w:sz w:val="17"/>
        </w:rPr>
        <w:t xml:space="preserve"> </w:t>
      </w:r>
      <w:r>
        <w:rPr>
          <w:rFonts w:hint="default" w:ascii="Times New Roman" w:hAnsi="Times New Roman" w:cs="Times New Roman"/>
          <w:i/>
          <w:spacing w:val="5"/>
          <w:w w:val="105"/>
          <w:sz w:val="16"/>
        </w:rPr>
        <w:t>R</w:t>
      </w:r>
      <w:r>
        <w:rPr>
          <w:rFonts w:hint="default" w:ascii="Times New Roman" w:hAnsi="Times New Roman" w:cs="Times New Roman"/>
          <w:i/>
          <w:spacing w:val="5"/>
          <w:w w:val="105"/>
          <w:sz w:val="17"/>
        </w:rPr>
        <w:t>)</w:t>
      </w:r>
      <w:r>
        <w:rPr>
          <w:rFonts w:hint="default" w:ascii="Times New Roman" w:hAnsi="Times New Roman" w:cs="Times New Roman"/>
          <w:i/>
          <w:spacing w:val="22"/>
          <w:w w:val="105"/>
          <w:sz w:val="17"/>
        </w:rPr>
        <w:t xml:space="preserve"> </w:t>
      </w:r>
      <w:r>
        <w:rPr>
          <w:rFonts w:hint="default" w:ascii="Times New Roman" w:hAnsi="Times New Roman" w:cs="Times New Roman"/>
          <w:w w:val="105"/>
          <w:sz w:val="16"/>
        </w:rPr>
        <w:t>implies</w:t>
      </w:r>
      <w:r>
        <w:rPr>
          <w:rFonts w:hint="default" w:ascii="Times New Roman" w:hAnsi="Times New Roman" w:cs="Times New Roman"/>
          <w:spacing w:val="23"/>
          <w:w w:val="105"/>
          <w:sz w:val="16"/>
        </w:rPr>
        <w:t xml:space="preserve"> </w:t>
      </w:r>
      <w:r>
        <w:rPr>
          <w:rFonts w:hint="default" w:ascii="Times New Roman" w:hAnsi="Times New Roman" w:cs="Times New Roman"/>
          <w:w w:val="105"/>
          <w:sz w:val="16"/>
        </w:rPr>
        <w:t>high</w:t>
      </w:r>
      <w:r>
        <w:rPr>
          <w:rFonts w:hint="default" w:ascii="Times New Roman" w:hAnsi="Times New Roman" w:cs="Times New Roman"/>
          <w:spacing w:val="22"/>
          <w:w w:val="105"/>
          <w:sz w:val="16"/>
        </w:rPr>
        <w:t xml:space="preserve"> </w:t>
      </w:r>
      <w:r>
        <w:rPr>
          <w:rFonts w:hint="default" w:ascii="Times New Roman" w:hAnsi="Times New Roman" w:cs="Times New Roman"/>
          <w:i/>
          <w:w w:val="105"/>
          <w:sz w:val="16"/>
        </w:rPr>
        <w:t>indistinguishability</w:t>
      </w:r>
      <w:r>
        <w:rPr>
          <w:rFonts w:hint="default" w:ascii="Times New Roman" w:hAnsi="Times New Roman" w:cs="Times New Roman"/>
          <w:i/>
          <w:spacing w:val="18"/>
          <w:w w:val="105"/>
          <w:sz w:val="16"/>
        </w:rPr>
        <w:t xml:space="preserve"> </w:t>
      </w:r>
      <w:r>
        <w:rPr>
          <w:rFonts w:hint="default" w:ascii="Times New Roman" w:hAnsi="Times New Roman" w:cs="Times New Roman"/>
          <w:w w:val="105"/>
          <w:sz w:val="16"/>
        </w:rPr>
        <w:t>of</w:t>
      </w:r>
      <w:r>
        <w:rPr>
          <w:rFonts w:hint="default" w:ascii="Times New Roman" w:hAnsi="Times New Roman" w:cs="Times New Roman"/>
          <w:spacing w:val="22"/>
          <w:w w:val="105"/>
          <w:sz w:val="16"/>
        </w:rPr>
        <w:t xml:space="preserve"> </w:t>
      </w:r>
      <w:r>
        <w:rPr>
          <w:rFonts w:hint="default" w:ascii="Times New Roman" w:hAnsi="Times New Roman" w:cs="Times New Roman"/>
          <w:w w:val="105"/>
          <w:sz w:val="16"/>
        </w:rPr>
        <w:t>the</w:t>
      </w:r>
      <w:r>
        <w:rPr>
          <w:rFonts w:hint="default" w:ascii="Times New Roman" w:hAnsi="Times New Roman" w:cs="Times New Roman"/>
          <w:spacing w:val="23"/>
          <w:w w:val="105"/>
          <w:sz w:val="16"/>
        </w:rPr>
        <w:t xml:space="preserve"> </w:t>
      </w:r>
      <w:r>
        <w:rPr>
          <w:rFonts w:hint="default" w:ascii="Times New Roman" w:hAnsi="Times New Roman" w:cs="Times New Roman"/>
          <w:w w:val="105"/>
          <w:sz w:val="16"/>
        </w:rPr>
        <w:t>tag.</w:t>
      </w:r>
    </w:p>
    <w:p>
      <w:pPr>
        <w:pStyle w:val="5"/>
        <w:spacing w:before="6"/>
        <w:rPr>
          <w:rFonts w:hint="default" w:ascii="Times New Roman" w:hAnsi="Times New Roman" w:cs="Times New Roman"/>
          <w:sz w:val="23"/>
        </w:rPr>
      </w:pPr>
    </w:p>
    <w:p>
      <w:pPr>
        <w:pStyle w:val="4"/>
        <w:numPr>
          <w:ilvl w:val="0"/>
          <w:numId w:val="1"/>
        </w:numPr>
        <w:tabs>
          <w:tab w:val="left" w:pos="417"/>
        </w:tabs>
        <w:spacing w:before="0" w:after="0" w:line="240" w:lineRule="auto"/>
        <w:ind w:left="416" w:right="0" w:hanging="213"/>
        <w:jc w:val="left"/>
        <w:rPr>
          <w:rFonts w:hint="default" w:ascii="Times New Roman" w:hAnsi="Times New Roman" w:cs="Times New Roman"/>
        </w:rPr>
      </w:pPr>
      <w:r>
        <w:rPr>
          <w:rFonts w:hint="default" w:ascii="Times New Roman" w:hAnsi="Times New Roman" w:cs="Times New Roman"/>
          <w:w w:val="105"/>
        </w:rPr>
        <w:t>Benchmarking case</w:t>
      </w:r>
      <w:r>
        <w:rPr>
          <w:rFonts w:hint="default" w:ascii="Times New Roman" w:hAnsi="Times New Roman" w:cs="Times New Roman"/>
          <w:spacing w:val="4"/>
          <w:w w:val="105"/>
        </w:rPr>
        <w:t xml:space="preserve"> </w:t>
      </w:r>
      <w:r>
        <w:rPr>
          <w:rFonts w:hint="default" w:ascii="Times New Roman" w:hAnsi="Times New Roman" w:cs="Times New Roman"/>
          <w:w w:val="105"/>
        </w:rPr>
        <w:t>study</w:t>
      </w:r>
    </w:p>
    <w:p>
      <w:pPr>
        <w:pStyle w:val="5"/>
        <w:spacing w:before="5"/>
        <w:rPr>
          <w:rFonts w:hint="default" w:ascii="Times New Roman" w:hAnsi="Times New Roman" w:cs="Times New Roman"/>
          <w:b/>
          <w:sz w:val="24"/>
        </w:rPr>
      </w:pPr>
    </w:p>
    <w:p>
      <w:pPr>
        <w:pStyle w:val="5"/>
        <w:spacing w:line="256" w:lineRule="auto"/>
        <w:ind w:left="203" w:right="115" w:firstLine="239"/>
        <w:jc w:val="both"/>
        <w:rPr>
          <w:rFonts w:hint="default" w:ascii="Times New Roman" w:hAnsi="Times New Roman" w:cs="Times New Roman"/>
        </w:rPr>
      </w:pPr>
      <w:r>
        <w:rPr>
          <w:rFonts w:hint="default" w:ascii="Times New Roman" w:hAnsi="Times New Roman" w:cs="Times New Roman"/>
        </w:rPr>
        <w:pict>
          <v:shape id="_x0000_s1213" o:spid="_x0000_s1213" o:spt="202" type="#_x0000_t202" style="position:absolute;left:0pt;margin-left:445.65pt;margin-top:-0.35pt;height:16.4pt;width:7.15pt;mso-position-horizontal-relative:page;z-index:-38912;mso-width-relative:page;mso-height-relative:page;" filled="f" stroked="f" coordsize="21600,21600">
            <v:path/>
            <v:fill on="f" focussize="0,0"/>
            <v:stroke on="f" joinstyle="miter"/>
            <v:imagedata o:title=""/>
            <o:lock v:ext="edit"/>
            <v:textbox inset="0mm,0mm,0mm,0mm">
              <w:txbxContent>
                <w:p>
                  <w:pPr>
                    <w:spacing w:before="0" w:line="234" w:lineRule="exact"/>
                    <w:ind w:left="0" w:right="0" w:firstLine="0"/>
                    <w:jc w:val="left"/>
                    <w:rPr>
                      <w:rFonts w:ascii="Lucida Sans Unicode"/>
                      <w:sz w:val="17"/>
                    </w:rPr>
                  </w:pPr>
                  <w:r>
                    <w:rPr>
                      <w:rFonts w:ascii="Lucida Sans Unicode"/>
                      <w:w w:val="105"/>
                      <w:sz w:val="17"/>
                    </w:rPr>
                    <w:t>[</w:t>
                  </w:r>
                  <w:r>
                    <w:rPr>
                      <w:rFonts w:ascii="Lucida Sans Unicode"/>
                      <w:spacing w:val="-32"/>
                      <w:w w:val="105"/>
                      <w:sz w:val="17"/>
                    </w:rPr>
                    <w:t xml:space="preserve"> </w:t>
                  </w:r>
                  <w:r>
                    <w:rPr>
                      <w:rFonts w:ascii="Lucida Sans Unicode"/>
                      <w:spacing w:val="-20"/>
                      <w:w w:val="105"/>
                      <w:sz w:val="17"/>
                    </w:rPr>
                    <w:t>]</w:t>
                  </w:r>
                </w:p>
              </w:txbxContent>
            </v:textbox>
          </v:shape>
        </w:pict>
      </w:r>
      <w:r>
        <w:rPr>
          <w:rFonts w:hint="default" w:ascii="Times New Roman" w:hAnsi="Times New Roman" w:cs="Times New Roman"/>
          <w:w w:val="105"/>
        </w:rPr>
        <w:t xml:space="preserve">In this section,  we ﬁrst apply  the benchmarking  methodology  to WRSE’s randomized hash-lock scheme     ,  and a variant    </w:t>
      </w:r>
      <w:bookmarkStart w:id="43" w:name="8.1 WRSE's randomized hash-lock protocol"/>
      <w:bookmarkEnd w:id="43"/>
      <w:r>
        <w:rPr>
          <w:rFonts w:hint="default" w:ascii="Times New Roman" w:hAnsi="Times New Roman" w:cs="Times New Roman"/>
          <w:spacing w:val="37"/>
          <w:w w:val="105"/>
        </w:rPr>
        <w:t xml:space="preserve"> </w:t>
      </w:r>
      <w:r>
        <w:rPr>
          <w:rFonts w:hint="default" w:ascii="Times New Roman" w:hAnsi="Times New Roman" w:cs="Times New Roman"/>
          <w:w w:val="105"/>
        </w:rPr>
        <w:t xml:space="preserve">of OSK protocol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"_bookmark33" </w:instrText>
      </w:r>
      <w:r>
        <w:rPr>
          <w:rFonts w:hint="default" w:ascii="Times New Roman" w:hAnsi="Times New Roman" w:cs="Times New Roman"/>
        </w:rPr>
        <w:fldChar w:fldCharType="separate"/>
      </w:r>
      <w:r>
        <w:rPr>
          <w:rFonts w:hint="default" w:ascii="Times New Roman" w:hAnsi="Times New Roman" w:cs="Times New Roman"/>
          <w:color w:val="0080AC"/>
          <w:w w:val="105"/>
        </w:rPr>
        <w:t>[8,22]</w:t>
      </w:r>
      <w:r>
        <w:rPr>
          <w:rFonts w:hint="default" w:ascii="Times New Roman" w:hAnsi="Times New Roman" w:cs="Times New Roman"/>
          <w:color w:val="0080AC"/>
          <w:w w:val="105"/>
        </w:rPr>
        <w:fldChar w:fldCharType="end"/>
      </w:r>
      <w:r>
        <w:rPr>
          <w:rFonts w:hint="default" w:ascii="Times New Roman" w:hAnsi="Times New Roman" w:cs="Times New Roman"/>
          <w:color w:val="0080AC"/>
          <w:w w:val="105"/>
        </w:rPr>
        <w:t xml:space="preserve"> </w:t>
      </w:r>
      <w:r>
        <w:rPr>
          <w:rFonts w:hint="default" w:ascii="Times New Roman" w:hAnsi="Times New Roman" w:cs="Times New Roman"/>
          <w:w w:val="105"/>
        </w:rPr>
        <w:t xml:space="preserve">(VOSK), to show the correctness and effectiveness of our method. </w:t>
      </w:r>
      <w:r>
        <w:rPr>
          <w:rFonts w:hint="default" w:ascii="Times New Roman" w:hAnsi="Times New Roman" w:cs="Times New Roman"/>
          <w:spacing w:val="-4"/>
          <w:w w:val="105"/>
        </w:rPr>
        <w:t xml:space="preserve">We </w:t>
      </w:r>
      <w:r>
        <w:rPr>
          <w:rFonts w:hint="default" w:ascii="Times New Roman" w:hAnsi="Times New Roman" w:cs="Times New Roman"/>
          <w:w w:val="105"/>
        </w:rPr>
        <w:t>generate the VAGs of WRSE and</w:t>
      </w:r>
      <w:r>
        <w:rPr>
          <w:rFonts w:hint="default" w:ascii="Times New Roman" w:hAnsi="Times New Roman" w:cs="Times New Roman"/>
          <w:spacing w:val="37"/>
          <w:w w:val="105"/>
        </w:rPr>
        <w:t xml:space="preserve"> </w:t>
      </w:r>
      <w:r>
        <w:rPr>
          <w:rFonts w:hint="default" w:ascii="Times New Roman" w:hAnsi="Times New Roman" w:cs="Times New Roman"/>
          <w:w w:val="105"/>
        </w:rPr>
        <w:t xml:space="preserve">VOSK and present our analysis. The security parameter </w:t>
      </w:r>
      <w:r>
        <w:rPr>
          <w:rFonts w:hint="default" w:ascii="Times New Roman" w:hAnsi="Times New Roman" w:cs="Times New Roman"/>
          <w:i/>
          <w:w w:val="105"/>
        </w:rPr>
        <w:t xml:space="preserve">k </w:t>
      </w:r>
      <w:r>
        <w:rPr>
          <w:rFonts w:hint="default" w:ascii="Times New Roman" w:hAnsi="Times New Roman" w:cs="Times New Roman"/>
          <w:w w:val="105"/>
        </w:rPr>
        <w:t xml:space="preserve">is related to the size of state space. For a practical protocol used               in RFID systems, </w:t>
      </w:r>
      <w:r>
        <w:rPr>
          <w:rFonts w:hint="default" w:ascii="Times New Roman" w:hAnsi="Times New Roman" w:cs="Times New Roman"/>
          <w:i/>
          <w:w w:val="105"/>
        </w:rPr>
        <w:t xml:space="preserve">k </w:t>
      </w:r>
      <w:r>
        <w:rPr>
          <w:rFonts w:hint="default" w:ascii="Times New Roman" w:hAnsi="Times New Roman" w:cs="Times New Roman"/>
          <w:w w:val="105"/>
        </w:rPr>
        <w:t xml:space="preserve">should be suﬃciently large to guarantee that an  adversary  cannot  exhaust  all  the  state  space  via  brute force attacks. The generation  of  VAGs  will  suffer  the  state  explosion  problem  as </w:t>
      </w:r>
      <w:r>
        <w:rPr>
          <w:rFonts w:hint="default" w:ascii="Times New Roman" w:hAnsi="Times New Roman" w:cs="Times New Roman"/>
          <w:i/>
          <w:w w:val="105"/>
        </w:rPr>
        <w:t xml:space="preserve">k  </w:t>
      </w:r>
      <w:r>
        <w:rPr>
          <w:rFonts w:hint="default" w:ascii="Times New Roman" w:hAnsi="Times New Roman" w:cs="Times New Roman"/>
          <w:w w:val="105"/>
        </w:rPr>
        <w:t xml:space="preserve">increases.  In  this  paper,  we  do  not  aim to develop a method to resolve the state explosion issue, instead we can use the existing abstraction techniques for model checking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"_bookmark41" </w:instrText>
      </w:r>
      <w:r>
        <w:rPr>
          <w:rFonts w:hint="default" w:ascii="Times New Roman" w:hAnsi="Times New Roman" w:cs="Times New Roman"/>
        </w:rPr>
        <w:fldChar w:fldCharType="separate"/>
      </w:r>
      <w:r>
        <w:rPr>
          <w:rFonts w:hint="default" w:ascii="Times New Roman" w:hAnsi="Times New Roman" w:cs="Times New Roman"/>
          <w:color w:val="0080AC"/>
          <w:w w:val="105"/>
        </w:rPr>
        <w:t>[23,24]</w:t>
      </w:r>
      <w:r>
        <w:rPr>
          <w:rFonts w:hint="default" w:ascii="Times New Roman" w:hAnsi="Times New Roman" w:cs="Times New Roman"/>
          <w:color w:val="0080AC"/>
          <w:w w:val="105"/>
        </w:rPr>
        <w:fldChar w:fldCharType="end"/>
      </w:r>
      <w:r>
        <w:rPr>
          <w:rFonts w:hint="default" w:ascii="Times New Roman" w:hAnsi="Times New Roman" w:cs="Times New Roman"/>
          <w:color w:val="0080AC"/>
          <w:w w:val="105"/>
        </w:rPr>
        <w:t xml:space="preserve"> </w:t>
      </w:r>
      <w:r>
        <w:rPr>
          <w:rFonts w:hint="default" w:ascii="Times New Roman" w:hAnsi="Times New Roman" w:cs="Times New Roman"/>
          <w:w w:val="105"/>
        </w:rPr>
        <w:t xml:space="preserve">to generate an abstract model that contains a smaller set of states, while preserving  safety  properties  of original graph. </w:t>
      </w:r>
      <w:r>
        <w:rPr>
          <w:rFonts w:hint="default" w:ascii="Times New Roman" w:hAnsi="Times New Roman" w:cs="Times New Roman"/>
          <w:spacing w:val="-4"/>
          <w:w w:val="105"/>
        </w:rPr>
        <w:t xml:space="preserve">We  </w:t>
      </w:r>
      <w:r>
        <w:rPr>
          <w:rFonts w:hint="default" w:ascii="Times New Roman" w:hAnsi="Times New Roman" w:cs="Times New Roman"/>
          <w:w w:val="105"/>
        </w:rPr>
        <w:t xml:space="preserve">can also use on-the-ﬂy techniques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"_bookmark42" </w:instrText>
      </w:r>
      <w:r>
        <w:rPr>
          <w:rFonts w:hint="default" w:ascii="Times New Roman" w:hAnsi="Times New Roman" w:cs="Times New Roman"/>
        </w:rPr>
        <w:fldChar w:fldCharType="separate"/>
      </w:r>
      <w:r>
        <w:rPr>
          <w:rFonts w:hint="default" w:ascii="Times New Roman" w:hAnsi="Times New Roman" w:cs="Times New Roman"/>
          <w:color w:val="0080AC"/>
          <w:w w:val="105"/>
        </w:rPr>
        <w:t>[25,26]</w:t>
      </w:r>
      <w:r>
        <w:rPr>
          <w:rFonts w:hint="default" w:ascii="Times New Roman" w:hAnsi="Times New Roman" w:cs="Times New Roman"/>
          <w:color w:val="0080AC"/>
          <w:w w:val="105"/>
        </w:rPr>
        <w:fldChar w:fldCharType="end"/>
      </w:r>
      <w:r>
        <w:rPr>
          <w:rFonts w:hint="default" w:ascii="Times New Roman" w:hAnsi="Times New Roman" w:cs="Times New Roman"/>
          <w:color w:val="0080AC"/>
          <w:w w:val="105"/>
        </w:rPr>
        <w:t xml:space="preserve"> </w:t>
      </w:r>
      <w:r>
        <w:rPr>
          <w:rFonts w:hint="default" w:ascii="Times New Roman" w:hAnsi="Times New Roman" w:cs="Times New Roman"/>
          <w:w w:val="105"/>
        </w:rPr>
        <w:t xml:space="preserve">to avoid generating the paths that may occur with extremely     </w:t>
      </w:r>
      <w:r>
        <w:rPr>
          <w:rFonts w:hint="default" w:ascii="Times New Roman" w:hAnsi="Times New Roman" w:cs="Times New Roman"/>
          <w:spacing w:val="37"/>
          <w:w w:val="105"/>
        </w:rPr>
        <w:t xml:space="preserve"> </w:t>
      </w:r>
      <w:r>
        <w:rPr>
          <w:rFonts w:hint="default" w:ascii="Times New Roman" w:hAnsi="Times New Roman" w:cs="Times New Roman"/>
          <w:w w:val="105"/>
        </w:rPr>
        <w:t>small</w:t>
      </w:r>
      <w:r>
        <w:rPr>
          <w:rFonts w:hint="default" w:ascii="Times New Roman" w:hAnsi="Times New Roman" w:cs="Times New Roman"/>
          <w:spacing w:val="22"/>
          <w:w w:val="105"/>
        </w:rPr>
        <w:t xml:space="preserve"> </w:t>
      </w:r>
      <w:r>
        <w:rPr>
          <w:rFonts w:hint="default" w:ascii="Times New Roman" w:hAnsi="Times New Roman" w:cs="Times New Roman"/>
          <w:w w:val="105"/>
        </w:rPr>
        <w:t>probabilities.</w:t>
      </w:r>
    </w:p>
    <w:p>
      <w:pPr>
        <w:pStyle w:val="5"/>
        <w:spacing w:before="9"/>
        <w:rPr>
          <w:rFonts w:hint="default" w:ascii="Times New Roman" w:hAnsi="Times New Roman" w:cs="Times New Roman"/>
          <w:sz w:val="21"/>
        </w:rPr>
      </w:pPr>
    </w:p>
    <w:p>
      <w:pPr>
        <w:pStyle w:val="10"/>
        <w:numPr>
          <w:ilvl w:val="1"/>
          <w:numId w:val="1"/>
        </w:numPr>
        <w:tabs>
          <w:tab w:val="left" w:pos="508"/>
        </w:tabs>
        <w:spacing w:before="0" w:after="0" w:line="240" w:lineRule="auto"/>
        <w:ind w:left="507" w:right="0" w:hanging="304"/>
        <w:jc w:val="left"/>
        <w:rPr>
          <w:rFonts w:hint="default" w:ascii="Times New Roman" w:hAnsi="Times New Roman" w:cs="Times New Roman"/>
          <w:i/>
          <w:sz w:val="16"/>
        </w:rPr>
      </w:pPr>
      <w:r>
        <w:rPr>
          <w:rFonts w:hint="default" w:ascii="Times New Roman" w:hAnsi="Times New Roman" w:cs="Times New Roman"/>
          <w:i/>
          <w:w w:val="110"/>
          <w:sz w:val="16"/>
        </w:rPr>
        <w:t>WRSE’s randomized hash-lock</w:t>
      </w:r>
      <w:r>
        <w:rPr>
          <w:rFonts w:hint="default" w:ascii="Times New Roman" w:hAnsi="Times New Roman" w:cs="Times New Roman"/>
          <w:i/>
          <w:spacing w:val="-17"/>
          <w:w w:val="110"/>
          <w:sz w:val="16"/>
        </w:rPr>
        <w:t xml:space="preserve"> </w:t>
      </w:r>
      <w:r>
        <w:rPr>
          <w:rFonts w:hint="default" w:ascii="Times New Roman" w:hAnsi="Times New Roman" w:cs="Times New Roman"/>
          <w:i/>
          <w:w w:val="110"/>
          <w:sz w:val="16"/>
        </w:rPr>
        <w:t>protocol</w:t>
      </w:r>
    </w:p>
    <w:p>
      <w:pPr>
        <w:pStyle w:val="5"/>
        <w:spacing w:before="6"/>
        <w:rPr>
          <w:rFonts w:hint="default" w:ascii="Times New Roman" w:hAnsi="Times New Roman" w:cs="Times New Roman"/>
          <w:i/>
          <w:sz w:val="19"/>
        </w:rPr>
      </w:pPr>
    </w:p>
    <w:p>
      <w:pPr>
        <w:pStyle w:val="5"/>
        <w:spacing w:line="235" w:lineRule="auto"/>
        <w:ind w:left="203" w:right="115" w:firstLine="239"/>
        <w:jc w:val="both"/>
        <w:rPr>
          <w:rFonts w:hint="default" w:ascii="Times New Roman" w:hAnsi="Times New Roman" w:cs="Times New Roman"/>
        </w:rPr>
      </w:pPr>
      <w:r>
        <w:rPr>
          <w:rFonts w:hint="default" w:ascii="Times New Roman" w:hAnsi="Times New Roman" w:cs="Times New Roman"/>
          <w:spacing w:val="-4"/>
          <w:w w:val="105"/>
        </w:rPr>
        <w:t xml:space="preserve">We  </w:t>
      </w:r>
      <w:r>
        <w:rPr>
          <w:rFonts w:hint="default" w:ascii="Times New Roman" w:hAnsi="Times New Roman" w:cs="Times New Roman"/>
          <w:w w:val="105"/>
        </w:rPr>
        <w:t xml:space="preserve">illustrate WRSE’s randomized hash-lock (WRSE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"_bookmark46" </w:instrText>
      </w:r>
      <w:r>
        <w:rPr>
          <w:rFonts w:hint="default" w:ascii="Times New Roman" w:hAnsi="Times New Roman" w:cs="Times New Roman"/>
        </w:rPr>
        <w:fldChar w:fldCharType="separate"/>
      </w:r>
      <w:r>
        <w:rPr>
          <w:rFonts w:hint="default" w:ascii="Times New Roman" w:hAnsi="Times New Roman" w:cs="Times New Roman"/>
          <w:color w:val="0080AC"/>
          <w:w w:val="105"/>
        </w:rPr>
        <w:t>[31]</w:t>
      </w:r>
      <w:r>
        <w:rPr>
          <w:rFonts w:hint="default" w:ascii="Times New Roman" w:hAnsi="Times New Roman" w:cs="Times New Roman"/>
          <w:color w:val="0080AC"/>
          <w:w w:val="105"/>
        </w:rPr>
        <w:fldChar w:fldCharType="end"/>
      </w:r>
      <w:r>
        <w:rPr>
          <w:rFonts w:hint="default" w:ascii="Times New Roman" w:hAnsi="Times New Roman" w:cs="Times New Roman"/>
          <w:w w:val="105"/>
        </w:rPr>
        <w:t xml:space="preserve">) in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"_bookmark16" </w:instrText>
      </w:r>
      <w:r>
        <w:rPr>
          <w:rFonts w:hint="default" w:ascii="Times New Roman" w:hAnsi="Times New Roman" w:cs="Times New Roman"/>
        </w:rPr>
        <w:fldChar w:fldCharType="separate"/>
      </w:r>
      <w:r>
        <w:rPr>
          <w:rFonts w:hint="default" w:ascii="Times New Roman" w:hAnsi="Times New Roman" w:cs="Times New Roman"/>
          <w:color w:val="0080AC"/>
          <w:w w:val="105"/>
        </w:rPr>
        <w:t>Fig.</w:t>
      </w:r>
      <w:r>
        <w:rPr>
          <w:rFonts w:hint="default" w:ascii="Times New Roman" w:hAnsi="Times New Roman" w:cs="Times New Roman"/>
          <w:color w:val="0080AC"/>
          <w:spacing w:val="37"/>
          <w:w w:val="105"/>
        </w:rPr>
        <w:t xml:space="preserve"> </w:t>
      </w:r>
      <w:r>
        <w:rPr>
          <w:rFonts w:hint="default" w:ascii="Times New Roman" w:hAnsi="Times New Roman" w:cs="Times New Roman"/>
          <w:color w:val="0080AC"/>
          <w:w w:val="105"/>
        </w:rPr>
        <w:t>5</w:t>
      </w:r>
      <w:r>
        <w:rPr>
          <w:rFonts w:hint="default" w:ascii="Times New Roman" w:hAnsi="Times New Roman" w:cs="Times New Roman"/>
          <w:color w:val="0080AC"/>
          <w:w w:val="105"/>
        </w:rPr>
        <w:fldChar w:fldCharType="end"/>
      </w:r>
      <w:r>
        <w:rPr>
          <w:rFonts w:hint="default" w:ascii="Times New Roman" w:hAnsi="Times New Roman" w:cs="Times New Roman"/>
          <w:w w:val="105"/>
        </w:rPr>
        <w:t>.</w:t>
      </w:r>
      <w:r>
        <w:rPr>
          <w:rFonts w:hint="default" w:ascii="Times New Roman" w:hAnsi="Times New Roman" w:cs="Times New Roman"/>
          <w:spacing w:val="37"/>
          <w:w w:val="105"/>
        </w:rPr>
        <w:t xml:space="preserve"> </w:t>
      </w:r>
      <w:r>
        <w:rPr>
          <w:rFonts w:hint="default" w:ascii="Times New Roman" w:hAnsi="Times New Roman" w:cs="Times New Roman"/>
          <w:i/>
          <w:w w:val="105"/>
        </w:rPr>
        <w:t xml:space="preserve">H </w:t>
      </w:r>
      <w:r>
        <w:rPr>
          <w:rFonts w:hint="default" w:ascii="Times New Roman" w:hAnsi="Times New Roman" w:cs="Times New Roman"/>
          <w:i/>
          <w:w w:val="105"/>
          <w:sz w:val="17"/>
        </w:rPr>
        <w:t xml:space="preserve">(.) </w:t>
      </w:r>
      <w:r>
        <w:rPr>
          <w:rFonts w:hint="default" w:ascii="Times New Roman" w:hAnsi="Times New Roman" w:cs="Times New Roman"/>
          <w:w w:val="105"/>
        </w:rPr>
        <w:t xml:space="preserve">is a hash function. Each tag has secret informa-     </w:t>
      </w:r>
      <w:r>
        <w:rPr>
          <w:rFonts w:hint="default" w:ascii="Times New Roman" w:hAnsi="Times New Roman" w:cs="Times New Roman"/>
          <w:spacing w:val="36"/>
          <w:w w:val="105"/>
        </w:rPr>
        <w:t xml:space="preserve"> </w:t>
      </w:r>
      <w:r>
        <w:rPr>
          <w:rFonts w:hint="default" w:ascii="Times New Roman" w:hAnsi="Times New Roman" w:cs="Times New Roman"/>
          <w:w w:val="105"/>
        </w:rPr>
        <w:t xml:space="preserve">tion </w:t>
      </w:r>
      <w:r>
        <w:rPr>
          <w:rFonts w:hint="default" w:ascii="Times New Roman" w:hAnsi="Times New Roman" w:cs="Times New Roman"/>
          <w:i/>
          <w:w w:val="105"/>
        </w:rPr>
        <w:t xml:space="preserve">K </w:t>
      </w:r>
      <w:r>
        <w:rPr>
          <w:rFonts w:hint="default" w:ascii="Times New Roman" w:hAnsi="Times New Roman" w:cs="Times New Roman"/>
          <w:w w:val="105"/>
        </w:rPr>
        <w:t>, and backend server stores all the (</w:t>
      </w:r>
      <w:r>
        <w:rPr>
          <w:rFonts w:hint="default" w:ascii="Times New Roman" w:hAnsi="Times New Roman" w:cs="Times New Roman"/>
          <w:i/>
          <w:w w:val="105"/>
        </w:rPr>
        <w:t>ID</w:t>
      </w:r>
      <w:r>
        <w:rPr>
          <w:rFonts w:hint="default" w:ascii="Times New Roman" w:hAnsi="Times New Roman" w:cs="Times New Roman"/>
          <w:i/>
          <w:w w:val="105"/>
          <w:sz w:val="17"/>
        </w:rPr>
        <w:t xml:space="preserve">, </w:t>
      </w:r>
      <w:r>
        <w:rPr>
          <w:rFonts w:hint="default" w:ascii="Times New Roman" w:hAnsi="Times New Roman" w:cs="Times New Roman"/>
          <w:i/>
          <w:w w:val="105"/>
        </w:rPr>
        <w:t xml:space="preserve">K </w:t>
      </w:r>
      <w:r>
        <w:rPr>
          <w:rFonts w:hint="default" w:ascii="Times New Roman" w:hAnsi="Times New Roman" w:cs="Times New Roman"/>
          <w:w w:val="105"/>
        </w:rPr>
        <w:t xml:space="preserve">) pairs, which are different for each tag in a system. Reader sends a constant challenge </w:t>
      </w:r>
      <w:r>
        <w:rPr>
          <w:rFonts w:hint="default" w:ascii="Times New Roman" w:hAnsi="Times New Roman" w:cs="Times New Roman"/>
          <w:i/>
          <w:spacing w:val="4"/>
          <w:w w:val="105"/>
        </w:rPr>
        <w:t>c</w:t>
      </w:r>
      <w:r>
        <w:rPr>
          <w:rFonts w:hint="default" w:ascii="Times New Roman" w:hAnsi="Times New Roman" w:cs="Times New Roman"/>
          <w:spacing w:val="4"/>
          <w:w w:val="105"/>
        </w:rPr>
        <w:t xml:space="preserve">. </w:t>
      </w:r>
      <w:r>
        <w:rPr>
          <w:rFonts w:hint="default" w:ascii="Times New Roman" w:hAnsi="Times New Roman" w:cs="Times New Roman"/>
          <w:w w:val="105"/>
        </w:rPr>
        <w:t xml:space="preserve">After receiving </w:t>
      </w:r>
      <w:r>
        <w:rPr>
          <w:rFonts w:hint="default" w:ascii="Times New Roman" w:hAnsi="Times New Roman" w:cs="Times New Roman"/>
          <w:i/>
          <w:spacing w:val="4"/>
          <w:w w:val="105"/>
        </w:rPr>
        <w:t>c</w:t>
      </w:r>
      <w:r>
        <w:rPr>
          <w:rFonts w:hint="default" w:ascii="Times New Roman" w:hAnsi="Times New Roman" w:cs="Times New Roman"/>
          <w:spacing w:val="4"/>
          <w:w w:val="105"/>
        </w:rPr>
        <w:t xml:space="preserve">, </w:t>
      </w:r>
      <w:r>
        <w:rPr>
          <w:rFonts w:hint="default" w:ascii="Times New Roman" w:hAnsi="Times New Roman" w:cs="Times New Roman"/>
          <w:w w:val="105"/>
        </w:rPr>
        <w:t xml:space="preserve">tag chooses a random </w:t>
      </w:r>
      <w:r>
        <w:rPr>
          <w:rFonts w:hint="default" w:ascii="Times New Roman" w:hAnsi="Times New Roman" w:cs="Times New Roman"/>
          <w:i/>
          <w:w w:val="105"/>
        </w:rPr>
        <w:t>k</w:t>
      </w:r>
      <w:r>
        <w:rPr>
          <w:rFonts w:hint="default" w:ascii="Times New Roman" w:hAnsi="Times New Roman" w:cs="Times New Roman"/>
          <w:w w:val="105"/>
        </w:rPr>
        <w:t xml:space="preserve">-bit </w:t>
      </w:r>
      <w:r>
        <w:rPr>
          <w:rFonts w:hint="default" w:ascii="Times New Roman" w:hAnsi="Times New Roman" w:cs="Times New Roman"/>
          <w:i/>
          <w:w w:val="105"/>
        </w:rPr>
        <w:t>nonce</w:t>
      </w:r>
      <w:r>
        <w:rPr>
          <w:rFonts w:hint="default" w:ascii="Times New Roman" w:hAnsi="Times New Roman" w:cs="Times New Roman"/>
          <w:w w:val="105"/>
        </w:rPr>
        <w:t xml:space="preserve">,  and  calculates  </w:t>
      </w:r>
      <w:r>
        <w:rPr>
          <w:rFonts w:hint="default" w:ascii="Times New Roman" w:hAnsi="Times New Roman" w:cs="Times New Roman"/>
          <w:i/>
          <w:spacing w:val="11"/>
          <w:w w:val="105"/>
        </w:rPr>
        <w:t>H</w:t>
      </w:r>
      <w:r>
        <w:rPr>
          <w:rFonts w:hint="default" w:ascii="Times New Roman" w:hAnsi="Times New Roman" w:cs="Times New Roman"/>
          <w:i/>
          <w:spacing w:val="11"/>
          <w:w w:val="105"/>
          <w:sz w:val="17"/>
        </w:rPr>
        <w:t>(</w:t>
      </w:r>
      <w:r>
        <w:rPr>
          <w:rFonts w:hint="default" w:ascii="Times New Roman" w:hAnsi="Times New Roman" w:cs="Times New Roman"/>
          <w:i/>
          <w:spacing w:val="11"/>
          <w:w w:val="105"/>
        </w:rPr>
        <w:t>K</w:t>
      </w:r>
      <w:r>
        <w:rPr>
          <w:rFonts w:hint="default" w:ascii="Times New Roman" w:hAnsi="Times New Roman" w:cs="Times New Roman"/>
          <w:i/>
          <w:spacing w:val="11"/>
          <w:w w:val="105"/>
          <w:sz w:val="17"/>
        </w:rPr>
        <w:t xml:space="preserve">, </w:t>
      </w:r>
      <w:r>
        <w:rPr>
          <w:rFonts w:hint="default" w:ascii="Times New Roman" w:hAnsi="Times New Roman" w:cs="Times New Roman"/>
          <w:i/>
          <w:w w:val="105"/>
        </w:rPr>
        <w:t>nonce</w:t>
      </w:r>
      <w:r>
        <w:rPr>
          <w:rFonts w:hint="default" w:ascii="Times New Roman" w:hAnsi="Times New Roman" w:cs="Times New Roman"/>
          <w:i/>
          <w:w w:val="105"/>
          <w:sz w:val="17"/>
        </w:rPr>
        <w:t>)</w:t>
      </w:r>
      <w:r>
        <w:rPr>
          <w:rFonts w:hint="default" w:ascii="Times New Roman" w:hAnsi="Times New Roman" w:cs="Times New Roman"/>
          <w:w w:val="105"/>
        </w:rPr>
        <w:t xml:space="preserve">.  Then  it  sends  </w:t>
      </w:r>
      <w:r>
        <w:rPr>
          <w:rFonts w:hint="default" w:ascii="Times New Roman" w:hAnsi="Times New Roman" w:cs="Times New Roman"/>
          <w:i/>
          <w:w w:val="105"/>
        </w:rPr>
        <w:t xml:space="preserve">Resp  </w:t>
      </w:r>
      <w:r>
        <w:rPr>
          <w:rFonts w:hint="default" w:ascii="Times New Roman" w:hAnsi="Times New Roman" w:cs="Times New Roman"/>
          <w:w w:val="105"/>
        </w:rPr>
        <w:t>as  (</w:t>
      </w:r>
      <w:r>
        <w:rPr>
          <w:rFonts w:hint="default" w:ascii="Times New Roman" w:hAnsi="Times New Roman" w:cs="Times New Roman"/>
          <w:i/>
          <w:w w:val="105"/>
        </w:rPr>
        <w:t>nonce</w:t>
      </w:r>
      <w:r>
        <w:rPr>
          <w:rFonts w:hint="default" w:ascii="Times New Roman" w:hAnsi="Times New Roman" w:cs="Times New Roman"/>
          <w:w w:val="105"/>
        </w:rPr>
        <w:t xml:space="preserve">, </w:t>
      </w:r>
      <w:r>
        <w:rPr>
          <w:rFonts w:hint="default" w:ascii="Times New Roman" w:hAnsi="Times New Roman" w:cs="Times New Roman"/>
          <w:i/>
          <w:spacing w:val="11"/>
          <w:w w:val="105"/>
        </w:rPr>
        <w:t>H</w:t>
      </w:r>
      <w:r>
        <w:rPr>
          <w:rFonts w:hint="default" w:ascii="Times New Roman" w:hAnsi="Times New Roman" w:cs="Times New Roman"/>
          <w:i/>
          <w:spacing w:val="11"/>
          <w:w w:val="105"/>
          <w:sz w:val="17"/>
        </w:rPr>
        <w:t>(</w:t>
      </w:r>
      <w:r>
        <w:rPr>
          <w:rFonts w:hint="default" w:ascii="Times New Roman" w:hAnsi="Times New Roman" w:cs="Times New Roman"/>
          <w:i/>
          <w:spacing w:val="11"/>
          <w:w w:val="105"/>
        </w:rPr>
        <w:t>K</w:t>
      </w:r>
      <w:r>
        <w:rPr>
          <w:rFonts w:hint="default" w:ascii="Times New Roman" w:hAnsi="Times New Roman" w:cs="Times New Roman"/>
          <w:i/>
          <w:spacing w:val="11"/>
          <w:w w:val="105"/>
          <w:sz w:val="17"/>
        </w:rPr>
        <w:t xml:space="preserve">, </w:t>
      </w:r>
      <w:r>
        <w:rPr>
          <w:rFonts w:hint="default" w:ascii="Times New Roman" w:hAnsi="Times New Roman" w:cs="Times New Roman"/>
          <w:i/>
          <w:w w:val="105"/>
        </w:rPr>
        <w:t>nonce</w:t>
      </w:r>
      <w:r>
        <w:rPr>
          <w:rFonts w:hint="default" w:ascii="Times New Roman" w:hAnsi="Times New Roman" w:cs="Times New Roman"/>
          <w:i/>
          <w:w w:val="105"/>
          <w:sz w:val="17"/>
        </w:rPr>
        <w:t>)</w:t>
      </w:r>
      <w:r>
        <w:rPr>
          <w:rFonts w:hint="default" w:ascii="Times New Roman" w:hAnsi="Times New Roman" w:cs="Times New Roman"/>
          <w:w w:val="105"/>
        </w:rPr>
        <w:t>) to reader. Reader searches for</w:t>
      </w:r>
      <w:r>
        <w:rPr>
          <w:rFonts w:hint="default" w:ascii="Times New Roman" w:hAnsi="Times New Roman" w:cs="Times New Roman"/>
          <w:spacing w:val="37"/>
          <w:w w:val="105"/>
        </w:rPr>
        <w:t xml:space="preserve"> </w:t>
      </w:r>
      <w:r>
        <w:rPr>
          <w:rFonts w:hint="default" w:ascii="Times New Roman" w:hAnsi="Times New Roman" w:cs="Times New Roman"/>
          <w:i/>
          <w:w w:val="105"/>
        </w:rPr>
        <w:t>K</w:t>
      </w:r>
      <w:r>
        <w:rPr>
          <w:rFonts w:hint="default" w:ascii="Times New Roman" w:hAnsi="Times New Roman" w:cs="Times New Roman"/>
          <w:i/>
          <w:spacing w:val="42"/>
          <w:w w:val="105"/>
        </w:rPr>
        <w:t xml:space="preserve"> </w:t>
      </w:r>
      <w:r>
        <w:rPr>
          <w:rFonts w:hint="default" w:ascii="Times New Roman" w:hAnsi="Times New Roman" w:cs="Times New Roman"/>
          <w:w w:val="105"/>
        </w:rPr>
        <w:t>among all the (</w:t>
      </w:r>
      <w:r>
        <w:rPr>
          <w:rFonts w:hint="default" w:ascii="Times New Roman" w:hAnsi="Times New Roman" w:cs="Times New Roman"/>
          <w:i/>
          <w:w w:val="105"/>
        </w:rPr>
        <w:t>ID</w:t>
      </w:r>
      <w:r>
        <w:rPr>
          <w:rFonts w:hint="default" w:ascii="Times New Roman" w:hAnsi="Times New Roman" w:cs="Times New Roman"/>
          <w:i/>
          <w:w w:val="105"/>
          <w:sz w:val="17"/>
        </w:rPr>
        <w:t xml:space="preserve">, </w:t>
      </w:r>
      <w:r>
        <w:rPr>
          <w:rFonts w:hint="default" w:ascii="Times New Roman" w:hAnsi="Times New Roman" w:cs="Times New Roman"/>
          <w:i/>
          <w:w w:val="105"/>
        </w:rPr>
        <w:t xml:space="preserve">K </w:t>
      </w:r>
      <w:r>
        <w:rPr>
          <w:rFonts w:hint="default" w:ascii="Times New Roman" w:hAnsi="Times New Roman" w:cs="Times New Roman"/>
          <w:w w:val="105"/>
        </w:rPr>
        <w:t xml:space="preserve">) pairs such that </w:t>
      </w:r>
      <w:r>
        <w:rPr>
          <w:rFonts w:hint="default" w:ascii="Times New Roman" w:hAnsi="Times New Roman" w:cs="Times New Roman"/>
          <w:i/>
          <w:w w:val="105"/>
        </w:rPr>
        <w:t>r</w:t>
      </w:r>
      <w:r>
        <w:rPr>
          <w:rFonts w:hint="default" w:ascii="Times New Roman" w:hAnsi="Times New Roman" w:cs="Times New Roman"/>
          <w:w w:val="105"/>
          <w:vertAlign w:val="subscript"/>
        </w:rPr>
        <w:t>0</w:t>
      </w:r>
      <w:r>
        <w:rPr>
          <w:rFonts w:hint="default" w:ascii="Times New Roman" w:hAnsi="Times New Roman" w:cs="Times New Roman"/>
          <w:spacing w:val="37"/>
          <w:w w:val="105"/>
          <w:vertAlign w:val="baseline"/>
        </w:rPr>
        <w:t xml:space="preserve"> </w:t>
      </w:r>
      <w:r>
        <w:rPr>
          <w:rFonts w:hint="default" w:ascii="Times New Roman" w:hAnsi="Times New Roman" w:cs="Times New Roman"/>
          <w:w w:val="105"/>
          <w:vertAlign w:val="baseline"/>
        </w:rPr>
        <w:t>contains</w:t>
      </w:r>
      <w:r>
        <w:rPr>
          <w:rFonts w:hint="default" w:ascii="Times New Roman" w:hAnsi="Times New Roman" w:cs="Times New Roman"/>
          <w:spacing w:val="36"/>
          <w:w w:val="105"/>
          <w:vertAlign w:val="baseline"/>
        </w:rPr>
        <w:t xml:space="preserve"> </w:t>
      </w:r>
      <w:r>
        <w:rPr>
          <w:rFonts w:hint="default" w:ascii="Times New Roman" w:hAnsi="Times New Roman" w:cs="Times New Roman"/>
          <w:i/>
          <w:spacing w:val="11"/>
          <w:w w:val="105"/>
          <w:vertAlign w:val="baseline"/>
        </w:rPr>
        <w:t>H</w:t>
      </w:r>
      <w:r>
        <w:rPr>
          <w:rFonts w:hint="default" w:ascii="Times New Roman" w:hAnsi="Times New Roman" w:cs="Times New Roman"/>
          <w:i/>
          <w:spacing w:val="11"/>
          <w:w w:val="105"/>
          <w:sz w:val="17"/>
          <w:vertAlign w:val="baseline"/>
        </w:rPr>
        <w:t>(</w:t>
      </w:r>
      <w:r>
        <w:rPr>
          <w:rFonts w:hint="default" w:ascii="Times New Roman" w:hAnsi="Times New Roman" w:cs="Times New Roman"/>
          <w:i/>
          <w:spacing w:val="11"/>
          <w:w w:val="105"/>
          <w:vertAlign w:val="baseline"/>
        </w:rPr>
        <w:t>K</w:t>
      </w:r>
      <w:r>
        <w:rPr>
          <w:rFonts w:hint="default" w:ascii="Times New Roman" w:hAnsi="Times New Roman" w:cs="Times New Roman"/>
          <w:i/>
          <w:spacing w:val="11"/>
          <w:w w:val="105"/>
          <w:sz w:val="17"/>
          <w:vertAlign w:val="baseline"/>
        </w:rPr>
        <w:t xml:space="preserve">, </w:t>
      </w:r>
      <w:r>
        <w:rPr>
          <w:rFonts w:hint="default" w:ascii="Times New Roman" w:hAnsi="Times New Roman" w:cs="Times New Roman"/>
          <w:i/>
          <w:w w:val="105"/>
          <w:vertAlign w:val="baseline"/>
        </w:rPr>
        <w:t>nonce</w:t>
      </w:r>
      <w:r>
        <w:rPr>
          <w:rFonts w:hint="default" w:ascii="Times New Roman" w:hAnsi="Times New Roman" w:cs="Times New Roman"/>
          <w:i/>
          <w:w w:val="105"/>
          <w:sz w:val="17"/>
          <w:vertAlign w:val="baseline"/>
        </w:rPr>
        <w:t>)</w:t>
      </w:r>
      <w:r>
        <w:rPr>
          <w:rFonts w:hint="default" w:ascii="Times New Roman" w:hAnsi="Times New Roman" w:cs="Times New Roman"/>
          <w:w w:val="105"/>
          <w:vertAlign w:val="baseline"/>
        </w:rPr>
        <w:t>. Reader accepts   the</w:t>
      </w:r>
      <w:r>
        <w:rPr>
          <w:rFonts w:hint="default" w:ascii="Times New Roman" w:hAnsi="Times New Roman" w:cs="Times New Roman"/>
          <w:spacing w:val="22"/>
          <w:w w:val="105"/>
          <w:vertAlign w:val="baseline"/>
        </w:rPr>
        <w:t xml:space="preserve"> </w:t>
      </w:r>
      <w:r>
        <w:rPr>
          <w:rFonts w:hint="default" w:ascii="Times New Roman" w:hAnsi="Times New Roman" w:cs="Times New Roman"/>
          <w:w w:val="105"/>
          <w:vertAlign w:val="baseline"/>
        </w:rPr>
        <w:t>tag</w:t>
      </w:r>
      <w:r>
        <w:rPr>
          <w:rFonts w:hint="default" w:ascii="Times New Roman" w:hAnsi="Times New Roman" w:cs="Times New Roman"/>
          <w:spacing w:val="23"/>
          <w:w w:val="105"/>
          <w:vertAlign w:val="baseline"/>
        </w:rPr>
        <w:t xml:space="preserve"> </w:t>
      </w:r>
      <w:r>
        <w:rPr>
          <w:rFonts w:hint="default" w:ascii="Times New Roman" w:hAnsi="Times New Roman" w:cs="Times New Roman"/>
          <w:w w:val="105"/>
          <w:vertAlign w:val="baseline"/>
        </w:rPr>
        <w:t>if</w:t>
      </w:r>
      <w:r>
        <w:rPr>
          <w:rFonts w:hint="default" w:ascii="Times New Roman" w:hAnsi="Times New Roman" w:cs="Times New Roman"/>
          <w:spacing w:val="23"/>
          <w:w w:val="105"/>
          <w:vertAlign w:val="baseline"/>
        </w:rPr>
        <w:t xml:space="preserve"> </w:t>
      </w:r>
      <w:r>
        <w:rPr>
          <w:rFonts w:hint="default" w:ascii="Times New Roman" w:hAnsi="Times New Roman" w:cs="Times New Roman"/>
          <w:w w:val="105"/>
          <w:vertAlign w:val="baseline"/>
        </w:rPr>
        <w:t>such</w:t>
      </w:r>
      <w:r>
        <w:rPr>
          <w:rFonts w:hint="default" w:ascii="Times New Roman" w:hAnsi="Times New Roman" w:cs="Times New Roman"/>
          <w:spacing w:val="22"/>
          <w:w w:val="105"/>
          <w:vertAlign w:val="baseline"/>
        </w:rPr>
        <w:t xml:space="preserve"> </w:t>
      </w:r>
      <w:r>
        <w:rPr>
          <w:rFonts w:hint="default" w:ascii="Times New Roman" w:hAnsi="Times New Roman" w:cs="Times New Roman"/>
          <w:w w:val="105"/>
          <w:vertAlign w:val="baseline"/>
        </w:rPr>
        <w:t>a</w:t>
      </w:r>
      <w:r>
        <w:rPr>
          <w:rFonts w:hint="default" w:ascii="Times New Roman" w:hAnsi="Times New Roman" w:cs="Times New Roman"/>
          <w:spacing w:val="36"/>
          <w:w w:val="105"/>
          <w:vertAlign w:val="baseline"/>
        </w:rPr>
        <w:t xml:space="preserve"> </w:t>
      </w:r>
      <w:r>
        <w:rPr>
          <w:rFonts w:hint="default" w:ascii="Times New Roman" w:hAnsi="Times New Roman" w:cs="Times New Roman"/>
          <w:i/>
          <w:w w:val="105"/>
          <w:vertAlign w:val="baseline"/>
        </w:rPr>
        <w:t xml:space="preserve">K </w:t>
      </w:r>
      <w:r>
        <w:rPr>
          <w:rFonts w:hint="default" w:ascii="Times New Roman" w:hAnsi="Times New Roman" w:cs="Times New Roman"/>
          <w:w w:val="105"/>
          <w:vertAlign w:val="baseline"/>
        </w:rPr>
        <w:t>exists</w:t>
      </w:r>
      <w:r>
        <w:rPr>
          <w:rFonts w:hint="default" w:ascii="Times New Roman" w:hAnsi="Times New Roman" w:cs="Times New Roman"/>
          <w:spacing w:val="23"/>
          <w:w w:val="105"/>
          <w:vertAlign w:val="baseline"/>
        </w:rPr>
        <w:t xml:space="preserve"> </w:t>
      </w:r>
      <w:r>
        <w:rPr>
          <w:rFonts w:hint="default" w:ascii="Times New Roman" w:hAnsi="Times New Roman" w:cs="Times New Roman"/>
          <w:w w:val="105"/>
          <w:vertAlign w:val="baseline"/>
        </w:rPr>
        <w:t>and</w:t>
      </w:r>
      <w:r>
        <w:rPr>
          <w:rFonts w:hint="default" w:ascii="Times New Roman" w:hAnsi="Times New Roman" w:cs="Times New Roman"/>
          <w:spacing w:val="23"/>
          <w:w w:val="105"/>
          <w:vertAlign w:val="baseline"/>
        </w:rPr>
        <w:t xml:space="preserve"> </w:t>
      </w:r>
      <w:r>
        <w:rPr>
          <w:rFonts w:hint="default" w:ascii="Times New Roman" w:hAnsi="Times New Roman" w:cs="Times New Roman"/>
          <w:w w:val="105"/>
          <w:vertAlign w:val="baseline"/>
        </w:rPr>
        <w:t>rejects</w:t>
      </w:r>
      <w:r>
        <w:rPr>
          <w:rFonts w:hint="default" w:ascii="Times New Roman" w:hAnsi="Times New Roman" w:cs="Times New Roman"/>
          <w:spacing w:val="23"/>
          <w:w w:val="105"/>
          <w:vertAlign w:val="baseline"/>
        </w:rPr>
        <w:t xml:space="preserve"> </w:t>
      </w:r>
      <w:r>
        <w:rPr>
          <w:rFonts w:hint="default" w:ascii="Times New Roman" w:hAnsi="Times New Roman" w:cs="Times New Roman"/>
          <w:w w:val="105"/>
          <w:vertAlign w:val="baseline"/>
        </w:rPr>
        <w:t>otherwise.</w:t>
      </w:r>
    </w:p>
    <w:p>
      <w:pPr>
        <w:pStyle w:val="5"/>
        <w:spacing w:before="14" w:line="252" w:lineRule="auto"/>
        <w:ind w:left="203" w:right="117" w:firstLine="239"/>
        <w:jc w:val="both"/>
        <w:rPr>
          <w:rFonts w:hint="default" w:ascii="Times New Roman" w:hAnsi="Times New Roman" w:cs="Times New Roman"/>
        </w:rPr>
      </w:pPr>
      <w:r>
        <w:rPr>
          <w:rFonts w:hint="default" w:ascii="Times New Roman" w:hAnsi="Times New Roman" w:cs="Times New Roman"/>
        </w:rPr>
        <w:pict>
          <v:shape id="_x0000_s1214" o:spid="_x0000_s1214" o:spt="202" type="#_x0000_t202" style="position:absolute;left:0pt;margin-left:179.75pt;margin-top:10.9pt;height:16.4pt;width:36.55pt;mso-position-horizontal-relative:page;z-index:-38912;mso-width-relative:page;mso-height-relative:page;" filled="f" stroked="f" coordsize="21600,21600">
            <v:path/>
            <v:fill on="f" focussize="0,0"/>
            <v:stroke on="f" joinstyle="miter"/>
            <v:imagedata o:title=""/>
            <o:lock v:ext="edit"/>
            <v:textbox inset="0mm,0mm,0mm,0mm">
              <w:txbxContent>
                <w:p>
                  <w:pPr>
                    <w:tabs>
                      <w:tab w:val="left" w:pos="664"/>
                    </w:tabs>
                    <w:spacing w:before="0" w:line="234" w:lineRule="exact"/>
                    <w:ind w:left="0" w:right="0" w:firstLine="0"/>
                    <w:jc w:val="left"/>
                    <w:rPr>
                      <w:rFonts w:ascii="Lucida Sans Unicode"/>
                      <w:sz w:val="17"/>
                    </w:rPr>
                  </w:pPr>
                  <w:r>
                    <w:rPr>
                      <w:rFonts w:ascii="Lucida Sans Unicode"/>
                      <w:w w:val="110"/>
                      <w:sz w:val="17"/>
                    </w:rPr>
                    <w:t>=</w:t>
                  </w:r>
                  <w:r>
                    <w:rPr>
                      <w:rFonts w:ascii="Lucida Sans Unicode"/>
                      <w:spacing w:val="-24"/>
                      <w:w w:val="110"/>
                      <w:sz w:val="17"/>
                    </w:rPr>
                    <w:t xml:space="preserve"> </w:t>
                  </w:r>
                  <w:r>
                    <w:rPr>
                      <w:rFonts w:ascii="Lucida Sans Unicode"/>
                      <w:w w:val="110"/>
                      <w:sz w:val="17"/>
                    </w:rPr>
                    <w:t>{</w:t>
                  </w:r>
                  <w:r>
                    <w:rPr>
                      <w:rFonts w:ascii="Lucida Sans Unicode"/>
                      <w:w w:val="110"/>
                      <w:sz w:val="17"/>
                    </w:rPr>
                    <w:tab/>
                  </w:r>
                  <w:r>
                    <w:rPr>
                      <w:rFonts w:ascii="Lucida Sans Unicode"/>
                      <w:spacing w:val="-20"/>
                      <w:w w:val="110"/>
                      <w:sz w:val="17"/>
                    </w:rPr>
                    <w:t>}</w:t>
                  </w:r>
                </w:p>
              </w:txbxContent>
            </v:textbox>
          </v:shape>
        </w:pict>
      </w:r>
      <w:r>
        <w:rPr>
          <w:rFonts w:hint="default" w:ascii="Times New Roman" w:hAnsi="Times New Roman" w:cs="Times New Roman"/>
          <w:w w:val="105"/>
        </w:rPr>
        <w:t xml:space="preserve">For providing an intuitive impression of WRSE, we ﬁrst give a VAGs of WRSE with quite small state space in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"_bookmark17" </w:instrText>
      </w:r>
      <w:r>
        <w:rPr>
          <w:rFonts w:hint="default" w:ascii="Times New Roman" w:hAnsi="Times New Roman" w:cs="Times New Roman"/>
        </w:rPr>
        <w:fldChar w:fldCharType="separate"/>
      </w:r>
      <w:r>
        <w:rPr>
          <w:rFonts w:hint="default" w:ascii="Times New Roman" w:hAnsi="Times New Roman" w:cs="Times New Roman"/>
          <w:color w:val="0080AC"/>
          <w:w w:val="105"/>
        </w:rPr>
        <w:t>Fig. 6</w:t>
      </w:r>
      <w:r>
        <w:rPr>
          <w:rFonts w:hint="default" w:ascii="Times New Roman" w:hAnsi="Times New Roman" w:cs="Times New Roman"/>
          <w:color w:val="0080AC"/>
          <w:w w:val="105"/>
        </w:rPr>
        <w:fldChar w:fldCharType="end"/>
      </w:r>
      <w:r>
        <w:rPr>
          <w:rFonts w:hint="default" w:ascii="Times New Roman" w:hAnsi="Times New Roman" w:cs="Times New Roman"/>
          <w:w w:val="105"/>
        </w:rPr>
        <w:t xml:space="preserve">. </w:t>
      </w:r>
      <w:r>
        <w:rPr>
          <w:rFonts w:hint="default" w:ascii="Times New Roman" w:hAnsi="Times New Roman" w:cs="Times New Roman"/>
          <w:spacing w:val="-8"/>
          <w:w w:val="105"/>
        </w:rPr>
        <w:t xml:space="preserve">We                 </w:t>
      </w:r>
      <w:r>
        <w:rPr>
          <w:rFonts w:hint="default" w:ascii="Times New Roman" w:hAnsi="Times New Roman" w:cs="Times New Roman"/>
          <w:w w:val="105"/>
        </w:rPr>
        <w:t xml:space="preserve">set that the nonce is chosen form </w:t>
      </w:r>
      <w:r>
        <w:rPr>
          <w:rFonts w:hint="default" w:ascii="Times New Roman" w:hAnsi="Times New Roman" w:cs="Times New Roman"/>
          <w:i/>
          <w:w w:val="105"/>
        </w:rPr>
        <w:t>X b</w:t>
      </w:r>
      <w:r>
        <w:rPr>
          <w:rFonts w:hint="default" w:ascii="Times New Roman" w:hAnsi="Times New Roman" w:cs="Times New Roman"/>
          <w:i/>
          <w:w w:val="105"/>
          <w:sz w:val="17"/>
        </w:rPr>
        <w:t xml:space="preserve">, </w:t>
      </w:r>
      <w:r>
        <w:rPr>
          <w:rFonts w:hint="default" w:ascii="Times New Roman" w:hAnsi="Times New Roman" w:cs="Times New Roman"/>
          <w:i/>
          <w:w w:val="105"/>
        </w:rPr>
        <w:t>d</w:t>
      </w:r>
      <w:r>
        <w:rPr>
          <w:rFonts w:hint="default" w:ascii="Times New Roman" w:hAnsi="Times New Roman" w:cs="Times New Roman"/>
          <w:i/>
          <w:w w:val="105"/>
          <w:sz w:val="17"/>
        </w:rPr>
        <w:t xml:space="preserve">, </w:t>
      </w:r>
      <w:r>
        <w:rPr>
          <w:rFonts w:hint="default" w:ascii="Times New Roman" w:hAnsi="Times New Roman" w:cs="Times New Roman"/>
          <w:i/>
          <w:w w:val="105"/>
        </w:rPr>
        <w:t xml:space="preserve">e </w:t>
      </w:r>
      <w:r>
        <w:rPr>
          <w:rFonts w:hint="default" w:ascii="Times New Roman" w:hAnsi="Times New Roman" w:cs="Times New Roman"/>
          <w:w w:val="105"/>
        </w:rPr>
        <w:t xml:space="preserve">. </w:t>
      </w:r>
      <w:r>
        <w:rPr>
          <w:rFonts w:hint="default" w:ascii="Times New Roman" w:hAnsi="Times New Roman" w:cs="Times New Roman"/>
          <w:spacing w:val="-4"/>
          <w:w w:val="105"/>
        </w:rPr>
        <w:t xml:space="preserve">We </w:t>
      </w:r>
      <w:r>
        <w:rPr>
          <w:rFonts w:hint="default" w:ascii="Times New Roman" w:hAnsi="Times New Roman" w:cs="Times New Roman"/>
          <w:w w:val="105"/>
        </w:rPr>
        <w:t>depict all the states and transitions of WRSE under the setting of above  parameters.</w:t>
      </w:r>
    </w:p>
    <w:p>
      <w:pPr>
        <w:pStyle w:val="5"/>
        <w:spacing w:line="242" w:lineRule="auto"/>
        <w:ind w:left="203" w:right="115" w:firstLine="239"/>
        <w:jc w:val="both"/>
        <w:rPr>
          <w:rFonts w:hint="default" w:ascii="Times New Roman" w:hAnsi="Times New Roman" w:cs="Times New Roman"/>
        </w:rPr>
      </w:pPr>
      <w:r>
        <w:rPr>
          <w:rFonts w:hint="default" w:ascii="Times New Roman" w:hAnsi="Times New Roman" w:cs="Times New Roman"/>
        </w:rPr>
        <w:pict>
          <v:shape id="_x0000_s1215" o:spid="_x0000_s1215" o:spt="202" type="#_x0000_t202" style="position:absolute;left:0pt;margin-left:405.95pt;margin-top:22.6pt;height:15.6pt;width:7.4pt;mso-position-horizontal-relative:page;z-index:-38912;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Verdana"/>
                      <w:i/>
                      <w:sz w:val="18"/>
                    </w:rPr>
                  </w:pPr>
                  <w:r>
                    <w:rPr>
                      <w:rFonts w:ascii="Verdana"/>
                      <w:i/>
                      <w:w w:val="119"/>
                      <w:sz w:val="18"/>
                    </w:rPr>
                    <w:t>A</w:t>
                  </w:r>
                </w:p>
              </w:txbxContent>
            </v:textbox>
          </v:shape>
        </w:pict>
      </w:r>
      <w:r>
        <w:rPr>
          <w:rFonts w:hint="default" w:ascii="Times New Roman" w:hAnsi="Times New Roman" w:cs="Times New Roman"/>
        </w:rPr>
        <w:pict>
          <v:shape id="_x0000_s1216" o:spid="_x0000_s1216" o:spt="202" type="#_x0000_t202" style="position:absolute;left:0pt;margin-left:322.2pt;margin-top:12pt;height:15.6pt;width:7.4pt;mso-position-horizontal-relative:page;z-index:-38912;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Verdana"/>
                      <w:i/>
                      <w:sz w:val="18"/>
                    </w:rPr>
                  </w:pPr>
                  <w:r>
                    <w:rPr>
                      <w:rFonts w:ascii="Verdana"/>
                      <w:i/>
                      <w:w w:val="119"/>
                      <w:sz w:val="18"/>
                    </w:rPr>
                    <w:t>A</w:t>
                  </w:r>
                </w:p>
              </w:txbxContent>
            </v:textbox>
          </v:shape>
        </w:pict>
      </w:r>
      <w:r>
        <w:rPr>
          <w:rFonts w:hint="default" w:ascii="Times New Roman" w:hAnsi="Times New Roman" w:cs="Times New Roman"/>
        </w:rPr>
        <w:pict>
          <v:shape id="_x0000_s1217" o:spid="_x0000_s1217" o:spt="202" type="#_x0000_t202" style="position:absolute;left:0pt;margin-left:328.5pt;margin-top:1.4pt;height:15.6pt;width:56.3pt;mso-position-horizontal-relative:page;z-index:-38912;mso-width-relative:page;mso-height-relative:page;" filled="f" stroked="f" coordsize="21600,21600">
            <v:path/>
            <v:fill on="f" focussize="0,0"/>
            <v:stroke on="f" joinstyle="miter"/>
            <v:imagedata o:title=""/>
            <o:lock v:ext="edit"/>
            <v:textbox inset="0mm,0mm,0mm,0mm">
              <w:txbxContent>
                <w:p>
                  <w:pPr>
                    <w:tabs>
                      <w:tab w:val="left" w:pos="978"/>
                    </w:tabs>
                    <w:spacing w:before="0" w:line="177" w:lineRule="exact"/>
                    <w:ind w:left="0" w:right="0" w:firstLine="0"/>
                    <w:jc w:val="left"/>
                    <w:rPr>
                      <w:rFonts w:ascii="Verdana"/>
                      <w:i/>
                      <w:sz w:val="18"/>
                    </w:rPr>
                  </w:pPr>
                  <w:r>
                    <w:rPr>
                      <w:rFonts w:ascii="Verdana"/>
                      <w:i/>
                      <w:w w:val="120"/>
                      <w:sz w:val="18"/>
                    </w:rPr>
                    <w:t>A</w:t>
                  </w:r>
                  <w:r>
                    <w:rPr>
                      <w:rFonts w:ascii="Verdana"/>
                      <w:i/>
                      <w:w w:val="120"/>
                      <w:sz w:val="18"/>
                    </w:rPr>
                    <w:tab/>
                  </w:r>
                  <w:r>
                    <w:rPr>
                      <w:rFonts w:ascii="Verdana"/>
                      <w:i/>
                      <w:spacing w:val="-20"/>
                      <w:w w:val="120"/>
                      <w:sz w:val="18"/>
                    </w:rPr>
                    <w:t>A</w:t>
                  </w:r>
                </w:p>
              </w:txbxContent>
            </v:textbox>
          </v:shape>
        </w:pict>
      </w:r>
      <w:r>
        <w:rPr>
          <w:rFonts w:hint="default" w:ascii="Times New Roman" w:hAnsi="Times New Roman" w:cs="Times New Roman"/>
          <w:w w:val="105"/>
        </w:rPr>
        <w:t xml:space="preserve">On  TG  of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"_bookmark17" </w:instrText>
      </w:r>
      <w:r>
        <w:rPr>
          <w:rFonts w:hint="default" w:ascii="Times New Roman" w:hAnsi="Times New Roman" w:cs="Times New Roman"/>
        </w:rPr>
        <w:fldChar w:fldCharType="separate"/>
      </w:r>
      <w:r>
        <w:rPr>
          <w:rFonts w:hint="default" w:ascii="Times New Roman" w:hAnsi="Times New Roman" w:cs="Times New Roman"/>
          <w:color w:val="0080AC"/>
          <w:w w:val="105"/>
        </w:rPr>
        <w:t>Fig.  6</w:t>
      </w:r>
      <w:r>
        <w:rPr>
          <w:rFonts w:hint="default" w:ascii="Times New Roman" w:hAnsi="Times New Roman" w:cs="Times New Roman"/>
          <w:color w:val="0080AC"/>
          <w:w w:val="105"/>
        </w:rPr>
        <w:fldChar w:fldCharType="end"/>
      </w:r>
      <w:r>
        <w:rPr>
          <w:rFonts w:hint="default" w:ascii="Times New Roman" w:hAnsi="Times New Roman" w:cs="Times New Roman"/>
          <w:w w:val="105"/>
        </w:rPr>
        <w:t>,  we  use  bold  arrow  lines  to  represent  the  paths  that</w:t>
      </w:r>
      <w:r>
        <w:rPr>
          <w:rFonts w:hint="default" w:ascii="Times New Roman" w:hAnsi="Times New Roman" w:cs="Times New Roman"/>
          <w:spacing w:val="37"/>
          <w:w w:val="105"/>
        </w:rPr>
        <w:t xml:space="preserve"> </w:t>
      </w:r>
      <w:r>
        <w:rPr>
          <w:rFonts w:hint="default" w:ascii="Times New Roman" w:hAnsi="Times New Roman" w:cs="Times New Roman"/>
          <w:w w:val="105"/>
        </w:rPr>
        <w:t>can</w:t>
      </w:r>
      <w:r>
        <w:rPr>
          <w:rFonts w:hint="default" w:ascii="Times New Roman" w:hAnsi="Times New Roman" w:cs="Times New Roman"/>
          <w:spacing w:val="37"/>
          <w:w w:val="105"/>
        </w:rPr>
        <w:t xml:space="preserve"> </w:t>
      </w:r>
      <w:r>
        <w:rPr>
          <w:rFonts w:hint="default" w:ascii="Times New Roman" w:hAnsi="Times New Roman" w:cs="Times New Roman"/>
          <w:w w:val="105"/>
        </w:rPr>
        <w:t>ﬁnd.</w:t>
      </w:r>
      <w:r>
        <w:rPr>
          <w:rFonts w:hint="default" w:ascii="Times New Roman" w:hAnsi="Times New Roman" w:cs="Times New Roman"/>
          <w:spacing w:val="36"/>
          <w:w w:val="105"/>
        </w:rPr>
        <w:t xml:space="preserve"> </w:t>
      </w:r>
      <w:r>
        <w:rPr>
          <w:rFonts w:hint="default" w:ascii="Times New Roman" w:hAnsi="Times New Roman" w:cs="Times New Roman"/>
          <w:w w:val="105"/>
        </w:rPr>
        <w:t xml:space="preserve">gets  the  challenge  </w:t>
      </w:r>
      <w:r>
        <w:rPr>
          <w:rFonts w:hint="default" w:ascii="Times New Roman" w:hAnsi="Times New Roman" w:cs="Times New Roman"/>
          <w:i/>
          <w:w w:val="105"/>
        </w:rPr>
        <w:t xml:space="preserve">c  </w:t>
      </w:r>
      <w:r>
        <w:rPr>
          <w:rFonts w:hint="default" w:ascii="Times New Roman" w:hAnsi="Times New Roman" w:cs="Times New Roman"/>
          <w:w w:val="105"/>
        </w:rPr>
        <w:t xml:space="preserve">on  RG  </w:t>
      </w:r>
      <w:r>
        <w:rPr>
          <w:rFonts w:hint="default" w:ascii="Times New Roman" w:hAnsi="Times New Roman" w:cs="Times New Roman"/>
          <w:spacing w:val="-3"/>
          <w:w w:val="105"/>
        </w:rPr>
        <w:t xml:space="preserve">by  </w:t>
      </w:r>
      <w:r>
        <w:rPr>
          <w:rFonts w:hint="default" w:ascii="Times New Roman" w:hAnsi="Times New Roman" w:cs="Times New Roman"/>
          <w:w w:val="105"/>
        </w:rPr>
        <w:t xml:space="preserve">accessing  </w:t>
      </w:r>
      <w:r>
        <w:rPr>
          <w:rFonts w:hint="default" w:ascii="Times New Roman" w:hAnsi="Times New Roman" w:cs="Times New Roman"/>
          <w:b/>
          <w:w w:val="105"/>
        </w:rPr>
        <w:t>RFR</w:t>
      </w:r>
      <w:r>
        <w:rPr>
          <w:rFonts w:hint="default" w:ascii="Times New Roman" w:hAnsi="Times New Roman" w:cs="Times New Roman"/>
          <w:w w:val="105"/>
        </w:rPr>
        <w:t xml:space="preserve">,  then accesses </w:t>
      </w:r>
      <w:r>
        <w:rPr>
          <w:rFonts w:hint="default" w:ascii="Times New Roman" w:hAnsi="Times New Roman" w:cs="Times New Roman"/>
          <w:b/>
          <w:w w:val="105"/>
        </w:rPr>
        <w:t xml:space="preserve">STT </w:t>
      </w:r>
      <w:r>
        <w:rPr>
          <w:rFonts w:hint="default" w:ascii="Times New Roman" w:hAnsi="Times New Roman" w:cs="Times New Roman"/>
          <w:spacing w:val="3"/>
          <w:w w:val="105"/>
        </w:rPr>
        <w:t>(</w:t>
      </w:r>
      <w:r>
        <w:rPr>
          <w:rFonts w:hint="default" w:ascii="Times New Roman" w:hAnsi="Times New Roman" w:cs="Times New Roman"/>
          <w:i/>
          <w:spacing w:val="3"/>
          <w:w w:val="105"/>
        </w:rPr>
        <w:t>c</w:t>
      </w:r>
      <w:r>
        <w:rPr>
          <w:rFonts w:hint="default" w:ascii="Times New Roman" w:hAnsi="Times New Roman" w:cs="Times New Roman"/>
          <w:spacing w:val="3"/>
          <w:w w:val="105"/>
        </w:rPr>
        <w:t xml:space="preserve">) </w:t>
      </w:r>
      <w:r>
        <w:rPr>
          <w:rFonts w:hint="default" w:ascii="Times New Roman" w:hAnsi="Times New Roman" w:cs="Times New Roman"/>
          <w:w w:val="105"/>
        </w:rPr>
        <w:t xml:space="preserve">to  query  tag  repeatedly. As a result,    </w:t>
      </w:r>
      <w:r>
        <w:rPr>
          <w:rFonts w:hint="default" w:ascii="Times New Roman" w:hAnsi="Times New Roman" w:cs="Times New Roman"/>
          <w:spacing w:val="37"/>
          <w:w w:val="105"/>
        </w:rPr>
        <w:t xml:space="preserve"> </w:t>
      </w:r>
      <w:r>
        <w:rPr>
          <w:rFonts w:hint="default" w:ascii="Times New Roman" w:hAnsi="Times New Roman" w:cs="Times New Roman"/>
          <w:w w:val="105"/>
        </w:rPr>
        <w:t>can force</w:t>
      </w:r>
      <w:r>
        <w:rPr>
          <w:rFonts w:hint="default" w:ascii="Times New Roman" w:hAnsi="Times New Roman" w:cs="Times New Roman"/>
          <w:spacing w:val="37"/>
          <w:w w:val="105"/>
        </w:rPr>
        <w:t xml:space="preserve"> </w:t>
      </w:r>
      <w:r>
        <w:rPr>
          <w:rFonts w:hint="default" w:ascii="Times New Roman" w:hAnsi="Times New Roman" w:cs="Times New Roman"/>
          <w:w w:val="105"/>
        </w:rPr>
        <w:t>the</w:t>
      </w:r>
      <w:r>
        <w:rPr>
          <w:rFonts w:hint="default" w:ascii="Times New Roman" w:hAnsi="Times New Roman" w:cs="Times New Roman"/>
          <w:spacing w:val="36"/>
          <w:w w:val="105"/>
        </w:rPr>
        <w:t xml:space="preserve"> </w:t>
      </w:r>
      <w:r>
        <w:rPr>
          <w:rFonts w:hint="default" w:ascii="Times New Roman" w:hAnsi="Times New Roman" w:cs="Times New Roman"/>
          <w:w w:val="105"/>
        </w:rPr>
        <w:t xml:space="preserve">tag  to  transmit its state  from  </w:t>
      </w:r>
      <w:r>
        <w:rPr>
          <w:rFonts w:hint="default" w:ascii="Times New Roman" w:hAnsi="Times New Roman" w:cs="Times New Roman"/>
          <w:i/>
          <w:w w:val="105"/>
        </w:rPr>
        <w:t>s</w:t>
      </w:r>
      <w:r>
        <w:rPr>
          <w:rFonts w:hint="default" w:ascii="Times New Roman" w:hAnsi="Times New Roman" w:cs="Times New Roman"/>
          <w:w w:val="105"/>
          <w:vertAlign w:val="subscript"/>
        </w:rPr>
        <w:t>1</w:t>
      </w:r>
      <w:r>
        <w:rPr>
          <w:rFonts w:hint="default" w:ascii="Times New Roman" w:hAnsi="Times New Roman" w:cs="Times New Roman"/>
          <w:w w:val="105"/>
          <w:vertAlign w:val="baseline"/>
        </w:rPr>
        <w:t xml:space="preserve">     to </w:t>
      </w:r>
      <w:r>
        <w:rPr>
          <w:rFonts w:hint="default" w:ascii="Times New Roman" w:hAnsi="Times New Roman" w:cs="Times New Roman"/>
          <w:i/>
          <w:w w:val="105"/>
          <w:vertAlign w:val="baseline"/>
        </w:rPr>
        <w:t>s</w:t>
      </w:r>
      <w:r>
        <w:rPr>
          <w:rFonts w:hint="default" w:ascii="Times New Roman" w:hAnsi="Times New Roman" w:cs="Times New Roman"/>
          <w:w w:val="105"/>
          <w:vertAlign w:val="subscript"/>
        </w:rPr>
        <w:t>2</w:t>
      </w:r>
      <w:r>
        <w:rPr>
          <w:rFonts w:hint="default" w:ascii="Times New Roman" w:hAnsi="Times New Roman" w:cs="Times New Roman"/>
          <w:w w:val="105"/>
          <w:vertAlign w:val="baseline"/>
        </w:rPr>
        <w:t xml:space="preserve">  and  </w:t>
      </w:r>
      <w:r>
        <w:rPr>
          <w:rFonts w:hint="default" w:ascii="Times New Roman" w:hAnsi="Times New Roman" w:cs="Times New Roman"/>
          <w:i/>
          <w:spacing w:val="4"/>
          <w:w w:val="105"/>
          <w:vertAlign w:val="baseline"/>
        </w:rPr>
        <w:t>s</w:t>
      </w:r>
      <w:r>
        <w:rPr>
          <w:rFonts w:hint="default" w:ascii="Times New Roman" w:hAnsi="Times New Roman" w:cs="Times New Roman"/>
          <w:spacing w:val="4"/>
          <w:w w:val="105"/>
          <w:vertAlign w:val="subscript"/>
        </w:rPr>
        <w:t>3</w:t>
      </w:r>
      <w:r>
        <w:rPr>
          <w:rFonts w:hint="default" w:ascii="Times New Roman" w:hAnsi="Times New Roman" w:cs="Times New Roman"/>
          <w:spacing w:val="4"/>
          <w:w w:val="105"/>
          <w:vertAlign w:val="baseline"/>
        </w:rPr>
        <w:t xml:space="preserve">,  </w:t>
      </w:r>
      <w:r>
        <w:rPr>
          <w:rFonts w:hint="default" w:ascii="Times New Roman" w:hAnsi="Times New Roman" w:cs="Times New Roman"/>
          <w:w w:val="105"/>
          <w:vertAlign w:val="baseline"/>
        </w:rPr>
        <w:t xml:space="preserve">and  launch  a  spooﬁng  attack  to  disrupt  the  </w:t>
      </w:r>
      <w:r>
        <w:rPr>
          <w:rFonts w:hint="default" w:ascii="Times New Roman" w:hAnsi="Times New Roman" w:cs="Times New Roman"/>
          <w:i/>
          <w:w w:val="105"/>
          <w:vertAlign w:val="baseline"/>
        </w:rPr>
        <w:t xml:space="preserve">security  </w:t>
      </w:r>
      <w:r>
        <w:rPr>
          <w:rFonts w:hint="default" w:ascii="Times New Roman" w:hAnsi="Times New Roman" w:cs="Times New Roman"/>
          <w:w w:val="105"/>
          <w:vertAlign w:val="baseline"/>
        </w:rPr>
        <w:t xml:space="preserve">of  the  system;  that  is  to  </w:t>
      </w:r>
      <w:r>
        <w:rPr>
          <w:rFonts w:hint="default" w:ascii="Times New Roman" w:hAnsi="Times New Roman" w:cs="Times New Roman"/>
          <w:spacing w:val="-3"/>
          <w:w w:val="105"/>
          <w:vertAlign w:val="baseline"/>
        </w:rPr>
        <w:t>say,</w:t>
      </w:r>
      <w:r>
        <w:rPr>
          <w:rFonts w:hint="default" w:ascii="Times New Roman" w:hAnsi="Times New Roman" w:cs="Times New Roman"/>
          <w:spacing w:val="31"/>
          <w:w w:val="105"/>
          <w:vertAlign w:val="baseline"/>
        </w:rPr>
        <w:t xml:space="preserve"> </w:t>
      </w:r>
      <w:r>
        <w:rPr>
          <w:rFonts w:hint="default" w:ascii="Times New Roman" w:hAnsi="Times New Roman" w:cs="Times New Roman"/>
          <w:w w:val="105"/>
          <w:vertAlign w:val="baseline"/>
        </w:rPr>
        <w:t>can</w:t>
      </w:r>
      <w:r>
        <w:rPr>
          <w:rFonts w:hint="default" w:ascii="Times New Roman" w:hAnsi="Times New Roman" w:cs="Times New Roman"/>
          <w:spacing w:val="37"/>
          <w:w w:val="105"/>
          <w:vertAlign w:val="baseline"/>
        </w:rPr>
        <w:t xml:space="preserve"> </w:t>
      </w:r>
      <w:r>
        <w:rPr>
          <w:rFonts w:hint="default" w:ascii="Times New Roman" w:hAnsi="Times New Roman" w:cs="Times New Roman"/>
          <w:w w:val="105"/>
          <w:vertAlign w:val="baseline"/>
        </w:rPr>
        <w:t>access</w:t>
      </w:r>
      <w:r>
        <w:rPr>
          <w:rFonts w:hint="default" w:ascii="Times New Roman" w:hAnsi="Times New Roman" w:cs="Times New Roman"/>
          <w:spacing w:val="36"/>
          <w:w w:val="105"/>
          <w:vertAlign w:val="baseline"/>
        </w:rPr>
        <w:t xml:space="preserve"> </w:t>
      </w:r>
      <w:r>
        <w:rPr>
          <w:rFonts w:hint="default" w:ascii="Times New Roman" w:hAnsi="Times New Roman" w:cs="Times New Roman"/>
          <w:b/>
          <w:w w:val="105"/>
          <w:vertAlign w:val="baseline"/>
        </w:rPr>
        <w:t xml:space="preserve">STR  </w:t>
      </w:r>
      <w:r>
        <w:rPr>
          <w:rFonts w:hint="default" w:ascii="Times New Roman" w:hAnsi="Times New Roman" w:cs="Times New Roman"/>
          <w:w w:val="105"/>
          <w:vertAlign w:val="baseline"/>
        </w:rPr>
        <w:t>to  cheat the</w:t>
      </w:r>
      <w:r>
        <w:rPr>
          <w:rFonts w:hint="default" w:ascii="Times New Roman" w:hAnsi="Times New Roman" w:cs="Times New Roman"/>
          <w:spacing w:val="22"/>
          <w:w w:val="105"/>
          <w:vertAlign w:val="baseline"/>
        </w:rPr>
        <w:t xml:space="preserve"> </w:t>
      </w:r>
      <w:r>
        <w:rPr>
          <w:rFonts w:hint="default" w:ascii="Times New Roman" w:hAnsi="Times New Roman" w:cs="Times New Roman"/>
          <w:w w:val="105"/>
          <w:vertAlign w:val="baseline"/>
        </w:rPr>
        <w:t>reader</w:t>
      </w:r>
      <w:r>
        <w:rPr>
          <w:rFonts w:hint="default" w:ascii="Times New Roman" w:hAnsi="Times New Roman" w:cs="Times New Roman"/>
          <w:spacing w:val="23"/>
          <w:w w:val="105"/>
          <w:vertAlign w:val="baseline"/>
        </w:rPr>
        <w:t xml:space="preserve"> </w:t>
      </w:r>
      <w:r>
        <w:rPr>
          <w:rFonts w:hint="default" w:ascii="Times New Roman" w:hAnsi="Times New Roman" w:cs="Times New Roman"/>
          <w:w w:val="105"/>
          <w:vertAlign w:val="baseline"/>
        </w:rPr>
        <w:t>to</w:t>
      </w:r>
      <w:r>
        <w:rPr>
          <w:rFonts w:hint="default" w:ascii="Times New Roman" w:hAnsi="Times New Roman" w:cs="Times New Roman"/>
          <w:spacing w:val="22"/>
          <w:w w:val="105"/>
          <w:vertAlign w:val="baseline"/>
        </w:rPr>
        <w:t xml:space="preserve"> </w:t>
      </w:r>
      <w:r>
        <w:rPr>
          <w:rFonts w:hint="default" w:ascii="Times New Roman" w:hAnsi="Times New Roman" w:cs="Times New Roman"/>
          <w:w w:val="105"/>
          <w:vertAlign w:val="baseline"/>
        </w:rPr>
        <w:t>accept</w:t>
      </w:r>
      <w:r>
        <w:rPr>
          <w:rFonts w:hint="default" w:ascii="Times New Roman" w:hAnsi="Times New Roman" w:cs="Times New Roman"/>
          <w:spacing w:val="23"/>
          <w:w w:val="105"/>
          <w:vertAlign w:val="baseline"/>
        </w:rPr>
        <w:t xml:space="preserve"> </w:t>
      </w:r>
      <w:r>
        <w:rPr>
          <w:rFonts w:hint="default" w:ascii="Times New Roman" w:hAnsi="Times New Roman" w:cs="Times New Roman"/>
          <w:w w:val="105"/>
          <w:vertAlign w:val="baseline"/>
        </w:rPr>
        <w:t>a</w:t>
      </w:r>
      <w:r>
        <w:rPr>
          <w:rFonts w:hint="default" w:ascii="Times New Roman" w:hAnsi="Times New Roman" w:cs="Times New Roman"/>
          <w:spacing w:val="22"/>
          <w:w w:val="105"/>
          <w:vertAlign w:val="baseline"/>
        </w:rPr>
        <w:t xml:space="preserve"> </w:t>
      </w:r>
      <w:r>
        <w:rPr>
          <w:rFonts w:hint="default" w:ascii="Times New Roman" w:hAnsi="Times New Roman" w:cs="Times New Roman"/>
          <w:w w:val="105"/>
          <w:vertAlign w:val="baseline"/>
        </w:rPr>
        <w:t>fake</w:t>
      </w:r>
      <w:r>
        <w:rPr>
          <w:rFonts w:hint="default" w:ascii="Times New Roman" w:hAnsi="Times New Roman" w:cs="Times New Roman"/>
          <w:spacing w:val="23"/>
          <w:w w:val="105"/>
          <w:vertAlign w:val="baseline"/>
        </w:rPr>
        <w:t xml:space="preserve"> </w:t>
      </w:r>
      <w:r>
        <w:rPr>
          <w:rFonts w:hint="default" w:ascii="Times New Roman" w:hAnsi="Times New Roman" w:cs="Times New Roman"/>
          <w:w w:val="105"/>
          <w:vertAlign w:val="baseline"/>
        </w:rPr>
        <w:t>tag.</w:t>
      </w:r>
    </w:p>
    <w:p>
      <w:pPr>
        <w:spacing w:after="0" w:line="242" w:lineRule="auto"/>
        <w:jc w:val="both"/>
        <w:rPr>
          <w:rFonts w:hint="default" w:ascii="Times New Roman" w:hAnsi="Times New Roman" w:cs="Times New Roman"/>
        </w:rPr>
        <w:sectPr>
          <w:pgSz w:w="10890" w:h="14860"/>
          <w:pgMar w:top="920" w:right="620" w:bottom="280" w:left="620" w:header="638" w:footer="0" w:gutter="0"/>
        </w:sectPr>
      </w:pPr>
    </w:p>
    <w:p>
      <w:pPr>
        <w:pStyle w:val="5"/>
        <w:spacing w:before="9"/>
        <w:rPr>
          <w:rFonts w:hint="default" w:ascii="Times New Roman" w:hAnsi="Times New Roman" w:cs="Times New Roman"/>
          <w:sz w:val="14"/>
        </w:rPr>
      </w:pPr>
    </w:p>
    <w:p>
      <w:pPr>
        <w:pStyle w:val="2"/>
        <w:tabs>
          <w:tab w:val="left" w:pos="2993"/>
          <w:tab w:val="left" w:pos="5633"/>
        </w:tabs>
        <w:ind w:left="2226"/>
        <w:rPr>
          <w:rFonts w:hint="default" w:ascii="Times New Roman" w:hAnsi="Times New Roman" w:cs="Times New Roman"/>
        </w:rPr>
      </w:pPr>
      <w:r>
        <w:rPr>
          <w:rFonts w:hint="default" w:ascii="Times New Roman" w:hAnsi="Times New Roman" w:cs="Times New Roman"/>
          <w:position w:val="14"/>
        </w:rPr>
        <w:drawing>
          <wp:inline distT="0" distB="0" distL="0" distR="0">
            <wp:extent cx="339725" cy="200025"/>
            <wp:effectExtent l="0" t="0" r="0" b="0"/>
            <wp:docPr id="15"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7.png"/>
                    <pic:cNvPicPr>
                      <a:picLocks noChangeAspect="1"/>
                    </pic:cNvPicPr>
                  </pic:nvPicPr>
                  <pic:blipFill>
                    <a:blip r:embed="rId46" cstate="print"/>
                    <a:stretch>
                      <a:fillRect/>
                    </a:stretch>
                  </pic:blipFill>
                  <pic:spPr>
                    <a:xfrm>
                      <a:off x="0" y="0"/>
                      <a:ext cx="340301" cy="200025"/>
                    </a:xfrm>
                    <a:prstGeom prst="rect">
                      <a:avLst/>
                    </a:prstGeom>
                  </pic:spPr>
                </pic:pic>
              </a:graphicData>
            </a:graphic>
          </wp:inline>
        </w:drawing>
      </w:r>
      <w:r>
        <w:rPr>
          <w:rFonts w:hint="default" w:ascii="Times New Roman" w:hAnsi="Times New Roman" w:cs="Times New Roman"/>
          <w:position w:val="14"/>
        </w:rPr>
        <w:tab/>
      </w:r>
      <w:r>
        <w:rPr>
          <w:rFonts w:hint="default" w:ascii="Times New Roman" w:hAnsi="Times New Roman" w:cs="Times New Roman"/>
        </w:rPr>
        <w:drawing>
          <wp:inline distT="0" distB="0" distL="0" distR="0">
            <wp:extent cx="1400810" cy="149225"/>
            <wp:effectExtent l="0" t="0" r="0" b="0"/>
            <wp:docPr id="17"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8.png"/>
                    <pic:cNvPicPr>
                      <a:picLocks noChangeAspect="1"/>
                    </pic:cNvPicPr>
                  </pic:nvPicPr>
                  <pic:blipFill>
                    <a:blip r:embed="rId47" cstate="print"/>
                    <a:stretch>
                      <a:fillRect/>
                    </a:stretch>
                  </pic:blipFill>
                  <pic:spPr>
                    <a:xfrm>
                      <a:off x="0" y="0"/>
                      <a:ext cx="1401050" cy="149351"/>
                    </a:xfrm>
                    <a:prstGeom prst="rect">
                      <a:avLst/>
                    </a:prstGeom>
                  </pic:spPr>
                </pic:pic>
              </a:graphicData>
            </a:graphic>
          </wp:inline>
        </w:drawing>
      </w:r>
      <w:r>
        <w:rPr>
          <w:rFonts w:hint="default" w:ascii="Times New Roman" w:hAnsi="Times New Roman" w:cs="Times New Roman"/>
        </w:rPr>
        <w:tab/>
      </w:r>
      <w:r>
        <w:rPr>
          <w:rFonts w:hint="default" w:ascii="Times New Roman" w:hAnsi="Times New Roman" w:cs="Times New Roman"/>
          <w:position w:val="1"/>
        </w:rPr>
        <w:drawing>
          <wp:inline distT="0" distB="0" distL="0" distR="0">
            <wp:extent cx="988060" cy="342900"/>
            <wp:effectExtent l="0" t="0" r="0" b="0"/>
            <wp:docPr id="19"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9.png"/>
                    <pic:cNvPicPr>
                      <a:picLocks noChangeAspect="1"/>
                    </pic:cNvPicPr>
                  </pic:nvPicPr>
                  <pic:blipFill>
                    <a:blip r:embed="rId48" cstate="print"/>
                    <a:stretch>
                      <a:fillRect/>
                    </a:stretch>
                  </pic:blipFill>
                  <pic:spPr>
                    <a:xfrm>
                      <a:off x="0" y="0"/>
                      <a:ext cx="988686" cy="342900"/>
                    </a:xfrm>
                    <a:prstGeom prst="rect">
                      <a:avLst/>
                    </a:prstGeom>
                  </pic:spPr>
                </pic:pic>
              </a:graphicData>
            </a:graphic>
          </wp:inline>
        </w:drawing>
      </w:r>
    </w:p>
    <w:p>
      <w:pPr>
        <w:pStyle w:val="5"/>
        <w:spacing w:before="9"/>
        <w:rPr>
          <w:rFonts w:hint="default" w:ascii="Times New Roman" w:hAnsi="Times New Roman" w:cs="Times New Roman"/>
          <w:sz w:val="7"/>
        </w:rPr>
      </w:pPr>
    </w:p>
    <w:p>
      <w:pPr>
        <w:pStyle w:val="5"/>
        <w:ind w:left="1830"/>
        <w:rPr>
          <w:rFonts w:hint="default" w:ascii="Times New Roman" w:hAnsi="Times New Roman" w:cs="Times New Roman"/>
          <w:sz w:val="20"/>
        </w:rPr>
      </w:pPr>
      <w:r>
        <w:rPr>
          <w:rFonts w:hint="default" w:ascii="Times New Roman" w:hAnsi="Times New Roman" w:cs="Times New Roman"/>
          <w:sz w:val="20"/>
        </w:rPr>
        <w:pict>
          <v:group id="_x0000_s1218" o:spid="_x0000_s1218" o:spt="203" style="height:44.85pt;width:292.65pt;" coordsize="5853,897">
            <o:lock v:ext="edit"/>
            <v:shape id="_x0000_s1219" o:spid="_x0000_s1219" o:spt="75" type="#_x0000_t75" style="position:absolute;left:0;top:244;height:355;width:1282;" filled="f" stroked="f" coordsize="21600,21600">
              <v:path/>
              <v:fill on="f" focussize="0,0"/>
              <v:stroke on="f"/>
              <v:imagedata r:id="rId49" o:title=""/>
              <o:lock v:ext="edit" aspectratio="t"/>
            </v:shape>
            <v:shape id="_x0000_s1220" o:spid="_x0000_s1220" o:spt="75" type="#_x0000_t75" style="position:absolute;left:3293;top:345;height:551;width:2559;" filled="f" stroked="f" coordsize="21600,21600">
              <v:path/>
              <v:fill on="f" focussize="0,0"/>
              <v:stroke on="f"/>
              <v:imagedata r:id="rId50" o:title=""/>
              <o:lock v:ext="edit" aspectratio="t"/>
            </v:shape>
            <v:shape id="_x0000_s1221" o:spid="_x0000_s1221" o:spt="75" type="#_x0000_t75" style="position:absolute;left:1186;top:0;height:453;width:2210;" filled="f" stroked="f" coordsize="21600,21600">
              <v:path/>
              <v:fill on="f" focussize="0,0"/>
              <v:stroke on="f"/>
              <v:imagedata r:id="rId51" o:title=""/>
              <o:lock v:ext="edit" aspectratio="t"/>
            </v:shape>
            <w10:wrap type="none"/>
            <w10:anchorlock/>
          </v:group>
        </w:pict>
      </w:r>
    </w:p>
    <w:p>
      <w:pPr>
        <w:pStyle w:val="5"/>
        <w:rPr>
          <w:rFonts w:hint="default" w:ascii="Times New Roman" w:hAnsi="Times New Roman" w:cs="Times New Roman"/>
          <w:sz w:val="8"/>
        </w:rPr>
      </w:pPr>
    </w:p>
    <w:p>
      <w:pPr>
        <w:spacing w:before="113"/>
        <w:ind w:left="462" w:right="546" w:firstLine="0"/>
        <w:jc w:val="center"/>
        <w:rPr>
          <w:rFonts w:hint="default" w:ascii="Times New Roman" w:hAnsi="Times New Roman" w:cs="Times New Roman"/>
          <w:sz w:val="12"/>
        </w:rPr>
      </w:pPr>
      <w:bookmarkStart w:id="44" w:name="_bookmark19"/>
      <w:bookmarkEnd w:id="44"/>
      <w:r>
        <w:rPr>
          <w:rFonts w:hint="default" w:ascii="Times New Roman" w:hAnsi="Times New Roman" w:cs="Times New Roman"/>
          <w:b/>
          <w:w w:val="115"/>
          <w:sz w:val="12"/>
        </w:rPr>
        <w:t xml:space="preserve">Fig. 7.  </w:t>
      </w:r>
      <w:r>
        <w:rPr>
          <w:rFonts w:hint="default" w:ascii="Times New Roman" w:hAnsi="Times New Roman" w:cs="Times New Roman"/>
          <w:w w:val="115"/>
          <w:sz w:val="12"/>
        </w:rPr>
        <w:t>A variant of OSK   protocol.</w:t>
      </w:r>
    </w:p>
    <w:p>
      <w:pPr>
        <w:pStyle w:val="5"/>
        <w:spacing w:before="3"/>
        <w:rPr>
          <w:rFonts w:hint="default" w:ascii="Times New Roman" w:hAnsi="Times New Roman" w:cs="Times New Roman"/>
          <w:sz w:val="14"/>
        </w:rPr>
      </w:pPr>
      <w:r>
        <w:rPr>
          <w:rFonts w:hint="default" w:ascii="Times New Roman" w:hAnsi="Times New Roman" w:cs="Times New Roman"/>
        </w:rPr>
        <w:pict>
          <v:group id="_x0000_s1222" o:spid="_x0000_s1222" o:spt="203" style="position:absolute;left:0pt;margin-left:38.65pt;margin-top:10.8pt;height:147.5pt;width:462.3pt;mso-position-horizontal-relative:page;mso-wrap-distance-bottom:0pt;mso-wrap-distance-top:0pt;z-index:3072;mso-width-relative:page;mso-height-relative:page;" coordorigin="774,217" coordsize="9246,2950">
            <o:lock v:ext="edit"/>
            <v:shape id="_x0000_s1223" o:spid="_x0000_s1223" o:spt="75" type="#_x0000_t75" style="position:absolute;left:1200;top:551;height:113;width:269;" filled="f" stroked="f" coordsize="21600,21600">
              <v:path/>
              <v:fill on="f" focussize="0,0"/>
              <v:stroke on="f"/>
              <v:imagedata r:id="rId52" o:title=""/>
              <o:lock v:ext="edit" aspectratio="t"/>
            </v:shape>
            <v:shape id="_x0000_s1224" o:spid="_x0000_s1224" o:spt="75" type="#_x0000_t75" style="position:absolute;left:5222;top:481;height:113;width:281;" filled="f" stroked="f" coordsize="21600,21600">
              <v:path/>
              <v:fill on="f" focussize="0,0"/>
              <v:stroke on="f"/>
              <v:imagedata r:id="rId53" o:title=""/>
              <o:lock v:ext="edit" aspectratio="t"/>
            </v:shape>
            <v:shape id="_x0000_s1225" o:spid="_x0000_s1225" o:spt="75" type="#_x0000_t75" style="position:absolute;left:5388;top:512;height:674;width:2323;" filled="f" stroked="f" coordsize="21600,21600">
              <v:path/>
              <v:fill on="f" focussize="0,0"/>
              <v:stroke on="f"/>
              <v:imagedata r:id="rId54" o:title=""/>
              <o:lock v:ext="edit" aspectratio="t"/>
            </v:shape>
            <v:shape id="_x0000_s1226" o:spid="_x0000_s1226" o:spt="75" type="#_x0000_t75" style="position:absolute;left:8032;top:680;height:599;width:1468;" filled="f" stroked="f" coordsize="21600,21600">
              <v:path/>
              <v:fill on="f" focussize="0,0"/>
              <v:stroke on="f"/>
              <v:imagedata r:id="rId55" o:title=""/>
              <o:lock v:ext="edit" aspectratio="t"/>
            </v:shape>
            <v:shape id="_x0000_s1227" o:spid="_x0000_s1227" style="position:absolute;left:5623;top:295;height:679;width:3410;" filled="f" stroked="t" coordorigin="5624,295" coordsize="3410,679" path="m5624,974l5876,800,6137,652,6389,530,6650,434,6911,365,7172,313,7433,295,7694,295,7963,330,8224,382,8494,469,8764,574,9033,704e">
              <v:path arrowok="t"/>
              <v:fill on="f" focussize="0,0"/>
              <v:stroke weight="0.25pt" color="#111212"/>
              <v:imagedata o:title=""/>
              <o:lock v:ext="edit"/>
            </v:shape>
            <v:shape id="_x0000_s1228" o:spid="_x0000_s1228" style="position:absolute;left:9007;top:669;height:61;width:70;" fillcolor="#111212" filled="t" stroked="f" coordorigin="9007,669" coordsize="70,61" path="m9042,669l9007,730,9077,730,9042,669xe">
              <v:path arrowok="t"/>
              <v:fill on="t" focussize="0,0"/>
              <v:stroke on="f"/>
              <v:imagedata o:title=""/>
              <o:lock v:ext="edit"/>
            </v:shape>
            <v:shape id="_x0000_s1229" o:spid="_x0000_s1229" o:spt="75" type="#_x0000_t75" style="position:absolute;left:6954;top:216;height:148;width:740;" filled="f" stroked="f" coordsize="21600,21600">
              <v:path/>
              <v:fill on="f" focussize="0,0"/>
              <v:stroke on="f"/>
              <v:imagedata r:id="rId56" o:title=""/>
              <o:lock v:ext="edit" aspectratio="t"/>
            </v:shape>
            <v:shape id="_x0000_s1230" o:spid="_x0000_s1230" o:spt="75" type="#_x0000_t75" style="position:absolute;left:6367;top:508;height:1493;width:3652;" filled="f" stroked="f" coordsize="21600,21600">
              <v:path/>
              <v:fill on="f" focussize="0,0"/>
              <v:stroke on="f"/>
              <v:imagedata r:id="rId57" o:title=""/>
              <o:lock v:ext="edit" aspectratio="t"/>
            </v:shape>
            <v:shape id="_x0000_s1231" o:spid="_x0000_s1231" o:spt="75" type="#_x0000_t75" style="position:absolute;left:773;top:243;height:2923;width:5888;" filled="f" stroked="f" coordsize="21600,21600">
              <v:path/>
              <v:fill on="f" focussize="0,0"/>
              <v:stroke on="f"/>
              <v:imagedata r:id="rId58" o:title=""/>
              <o:lock v:ext="edit" aspectratio="t"/>
            </v:shape>
            <v:shape id="_x0000_s1232" o:spid="_x0000_s1232" o:spt="75" type="#_x0000_t75" style="position:absolute;left:7131;top:2225;height:180;width:1129;" filled="f" stroked="f" coordsize="21600,21600">
              <v:path/>
              <v:fill on="f" focussize="0,0"/>
              <v:stroke on="f"/>
              <v:imagedata r:id="rId59" o:title=""/>
              <o:lock v:ext="edit" aspectratio="t"/>
            </v:shape>
            <v:shape id="_x0000_s1233" o:spid="_x0000_s1233" o:spt="75" type="#_x0000_t75" style="position:absolute;left:7095;top:2541;height:148;width:753;" filled="f" stroked="f" coordsize="21600,21600">
              <v:path/>
              <v:fill on="f" focussize="0,0"/>
              <v:stroke on="f"/>
              <v:imagedata r:id="rId60" o:title=""/>
              <o:lock v:ext="edit" aspectratio="t"/>
            </v:shape>
            <v:shape id="_x0000_s1234" o:spid="_x0000_s1234" o:spt="75" type="#_x0000_t75" style="position:absolute;left:8819;top:2033;height:342;width:269;" filled="f" stroked="f" coordsize="21600,21600">
              <v:path/>
              <v:fill on="f" focussize="0,0"/>
              <v:stroke on="f"/>
              <v:imagedata r:id="rId61" o:title=""/>
              <o:lock v:ext="edit" aspectratio="t"/>
            </v:shape>
            <v:shape id="_x0000_s1235" o:spid="_x0000_s1235" o:spt="75" type="#_x0000_t75" style="position:absolute;left:5110;top:2569;height:342;width:269;" filled="f" stroked="f" coordsize="21600,21600">
              <v:path/>
              <v:fill on="f" focussize="0,0"/>
              <v:stroke on="f"/>
              <v:imagedata r:id="rId61" o:title=""/>
              <o:lock v:ext="edit" aspectratio="t"/>
            </v:shape>
            <v:shape id="_x0000_s1236" o:spid="_x0000_s1236" o:spt="75" type="#_x0000_t75" style="position:absolute;left:3622;top:1261;height:342;width:269;" filled="f" stroked="f" coordsize="21600,21600">
              <v:path/>
              <v:fill on="f" focussize="0,0"/>
              <v:stroke on="f"/>
              <v:imagedata r:id="rId61" o:title=""/>
              <o:lock v:ext="edit" aspectratio="t"/>
            </v:shape>
            <v:line id="_x0000_s1237" o:spid="_x0000_s1237" o:spt="20" style="position:absolute;left:3240;top:765;flip:y;height:861;width:966;" stroked="t" coordsize="21600,21600">
              <v:path arrowok="t"/>
              <v:fill focussize="0,0"/>
              <v:stroke weight="0.25pt" color="#111212"/>
              <v:imagedata o:title=""/>
              <o:lock v:ext="edit"/>
            </v:line>
            <v:shape id="_x0000_s1238" o:spid="_x0000_s1238" o:spt="75" type="#_x0000_t75" style="position:absolute;left:2562;top:714;height:342;width:269;" filled="f" stroked="f" coordsize="21600,21600">
              <v:path/>
              <v:fill on="f" focussize="0,0"/>
              <v:stroke on="f"/>
              <v:imagedata r:id="rId61" o:title=""/>
              <o:lock v:ext="edit" aspectratio="t"/>
            </v:shape>
            <v:shape id="_x0000_s1239" o:spid="_x0000_s1239" o:spt="75" type="#_x0000_t75" style="position:absolute;left:1489;top:2008;height:342;width:269;" filled="f" stroked="f" coordsize="21600,21600">
              <v:path/>
              <v:fill on="f" focussize="0,0"/>
              <v:stroke on="f"/>
              <v:imagedata r:id="rId61" o:title=""/>
              <o:lock v:ext="edit" aspectratio="t"/>
            </v:shape>
            <w10:wrap type="topAndBottom"/>
          </v:group>
        </w:pict>
      </w:r>
    </w:p>
    <w:p>
      <w:pPr>
        <w:pStyle w:val="5"/>
        <w:spacing w:before="4"/>
        <w:rPr>
          <w:rFonts w:hint="default" w:ascii="Times New Roman" w:hAnsi="Times New Roman" w:cs="Times New Roman"/>
          <w:sz w:val="6"/>
        </w:rPr>
      </w:pPr>
    </w:p>
    <w:p>
      <w:pPr>
        <w:spacing w:before="113"/>
        <w:ind w:left="462" w:right="546" w:firstLine="0"/>
        <w:jc w:val="center"/>
        <w:rPr>
          <w:rFonts w:hint="default" w:ascii="Times New Roman" w:hAnsi="Times New Roman" w:cs="Times New Roman"/>
          <w:sz w:val="12"/>
        </w:rPr>
      </w:pPr>
      <w:bookmarkStart w:id="45" w:name="_bookmark20"/>
      <w:bookmarkEnd w:id="45"/>
      <w:r>
        <w:rPr>
          <w:rFonts w:hint="default" w:ascii="Times New Roman" w:hAnsi="Times New Roman" w:cs="Times New Roman"/>
          <w:b/>
          <w:w w:val="115"/>
          <w:sz w:val="12"/>
        </w:rPr>
        <w:t xml:space="preserve">Fig. 8.  </w:t>
      </w:r>
      <w:r>
        <w:rPr>
          <w:rFonts w:hint="default" w:ascii="Times New Roman" w:hAnsi="Times New Roman" w:cs="Times New Roman"/>
          <w:w w:val="115"/>
          <w:sz w:val="12"/>
        </w:rPr>
        <w:t>VAGs  of VOSK.</w:t>
      </w:r>
    </w:p>
    <w:p>
      <w:pPr>
        <w:pStyle w:val="5"/>
        <w:spacing w:before="1"/>
        <w:rPr>
          <w:rFonts w:hint="default" w:ascii="Times New Roman" w:hAnsi="Times New Roman" w:cs="Times New Roman"/>
          <w:sz w:val="15"/>
        </w:rPr>
      </w:pPr>
      <w:r>
        <w:rPr>
          <w:rFonts w:hint="default" w:ascii="Times New Roman" w:hAnsi="Times New Roman" w:cs="Times New Roman"/>
        </w:rPr>
        <w:drawing>
          <wp:anchor distT="0" distB="0" distL="0" distR="0" simplePos="0" relativeHeight="1024" behindDoc="0" locked="0" layoutInCell="1" allowOverlap="1">
            <wp:simplePos x="0" y="0"/>
            <wp:positionH relativeFrom="page">
              <wp:posOffset>1996440</wp:posOffset>
            </wp:positionH>
            <wp:positionV relativeFrom="paragraph">
              <wp:posOffset>136525</wp:posOffset>
            </wp:positionV>
            <wp:extent cx="2865120" cy="2267585"/>
            <wp:effectExtent l="0" t="0" r="0" b="0"/>
            <wp:wrapTopAndBottom/>
            <wp:docPr id="21" name="image5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53.jpeg"/>
                    <pic:cNvPicPr>
                      <a:picLocks noChangeAspect="1"/>
                    </pic:cNvPicPr>
                  </pic:nvPicPr>
                  <pic:blipFill>
                    <a:blip r:embed="rId62" cstate="print"/>
                    <a:stretch>
                      <a:fillRect/>
                    </a:stretch>
                  </pic:blipFill>
                  <pic:spPr>
                    <a:xfrm>
                      <a:off x="0" y="0"/>
                      <a:ext cx="2865117" cy="2267712"/>
                    </a:xfrm>
                    <a:prstGeom prst="rect">
                      <a:avLst/>
                    </a:prstGeom>
                  </pic:spPr>
                </pic:pic>
              </a:graphicData>
            </a:graphic>
          </wp:anchor>
        </w:drawing>
      </w:r>
    </w:p>
    <w:p>
      <w:pPr>
        <w:pStyle w:val="5"/>
        <w:rPr>
          <w:rFonts w:hint="default" w:ascii="Times New Roman" w:hAnsi="Times New Roman" w:cs="Times New Roman"/>
        </w:rPr>
      </w:pPr>
    </w:p>
    <w:p>
      <w:pPr>
        <w:spacing w:before="0"/>
        <w:ind w:left="462" w:right="546" w:firstLine="0"/>
        <w:jc w:val="center"/>
        <w:rPr>
          <w:rFonts w:hint="default" w:ascii="Times New Roman" w:hAnsi="Times New Roman" w:cs="Times New Roman"/>
          <w:sz w:val="12"/>
        </w:rPr>
      </w:pPr>
      <w:bookmarkStart w:id="46" w:name="8.2 A variant of OSK protocol"/>
      <w:bookmarkEnd w:id="46"/>
      <w:bookmarkStart w:id="47" w:name="_bookmark21"/>
      <w:bookmarkEnd w:id="47"/>
      <w:r>
        <w:rPr>
          <w:rFonts w:hint="default" w:ascii="Times New Roman" w:hAnsi="Times New Roman" w:cs="Times New Roman"/>
          <w:b/>
          <w:w w:val="115"/>
          <w:sz w:val="12"/>
        </w:rPr>
        <w:t xml:space="preserve">Fig. 9. </w:t>
      </w:r>
      <w:r>
        <w:rPr>
          <w:rFonts w:hint="default" w:ascii="Times New Roman" w:hAnsi="Times New Roman" w:cs="Times New Roman"/>
          <w:w w:val="115"/>
          <w:sz w:val="12"/>
        </w:rPr>
        <w:t>A variant of OSK protocol.</w:t>
      </w:r>
    </w:p>
    <w:p>
      <w:pPr>
        <w:pStyle w:val="5"/>
        <w:spacing w:before="6"/>
        <w:rPr>
          <w:rFonts w:hint="default" w:ascii="Times New Roman" w:hAnsi="Times New Roman" w:cs="Times New Roman"/>
          <w:sz w:val="14"/>
        </w:rPr>
      </w:pPr>
    </w:p>
    <w:p>
      <w:pPr>
        <w:pStyle w:val="10"/>
        <w:numPr>
          <w:ilvl w:val="1"/>
          <w:numId w:val="1"/>
        </w:numPr>
        <w:tabs>
          <w:tab w:val="left" w:pos="447"/>
        </w:tabs>
        <w:spacing w:before="87" w:after="0" w:line="240" w:lineRule="auto"/>
        <w:ind w:left="446" w:right="0" w:hanging="329"/>
        <w:jc w:val="left"/>
        <w:rPr>
          <w:rFonts w:hint="default" w:ascii="Times New Roman" w:hAnsi="Times New Roman" w:cs="Times New Roman"/>
          <w:i/>
          <w:sz w:val="16"/>
        </w:rPr>
      </w:pPr>
      <w:r>
        <w:rPr>
          <w:rFonts w:hint="default" w:ascii="Times New Roman" w:hAnsi="Times New Roman" w:cs="Times New Roman"/>
          <w:i/>
          <w:w w:val="105"/>
          <w:sz w:val="16"/>
        </w:rPr>
        <w:t>A variant of OSK</w:t>
      </w:r>
      <w:r>
        <w:rPr>
          <w:rFonts w:hint="default" w:ascii="Times New Roman" w:hAnsi="Times New Roman" w:cs="Times New Roman"/>
          <w:i/>
          <w:spacing w:val="-10"/>
          <w:w w:val="105"/>
          <w:sz w:val="16"/>
        </w:rPr>
        <w:t xml:space="preserve"> </w:t>
      </w:r>
      <w:r>
        <w:rPr>
          <w:rFonts w:hint="default" w:ascii="Times New Roman" w:hAnsi="Times New Roman" w:cs="Times New Roman"/>
          <w:i/>
          <w:w w:val="105"/>
          <w:sz w:val="16"/>
        </w:rPr>
        <w:t>protocol</w:t>
      </w:r>
    </w:p>
    <w:p>
      <w:pPr>
        <w:pStyle w:val="5"/>
        <w:spacing w:before="9"/>
        <w:rPr>
          <w:rFonts w:hint="default" w:ascii="Times New Roman" w:hAnsi="Times New Roman" w:cs="Times New Roman"/>
          <w:i/>
        </w:rPr>
      </w:pPr>
    </w:p>
    <w:p>
      <w:pPr>
        <w:pStyle w:val="5"/>
        <w:spacing w:line="232" w:lineRule="auto"/>
        <w:ind w:left="117" w:right="205" w:firstLine="239"/>
        <w:jc w:val="both"/>
        <w:rPr>
          <w:rFonts w:hint="default" w:ascii="Times New Roman" w:hAnsi="Times New Roman" w:cs="Times New Roman"/>
        </w:rPr>
      </w:pPr>
      <w:r>
        <w:rPr>
          <w:rFonts w:hint="default" w:ascii="Times New Roman" w:hAnsi="Times New Roman" w:cs="Times New Roman"/>
          <w:spacing w:val="-4"/>
          <w:w w:val="105"/>
        </w:rPr>
        <w:t xml:space="preserve">We </w:t>
      </w:r>
      <w:r>
        <w:rPr>
          <w:rFonts w:hint="default" w:ascii="Times New Roman" w:hAnsi="Times New Roman" w:cs="Times New Roman"/>
          <w:w w:val="105"/>
        </w:rPr>
        <w:t xml:space="preserve">illustrate VOSK in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"_bookmark19" </w:instrText>
      </w:r>
      <w:r>
        <w:rPr>
          <w:rFonts w:hint="default" w:ascii="Times New Roman" w:hAnsi="Times New Roman" w:cs="Times New Roman"/>
        </w:rPr>
        <w:fldChar w:fldCharType="separate"/>
      </w:r>
      <w:r>
        <w:rPr>
          <w:rFonts w:hint="default" w:ascii="Times New Roman" w:hAnsi="Times New Roman" w:cs="Times New Roman"/>
          <w:color w:val="0080AC"/>
          <w:w w:val="105"/>
        </w:rPr>
        <w:t>Fig. 7</w:t>
      </w:r>
      <w:r>
        <w:rPr>
          <w:rFonts w:hint="default" w:ascii="Times New Roman" w:hAnsi="Times New Roman" w:cs="Times New Roman"/>
          <w:color w:val="0080AC"/>
          <w:w w:val="105"/>
        </w:rPr>
        <w:fldChar w:fldCharType="end"/>
      </w:r>
      <w:r>
        <w:rPr>
          <w:rFonts w:hint="default" w:ascii="Times New Roman" w:hAnsi="Times New Roman" w:cs="Times New Roman"/>
          <w:w w:val="105"/>
        </w:rPr>
        <w:t>, which has two differences compared with original OSK. First, the  reader  sends the  challenge  with</w:t>
      </w:r>
      <w:r>
        <w:rPr>
          <w:rFonts w:hint="default" w:ascii="Times New Roman" w:hAnsi="Times New Roman" w:cs="Times New Roman"/>
          <w:spacing w:val="23"/>
          <w:w w:val="105"/>
        </w:rPr>
        <w:t xml:space="preserve"> </w:t>
      </w:r>
      <w:r>
        <w:rPr>
          <w:rFonts w:hint="default" w:ascii="Times New Roman" w:hAnsi="Times New Roman" w:cs="Times New Roman"/>
          <w:w w:val="105"/>
        </w:rPr>
        <w:t>a</w:t>
      </w:r>
      <w:r>
        <w:rPr>
          <w:rFonts w:hint="default" w:ascii="Times New Roman" w:hAnsi="Times New Roman" w:cs="Times New Roman"/>
          <w:spacing w:val="24"/>
          <w:w w:val="105"/>
        </w:rPr>
        <w:t xml:space="preserve"> </w:t>
      </w:r>
      <w:r>
        <w:rPr>
          <w:rFonts w:hint="default" w:ascii="Times New Roman" w:hAnsi="Times New Roman" w:cs="Times New Roman"/>
          <w:w w:val="105"/>
        </w:rPr>
        <w:t>nonce</w:t>
      </w:r>
      <w:r>
        <w:rPr>
          <w:rFonts w:hint="default" w:ascii="Times New Roman" w:hAnsi="Times New Roman" w:cs="Times New Roman"/>
          <w:spacing w:val="24"/>
          <w:w w:val="105"/>
        </w:rPr>
        <w:t xml:space="preserve"> </w:t>
      </w:r>
      <w:r>
        <w:rPr>
          <w:rFonts w:hint="default" w:ascii="Times New Roman" w:hAnsi="Times New Roman" w:cs="Times New Roman"/>
          <w:w w:val="105"/>
        </w:rPr>
        <w:t>(a</w:t>
      </w:r>
      <w:r>
        <w:rPr>
          <w:rFonts w:hint="default" w:ascii="Times New Roman" w:hAnsi="Times New Roman" w:cs="Times New Roman"/>
          <w:spacing w:val="24"/>
          <w:w w:val="105"/>
        </w:rPr>
        <w:t xml:space="preserve"> </w:t>
      </w:r>
      <w:r>
        <w:rPr>
          <w:rFonts w:hint="default" w:ascii="Times New Roman" w:hAnsi="Times New Roman" w:cs="Times New Roman"/>
          <w:w w:val="105"/>
        </w:rPr>
        <w:t>random</w:t>
      </w:r>
      <w:r>
        <w:rPr>
          <w:rFonts w:hint="default" w:ascii="Times New Roman" w:hAnsi="Times New Roman" w:cs="Times New Roman"/>
          <w:spacing w:val="26"/>
          <w:w w:val="105"/>
        </w:rPr>
        <w:t xml:space="preserve"> </w:t>
      </w:r>
      <w:r>
        <w:rPr>
          <w:rFonts w:hint="default" w:ascii="Times New Roman" w:hAnsi="Times New Roman" w:cs="Times New Roman"/>
          <w:i/>
          <w:w w:val="105"/>
          <w:sz w:val="19"/>
        </w:rPr>
        <w:t>α</w:t>
      </w:r>
      <w:r>
        <w:rPr>
          <w:rFonts w:hint="default" w:ascii="Times New Roman" w:hAnsi="Times New Roman" w:cs="Times New Roman"/>
          <w:w w:val="105"/>
        </w:rPr>
        <w:t>-bit</w:t>
      </w:r>
      <w:r>
        <w:rPr>
          <w:rFonts w:hint="default" w:ascii="Times New Roman" w:hAnsi="Times New Roman" w:cs="Times New Roman"/>
          <w:spacing w:val="24"/>
          <w:w w:val="105"/>
        </w:rPr>
        <w:t xml:space="preserve"> </w:t>
      </w:r>
      <w:r>
        <w:rPr>
          <w:rFonts w:hint="default" w:ascii="Times New Roman" w:hAnsi="Times New Roman" w:cs="Times New Roman"/>
          <w:w w:val="105"/>
        </w:rPr>
        <w:t>string).</w:t>
      </w:r>
      <w:r>
        <w:rPr>
          <w:rFonts w:hint="default" w:ascii="Times New Roman" w:hAnsi="Times New Roman" w:cs="Times New Roman"/>
          <w:spacing w:val="24"/>
          <w:w w:val="105"/>
        </w:rPr>
        <w:t xml:space="preserve"> </w:t>
      </w:r>
      <w:r>
        <w:rPr>
          <w:rFonts w:hint="default" w:ascii="Times New Roman" w:hAnsi="Times New Roman" w:cs="Times New Roman"/>
          <w:w w:val="105"/>
        </w:rPr>
        <w:t>Second,</w:t>
      </w:r>
      <w:r>
        <w:rPr>
          <w:rFonts w:hint="default" w:ascii="Times New Roman" w:hAnsi="Times New Roman" w:cs="Times New Roman"/>
          <w:spacing w:val="24"/>
          <w:w w:val="105"/>
        </w:rPr>
        <w:t xml:space="preserve"> </w:t>
      </w:r>
      <w:r>
        <w:rPr>
          <w:rFonts w:hint="default" w:ascii="Times New Roman" w:hAnsi="Times New Roman" w:cs="Times New Roman"/>
          <w:w w:val="105"/>
        </w:rPr>
        <w:t>after</w:t>
      </w:r>
      <w:r>
        <w:rPr>
          <w:rFonts w:hint="default" w:ascii="Times New Roman" w:hAnsi="Times New Roman" w:cs="Times New Roman"/>
          <w:spacing w:val="24"/>
          <w:w w:val="105"/>
        </w:rPr>
        <w:t xml:space="preserve"> </w:t>
      </w:r>
      <w:r>
        <w:rPr>
          <w:rFonts w:hint="default" w:ascii="Times New Roman" w:hAnsi="Times New Roman" w:cs="Times New Roman"/>
          <w:w w:val="105"/>
        </w:rPr>
        <w:t>the</w:t>
      </w:r>
      <w:r>
        <w:rPr>
          <w:rFonts w:hint="default" w:ascii="Times New Roman" w:hAnsi="Times New Roman" w:cs="Times New Roman"/>
          <w:spacing w:val="24"/>
          <w:w w:val="105"/>
        </w:rPr>
        <w:t xml:space="preserve"> </w:t>
      </w:r>
      <w:r>
        <w:rPr>
          <w:rFonts w:hint="default" w:ascii="Times New Roman" w:hAnsi="Times New Roman" w:cs="Times New Roman"/>
          <w:w w:val="105"/>
        </w:rPr>
        <w:t>backend</w:t>
      </w:r>
      <w:r>
        <w:rPr>
          <w:rFonts w:hint="default" w:ascii="Times New Roman" w:hAnsi="Times New Roman" w:cs="Times New Roman"/>
          <w:spacing w:val="24"/>
          <w:w w:val="105"/>
        </w:rPr>
        <w:t xml:space="preserve"> </w:t>
      </w:r>
      <w:r>
        <w:rPr>
          <w:rFonts w:hint="default" w:ascii="Times New Roman" w:hAnsi="Times New Roman" w:cs="Times New Roman"/>
          <w:w w:val="105"/>
        </w:rPr>
        <w:t>server</w:t>
      </w:r>
      <w:r>
        <w:rPr>
          <w:rFonts w:hint="default" w:ascii="Times New Roman" w:hAnsi="Times New Roman" w:cs="Times New Roman"/>
          <w:spacing w:val="24"/>
          <w:w w:val="105"/>
        </w:rPr>
        <w:t xml:space="preserve"> </w:t>
      </w:r>
      <w:r>
        <w:rPr>
          <w:rFonts w:hint="default" w:ascii="Times New Roman" w:hAnsi="Times New Roman" w:cs="Times New Roman"/>
          <w:w w:val="105"/>
        </w:rPr>
        <w:t>accepts</w:t>
      </w:r>
      <w:r>
        <w:rPr>
          <w:rFonts w:hint="default" w:ascii="Times New Roman" w:hAnsi="Times New Roman" w:cs="Times New Roman"/>
          <w:spacing w:val="24"/>
          <w:w w:val="105"/>
        </w:rPr>
        <w:t xml:space="preserve"> </w:t>
      </w:r>
      <w:r>
        <w:rPr>
          <w:rFonts w:hint="default" w:ascii="Times New Roman" w:hAnsi="Times New Roman" w:cs="Times New Roman"/>
          <w:w w:val="105"/>
        </w:rPr>
        <w:t>a</w:t>
      </w:r>
      <w:r>
        <w:rPr>
          <w:rFonts w:hint="default" w:ascii="Times New Roman" w:hAnsi="Times New Roman" w:cs="Times New Roman"/>
          <w:spacing w:val="24"/>
          <w:w w:val="105"/>
        </w:rPr>
        <w:t xml:space="preserve"> </w:t>
      </w:r>
      <w:r>
        <w:rPr>
          <w:rFonts w:hint="default" w:ascii="Times New Roman" w:hAnsi="Times New Roman" w:cs="Times New Roman"/>
          <w:w w:val="105"/>
        </w:rPr>
        <w:t>tag,</w:t>
      </w:r>
      <w:r>
        <w:rPr>
          <w:rFonts w:hint="default" w:ascii="Times New Roman" w:hAnsi="Times New Roman" w:cs="Times New Roman"/>
          <w:spacing w:val="24"/>
          <w:w w:val="105"/>
        </w:rPr>
        <w:t xml:space="preserve"> </w:t>
      </w:r>
      <w:r>
        <w:rPr>
          <w:rFonts w:hint="default" w:ascii="Times New Roman" w:hAnsi="Times New Roman" w:cs="Times New Roman"/>
          <w:w w:val="105"/>
        </w:rPr>
        <w:t>the</w:t>
      </w:r>
      <w:r>
        <w:rPr>
          <w:rFonts w:hint="default" w:ascii="Times New Roman" w:hAnsi="Times New Roman" w:cs="Times New Roman"/>
          <w:spacing w:val="24"/>
          <w:w w:val="105"/>
        </w:rPr>
        <w:t xml:space="preserve"> </w:t>
      </w:r>
      <w:r>
        <w:rPr>
          <w:rFonts w:hint="default" w:ascii="Times New Roman" w:hAnsi="Times New Roman" w:cs="Times New Roman"/>
          <w:w w:val="105"/>
        </w:rPr>
        <w:t>reader</w:t>
      </w:r>
      <w:r>
        <w:rPr>
          <w:rFonts w:hint="default" w:ascii="Times New Roman" w:hAnsi="Times New Roman" w:cs="Times New Roman"/>
          <w:spacing w:val="24"/>
          <w:w w:val="105"/>
        </w:rPr>
        <w:t xml:space="preserve"> </w:t>
      </w:r>
      <w:r>
        <w:rPr>
          <w:rFonts w:hint="default" w:ascii="Times New Roman" w:hAnsi="Times New Roman" w:cs="Times New Roman"/>
          <w:w w:val="105"/>
        </w:rPr>
        <w:t>updates</w:t>
      </w:r>
      <w:r>
        <w:rPr>
          <w:rFonts w:hint="default" w:ascii="Times New Roman" w:hAnsi="Times New Roman" w:cs="Times New Roman"/>
          <w:spacing w:val="22"/>
          <w:w w:val="105"/>
        </w:rPr>
        <w:t xml:space="preserve"> </w:t>
      </w:r>
      <w:r>
        <w:rPr>
          <w:rFonts w:hint="default" w:ascii="Times New Roman" w:hAnsi="Times New Roman" w:cs="Times New Roman"/>
          <w:w w:val="105"/>
        </w:rPr>
        <w:t>current</w:t>
      </w:r>
      <w:r>
        <w:rPr>
          <w:rFonts w:hint="default" w:ascii="Times New Roman" w:hAnsi="Times New Roman" w:cs="Times New Roman"/>
          <w:spacing w:val="3"/>
          <w:w w:val="105"/>
        </w:rPr>
        <w:t xml:space="preserve"> </w:t>
      </w:r>
      <w:r>
        <w:rPr>
          <w:rFonts w:hint="default" w:ascii="Times New Roman" w:hAnsi="Times New Roman" w:cs="Times New Roman"/>
          <w:i/>
          <w:w w:val="105"/>
        </w:rPr>
        <w:t>K</w:t>
      </w:r>
      <w:r>
        <w:rPr>
          <w:rFonts w:hint="default" w:ascii="Times New Roman" w:hAnsi="Times New Roman" w:cs="Times New Roman"/>
          <w:i/>
          <w:spacing w:val="-18"/>
          <w:w w:val="105"/>
        </w:rPr>
        <w:t xml:space="preserve"> </w:t>
      </w:r>
      <w:r>
        <w:rPr>
          <w:rFonts w:hint="default" w:ascii="Times New Roman" w:hAnsi="Times New Roman" w:cs="Times New Roman"/>
          <w:w w:val="105"/>
        </w:rPr>
        <w:t>.</w:t>
      </w:r>
    </w:p>
    <w:p>
      <w:pPr>
        <w:pStyle w:val="5"/>
        <w:spacing w:before="7" w:line="249" w:lineRule="auto"/>
        <w:ind w:left="117" w:right="201" w:firstLine="239"/>
        <w:jc w:val="both"/>
        <w:rPr>
          <w:rFonts w:hint="default" w:ascii="Times New Roman" w:hAnsi="Times New Roman" w:cs="Times New Roman"/>
        </w:rPr>
      </w:pPr>
      <w:r>
        <w:rPr>
          <w:rFonts w:hint="default" w:ascii="Times New Roman" w:hAnsi="Times New Roman" w:cs="Times New Roman"/>
        </w:rPr>
        <w:pict>
          <v:shape id="_x0000_s1240" o:spid="_x0000_s1240" o:spt="202" type="#_x0000_t202" style="position:absolute;left:0pt;margin-left:202.1pt;margin-top:10.45pt;height:16.4pt;width:36.15pt;mso-position-horizontal-relative:page;z-index:-38912;mso-width-relative:page;mso-height-relative:page;" filled="f" stroked="f" coordsize="21600,21600">
            <v:path/>
            <v:fill on="f" focussize="0,0"/>
            <v:stroke on="f" joinstyle="miter"/>
            <v:imagedata o:title=""/>
            <o:lock v:ext="edit"/>
            <v:textbox inset="0mm,0mm,0mm,0mm">
              <w:txbxContent>
                <w:p>
                  <w:pPr>
                    <w:tabs>
                      <w:tab w:val="left" w:pos="656"/>
                    </w:tabs>
                    <w:spacing w:before="0" w:line="234" w:lineRule="exact"/>
                    <w:ind w:left="0" w:right="0" w:firstLine="0"/>
                    <w:jc w:val="left"/>
                    <w:rPr>
                      <w:rFonts w:ascii="Lucida Sans Unicode"/>
                      <w:sz w:val="17"/>
                    </w:rPr>
                  </w:pPr>
                  <w:r>
                    <w:rPr>
                      <w:rFonts w:ascii="Lucida Sans Unicode"/>
                      <w:w w:val="110"/>
                      <w:sz w:val="17"/>
                    </w:rPr>
                    <w:t>=</w:t>
                  </w:r>
                  <w:r>
                    <w:rPr>
                      <w:rFonts w:ascii="Lucida Sans Unicode"/>
                      <w:spacing w:val="-24"/>
                      <w:w w:val="110"/>
                      <w:sz w:val="17"/>
                    </w:rPr>
                    <w:t xml:space="preserve"> </w:t>
                  </w:r>
                  <w:r>
                    <w:rPr>
                      <w:rFonts w:ascii="Lucida Sans Unicode"/>
                      <w:w w:val="110"/>
                      <w:sz w:val="17"/>
                    </w:rPr>
                    <w:t>{</w:t>
                  </w:r>
                  <w:r>
                    <w:rPr>
                      <w:rFonts w:ascii="Lucida Sans Unicode"/>
                      <w:w w:val="110"/>
                      <w:sz w:val="17"/>
                    </w:rPr>
                    <w:tab/>
                  </w:r>
                  <w:r>
                    <w:rPr>
                      <w:rFonts w:ascii="Lucida Sans Unicode"/>
                      <w:spacing w:val="-20"/>
                      <w:w w:val="110"/>
                      <w:sz w:val="17"/>
                    </w:rPr>
                    <w:t>}</w:t>
                  </w:r>
                </w:p>
              </w:txbxContent>
            </v:textbox>
          </v:shape>
        </w:pict>
      </w:r>
      <w:r>
        <w:rPr>
          <w:rFonts w:hint="default" w:ascii="Times New Roman" w:hAnsi="Times New Roman" w:cs="Times New Roman"/>
          <w:w w:val="105"/>
        </w:rPr>
        <w:t xml:space="preserve">For providing an intuitive impression of VAGs, we ﬁrst give a VAGs of VOSK with quite small state space in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"_bookmark20" </w:instrText>
      </w:r>
      <w:r>
        <w:rPr>
          <w:rFonts w:hint="default" w:ascii="Times New Roman" w:hAnsi="Times New Roman" w:cs="Times New Roman"/>
        </w:rPr>
        <w:fldChar w:fldCharType="separate"/>
      </w:r>
      <w:r>
        <w:rPr>
          <w:rFonts w:hint="default" w:ascii="Times New Roman" w:hAnsi="Times New Roman" w:cs="Times New Roman"/>
          <w:color w:val="0080AC"/>
          <w:w w:val="105"/>
        </w:rPr>
        <w:t>Fig. 8</w:t>
      </w:r>
      <w:r>
        <w:rPr>
          <w:rFonts w:hint="default" w:ascii="Times New Roman" w:hAnsi="Times New Roman" w:cs="Times New Roman"/>
          <w:color w:val="0080AC"/>
          <w:w w:val="105"/>
        </w:rPr>
        <w:fldChar w:fldCharType="end"/>
      </w:r>
      <w:r>
        <w:rPr>
          <w:rFonts w:hint="default" w:ascii="Times New Roman" w:hAnsi="Times New Roman" w:cs="Times New Roman"/>
          <w:w w:val="105"/>
        </w:rPr>
        <w:t xml:space="preserve">. </w:t>
      </w:r>
      <w:r>
        <w:rPr>
          <w:rFonts w:hint="default" w:ascii="Times New Roman" w:hAnsi="Times New Roman" w:cs="Times New Roman"/>
          <w:spacing w:val="-8"/>
          <w:w w:val="105"/>
        </w:rPr>
        <w:t xml:space="preserve">We                     </w:t>
      </w:r>
      <w:r>
        <w:rPr>
          <w:rFonts w:hint="default" w:ascii="Times New Roman" w:hAnsi="Times New Roman" w:cs="Times New Roman"/>
          <w:w w:val="105"/>
        </w:rPr>
        <w:t xml:space="preserve">set </w:t>
      </w:r>
      <w:r>
        <w:rPr>
          <w:rFonts w:hint="default" w:ascii="Times New Roman" w:hAnsi="Times New Roman" w:cs="Times New Roman"/>
          <w:i/>
          <w:w w:val="105"/>
        </w:rPr>
        <w:t xml:space="preserve">n </w:t>
      </w:r>
      <w:r>
        <w:rPr>
          <w:rFonts w:hint="default" w:ascii="Times New Roman" w:hAnsi="Times New Roman" w:cs="Times New Roman"/>
          <w:w w:val="105"/>
        </w:rPr>
        <w:t xml:space="preserve">as 4, and the  nonce  is chosen  form  </w:t>
      </w:r>
      <w:r>
        <w:rPr>
          <w:rFonts w:hint="default" w:ascii="Times New Roman" w:hAnsi="Times New Roman" w:cs="Times New Roman"/>
          <w:i/>
          <w:w w:val="105"/>
        </w:rPr>
        <w:t>X  a</w:t>
      </w:r>
      <w:r>
        <w:rPr>
          <w:rFonts w:hint="default" w:ascii="Times New Roman" w:hAnsi="Times New Roman" w:cs="Times New Roman"/>
          <w:i/>
          <w:w w:val="105"/>
          <w:sz w:val="17"/>
        </w:rPr>
        <w:t xml:space="preserve">, </w:t>
      </w:r>
      <w:r>
        <w:rPr>
          <w:rFonts w:hint="default" w:ascii="Times New Roman" w:hAnsi="Times New Roman" w:cs="Times New Roman"/>
          <w:i/>
          <w:w w:val="105"/>
        </w:rPr>
        <w:t>b</w:t>
      </w:r>
      <w:r>
        <w:rPr>
          <w:rFonts w:hint="default" w:ascii="Times New Roman" w:hAnsi="Times New Roman" w:cs="Times New Roman"/>
          <w:i/>
          <w:w w:val="105"/>
          <w:sz w:val="17"/>
        </w:rPr>
        <w:t xml:space="preserve">, </w:t>
      </w:r>
      <w:r>
        <w:rPr>
          <w:rFonts w:hint="default" w:ascii="Times New Roman" w:hAnsi="Times New Roman" w:cs="Times New Roman"/>
          <w:i/>
          <w:w w:val="105"/>
        </w:rPr>
        <w:t xml:space="preserve">c  </w:t>
      </w:r>
      <w:r>
        <w:rPr>
          <w:rFonts w:hint="default" w:ascii="Times New Roman" w:hAnsi="Times New Roman" w:cs="Times New Roman"/>
          <w:w w:val="105"/>
        </w:rPr>
        <w:t xml:space="preserve">. </w:t>
      </w:r>
      <w:r>
        <w:rPr>
          <w:rFonts w:hint="default" w:ascii="Times New Roman" w:hAnsi="Times New Roman" w:cs="Times New Roman"/>
          <w:spacing w:val="-4"/>
          <w:w w:val="105"/>
        </w:rPr>
        <w:t xml:space="preserve">We  </w:t>
      </w:r>
      <w:r>
        <w:rPr>
          <w:rFonts w:hint="default" w:ascii="Times New Roman" w:hAnsi="Times New Roman" w:cs="Times New Roman"/>
          <w:w w:val="105"/>
        </w:rPr>
        <w:t>depict all the  states  and transitions of VOSK  under  the  setting  of  above</w:t>
      </w:r>
      <w:r>
        <w:rPr>
          <w:rFonts w:hint="default" w:ascii="Times New Roman" w:hAnsi="Times New Roman" w:cs="Times New Roman"/>
          <w:spacing w:val="22"/>
          <w:w w:val="105"/>
        </w:rPr>
        <w:t xml:space="preserve"> </w:t>
      </w:r>
      <w:r>
        <w:rPr>
          <w:rFonts w:hint="default" w:ascii="Times New Roman" w:hAnsi="Times New Roman" w:cs="Times New Roman"/>
          <w:w w:val="105"/>
        </w:rPr>
        <w:t>parameters.</w:t>
      </w:r>
    </w:p>
    <w:p>
      <w:pPr>
        <w:pStyle w:val="5"/>
        <w:spacing w:line="237" w:lineRule="auto"/>
        <w:ind w:left="117" w:right="201" w:firstLine="239"/>
        <w:jc w:val="both"/>
        <w:rPr>
          <w:rFonts w:hint="default" w:ascii="Times New Roman" w:hAnsi="Times New Roman" w:cs="Times New Roman"/>
        </w:rPr>
      </w:pPr>
      <w:r>
        <w:rPr>
          <w:rFonts w:hint="default" w:ascii="Times New Roman" w:hAnsi="Times New Roman" w:cs="Times New Roman"/>
        </w:rPr>
        <w:pict>
          <v:shape id="_x0000_s1241" o:spid="_x0000_s1241" o:spt="202" type="#_x0000_t202" style="position:absolute;left:0pt;margin-left:313.75pt;margin-top:22.25pt;height:15.6pt;width:7.4pt;mso-position-horizontal-relative:page;z-index:-38912;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Verdana"/>
                      <w:i/>
                      <w:sz w:val="18"/>
                    </w:rPr>
                  </w:pPr>
                  <w:r>
                    <w:rPr>
                      <w:rFonts w:ascii="Verdana"/>
                      <w:i/>
                      <w:w w:val="119"/>
                      <w:sz w:val="18"/>
                    </w:rPr>
                    <w:t>A</w:t>
                  </w:r>
                </w:p>
              </w:txbxContent>
            </v:textbox>
          </v:shape>
        </w:pict>
      </w:r>
      <w:r>
        <w:rPr>
          <w:rFonts w:hint="default" w:ascii="Times New Roman" w:hAnsi="Times New Roman" w:cs="Times New Roman"/>
        </w:rPr>
        <w:pict>
          <v:shape id="_x0000_s1242" o:spid="_x0000_s1242" o:spt="202" type="#_x0000_t202" style="position:absolute;left:0pt;margin-left:140.6pt;margin-top:10.8pt;height:16.6pt;width:332.2pt;mso-position-horizontal-relative:page;z-index:-38912;mso-width-relative:page;mso-height-relative:page;" filled="f" stroked="f" coordsize="21600,21600">
            <v:path/>
            <v:fill on="f" focussize="0,0"/>
            <v:stroke on="f" joinstyle="miter"/>
            <v:imagedata o:title=""/>
            <o:lock v:ext="edit"/>
            <v:textbox inset="0mm,0mm,0mm,0mm">
              <w:txbxContent>
                <w:p>
                  <w:pPr>
                    <w:numPr>
                      <w:ilvl w:val="0"/>
                      <w:numId w:val="14"/>
                    </w:numPr>
                    <w:tabs>
                      <w:tab w:val="left" w:pos="3327"/>
                      <w:tab w:val="left" w:pos="3329"/>
                      <w:tab w:val="left" w:pos="5166"/>
                      <w:tab w:val="left" w:pos="5594"/>
                      <w:tab w:val="left" w:pos="6021"/>
                      <w:tab w:val="left" w:pos="6449"/>
                    </w:tabs>
                    <w:spacing w:before="0" w:line="234" w:lineRule="exact"/>
                    <w:ind w:left="3328" w:right="0" w:hanging="3328"/>
                    <w:jc w:val="left"/>
                    <w:rPr>
                      <w:rFonts w:ascii="Lucida Sans Unicode" w:hAnsi="Lucida Sans Unicode"/>
                      <w:sz w:val="17"/>
                    </w:rPr>
                  </w:pPr>
                  <w:r>
                    <w:rPr>
                      <w:rFonts w:ascii="Verdana" w:hAnsi="Verdana"/>
                      <w:i/>
                      <w:w w:val="120"/>
                      <w:sz w:val="18"/>
                    </w:rPr>
                    <w:t>A</w:t>
                  </w:r>
                  <w:r>
                    <w:rPr>
                      <w:rFonts w:ascii="Verdana" w:hAnsi="Verdana"/>
                      <w:i/>
                      <w:w w:val="120"/>
                      <w:sz w:val="18"/>
                    </w:rPr>
                    <w:tab/>
                  </w:r>
                  <w:r>
                    <w:rPr>
                      <w:rFonts w:ascii="Lucida Sans Unicode" w:hAnsi="Lucida Sans Unicode"/>
                      <w:w w:val="120"/>
                      <w:sz w:val="17"/>
                    </w:rPr>
                    <w:t>→</w:t>
                  </w:r>
                  <w:r>
                    <w:rPr>
                      <w:rFonts w:ascii="Lucida Sans Unicode" w:hAnsi="Lucida Sans Unicode"/>
                      <w:w w:val="120"/>
                      <w:sz w:val="17"/>
                    </w:rPr>
                    <w:tab/>
                  </w:r>
                  <w:r>
                    <w:rPr>
                      <w:rFonts w:ascii="Lucida Sans Unicode" w:hAnsi="Lucida Sans Unicode"/>
                      <w:w w:val="120"/>
                      <w:sz w:val="17"/>
                    </w:rPr>
                    <w:t>→</w:t>
                  </w:r>
                  <w:r>
                    <w:rPr>
                      <w:rFonts w:ascii="Lucida Sans Unicode" w:hAnsi="Lucida Sans Unicode"/>
                      <w:w w:val="120"/>
                      <w:sz w:val="17"/>
                    </w:rPr>
                    <w:tab/>
                  </w:r>
                  <w:r>
                    <w:rPr>
                      <w:rFonts w:ascii="Lucida Sans Unicode" w:hAnsi="Lucida Sans Unicode"/>
                      <w:w w:val="120"/>
                      <w:sz w:val="17"/>
                    </w:rPr>
                    <w:t>→</w:t>
                  </w:r>
                  <w:r>
                    <w:rPr>
                      <w:rFonts w:ascii="Lucida Sans Unicode" w:hAnsi="Lucida Sans Unicode"/>
                      <w:w w:val="120"/>
                      <w:sz w:val="17"/>
                    </w:rPr>
                    <w:tab/>
                  </w:r>
                  <w:r>
                    <w:rPr>
                      <w:rFonts w:ascii="Lucida Sans Unicode" w:hAnsi="Lucida Sans Unicode"/>
                      <w:spacing w:val="-20"/>
                      <w:w w:val="120"/>
                      <w:sz w:val="17"/>
                    </w:rPr>
                    <w:t>→</w:t>
                  </w:r>
                </w:p>
              </w:txbxContent>
            </v:textbox>
          </v:shape>
        </w:pict>
      </w:r>
      <w:r>
        <w:rPr>
          <w:rFonts w:hint="default" w:ascii="Times New Roman" w:hAnsi="Times New Roman" w:cs="Times New Roman"/>
        </w:rPr>
        <w:pict>
          <v:shape id="_x0000_s1243" o:spid="_x0000_s1243" o:spt="202" type="#_x0000_t202" style="position:absolute;left:0pt;margin-left:309.3pt;margin-top:0.35pt;height:16.6pt;width:101.1pt;mso-position-horizontal-relative:page;z-index:-38912;mso-width-relative:page;mso-height-relative:page;" filled="f" stroked="f" coordsize="21600,21600">
            <v:path/>
            <v:fill on="f" focussize="0,0"/>
            <v:stroke on="f" joinstyle="miter"/>
            <v:imagedata o:title=""/>
            <o:lock v:ext="edit"/>
            <v:textbox inset="0mm,0mm,0mm,0mm">
              <w:txbxContent>
                <w:p>
                  <w:pPr>
                    <w:tabs>
                      <w:tab w:val="left" w:pos="916"/>
                      <w:tab w:val="left" w:pos="1972"/>
                    </w:tabs>
                    <w:spacing w:before="0" w:line="234" w:lineRule="exact"/>
                    <w:ind w:left="0" w:right="0" w:firstLine="0"/>
                    <w:jc w:val="left"/>
                    <w:rPr>
                      <w:rFonts w:ascii="Lucida Sans Unicode" w:hAnsi="Lucida Sans Unicode"/>
                      <w:sz w:val="17"/>
                    </w:rPr>
                  </w:pPr>
                  <w:r>
                    <w:rPr>
                      <w:rFonts w:ascii="Verdana" w:hAnsi="Verdana"/>
                      <w:i/>
                      <w:w w:val="110"/>
                      <w:sz w:val="18"/>
                    </w:rPr>
                    <w:t>A</w:t>
                  </w:r>
                  <w:r>
                    <w:rPr>
                      <w:rFonts w:ascii="Verdana" w:hAnsi="Verdana"/>
                      <w:i/>
                      <w:w w:val="110"/>
                      <w:sz w:val="18"/>
                    </w:rPr>
                    <w:tab/>
                  </w:r>
                  <w:r>
                    <w:rPr>
                      <w:rFonts w:ascii="Verdana" w:hAnsi="Verdana"/>
                      <w:i/>
                      <w:w w:val="110"/>
                      <w:sz w:val="18"/>
                    </w:rPr>
                    <w:t>A</w:t>
                  </w:r>
                  <w:r>
                    <w:rPr>
                      <w:rFonts w:ascii="Verdana" w:hAnsi="Verdana"/>
                      <w:i/>
                      <w:w w:val="110"/>
                      <w:sz w:val="18"/>
                    </w:rPr>
                    <w:tab/>
                  </w:r>
                  <w:r>
                    <w:rPr>
                      <w:rFonts w:ascii="Lucida Sans Unicode" w:hAnsi="Lucida Sans Unicode"/>
                      <w:spacing w:val="-20"/>
                      <w:w w:val="55"/>
                      <w:sz w:val="17"/>
                    </w:rPr>
                    <w:t>·</w:t>
                  </w:r>
                </w:p>
              </w:txbxContent>
            </v:textbox>
          </v:shape>
        </w:pict>
      </w:r>
      <w:r>
        <w:rPr>
          <w:rFonts w:hint="default" w:ascii="Times New Roman" w:hAnsi="Times New Roman" w:cs="Times New Roman"/>
          <w:w w:val="105"/>
        </w:rPr>
        <w:t xml:space="preserve">On TG of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"_bookmark20" </w:instrText>
      </w:r>
      <w:r>
        <w:rPr>
          <w:rFonts w:hint="default" w:ascii="Times New Roman" w:hAnsi="Times New Roman" w:cs="Times New Roman"/>
        </w:rPr>
        <w:fldChar w:fldCharType="separate"/>
      </w:r>
      <w:r>
        <w:rPr>
          <w:rFonts w:hint="default" w:ascii="Times New Roman" w:hAnsi="Times New Roman" w:cs="Times New Roman"/>
          <w:color w:val="0080AC"/>
          <w:w w:val="105"/>
        </w:rPr>
        <w:t>Fig. 8</w:t>
      </w:r>
      <w:r>
        <w:rPr>
          <w:rFonts w:hint="default" w:ascii="Times New Roman" w:hAnsi="Times New Roman" w:cs="Times New Roman"/>
          <w:color w:val="0080AC"/>
          <w:w w:val="105"/>
        </w:rPr>
        <w:fldChar w:fldCharType="end"/>
      </w:r>
      <w:r>
        <w:rPr>
          <w:rFonts w:hint="default" w:ascii="Times New Roman" w:hAnsi="Times New Roman" w:cs="Times New Roman"/>
          <w:w w:val="105"/>
        </w:rPr>
        <w:t xml:space="preserve">, we use bold arrow lines to represent the paths that       can ﬁnd.       gets the  </w:t>
      </w:r>
      <w:r>
        <w:rPr>
          <w:rFonts w:hint="default" w:ascii="Times New Roman" w:hAnsi="Times New Roman" w:cs="Times New Roman"/>
          <w:i/>
          <w:w w:val="105"/>
        </w:rPr>
        <w:t>s</w:t>
      </w:r>
      <w:r>
        <w:rPr>
          <w:rFonts w:hint="default" w:ascii="Times New Roman" w:hAnsi="Times New Roman" w:cs="Times New Roman"/>
          <w:w w:val="105"/>
          <w:vertAlign w:val="subscript"/>
        </w:rPr>
        <w:t>1</w:t>
      </w:r>
      <w:r>
        <w:rPr>
          <w:rFonts w:hint="default" w:ascii="Times New Roman" w:hAnsi="Times New Roman" w:cs="Times New Roman"/>
          <w:w w:val="105"/>
          <w:vertAlign w:val="baseline"/>
        </w:rPr>
        <w:t xml:space="preserve">   </w:t>
      </w:r>
      <w:r>
        <w:rPr>
          <w:rFonts w:hint="default" w:ascii="Times New Roman" w:hAnsi="Times New Roman" w:cs="Times New Roman"/>
          <w:i/>
          <w:w w:val="105"/>
          <w:vertAlign w:val="baseline"/>
        </w:rPr>
        <w:t xml:space="preserve">Chlg </w:t>
      </w:r>
      <w:r>
        <w:rPr>
          <w:rFonts w:hint="default" w:ascii="Times New Roman" w:hAnsi="Times New Roman" w:cs="Times New Roman"/>
          <w:w w:val="105"/>
          <w:vertAlign w:val="baseline"/>
        </w:rPr>
        <w:t xml:space="preserve">on RG by accessing     </w:t>
      </w:r>
      <w:r>
        <w:rPr>
          <w:rFonts w:hint="default" w:ascii="Times New Roman" w:hAnsi="Times New Roman" w:cs="Times New Roman"/>
          <w:spacing w:val="37"/>
          <w:w w:val="105"/>
          <w:vertAlign w:val="baseline"/>
        </w:rPr>
        <w:t xml:space="preserve"> </w:t>
      </w:r>
      <w:r>
        <w:rPr>
          <w:rFonts w:hint="default" w:ascii="Times New Roman" w:hAnsi="Times New Roman" w:cs="Times New Roman"/>
          <w:b/>
          <w:w w:val="105"/>
          <w:vertAlign w:val="baseline"/>
        </w:rPr>
        <w:t>RFR</w:t>
      </w:r>
      <w:r>
        <w:rPr>
          <w:rFonts w:hint="default" w:ascii="Times New Roman" w:hAnsi="Times New Roman" w:cs="Times New Roman"/>
          <w:w w:val="105"/>
          <w:vertAlign w:val="baseline"/>
        </w:rPr>
        <w:t xml:space="preserve">,  then  accesses  </w:t>
      </w:r>
      <w:r>
        <w:rPr>
          <w:rFonts w:hint="default" w:ascii="Times New Roman" w:hAnsi="Times New Roman" w:cs="Times New Roman"/>
          <w:b/>
          <w:w w:val="105"/>
          <w:vertAlign w:val="baseline"/>
        </w:rPr>
        <w:t xml:space="preserve">STT  </w:t>
      </w:r>
      <w:r>
        <w:rPr>
          <w:rFonts w:hint="default" w:ascii="Times New Roman" w:hAnsi="Times New Roman" w:cs="Times New Roman"/>
          <w:spacing w:val="2"/>
          <w:w w:val="105"/>
          <w:vertAlign w:val="baseline"/>
        </w:rPr>
        <w:t>(</w:t>
      </w:r>
      <w:r>
        <w:rPr>
          <w:rFonts w:hint="default" w:ascii="Times New Roman" w:hAnsi="Times New Roman" w:cs="Times New Roman"/>
          <w:i/>
          <w:spacing w:val="2"/>
          <w:w w:val="105"/>
          <w:vertAlign w:val="baseline"/>
        </w:rPr>
        <w:t>s</w:t>
      </w:r>
      <w:r>
        <w:rPr>
          <w:rFonts w:hint="default" w:ascii="Times New Roman" w:hAnsi="Times New Roman" w:cs="Times New Roman"/>
          <w:spacing w:val="2"/>
          <w:w w:val="105"/>
          <w:vertAlign w:val="subscript"/>
        </w:rPr>
        <w:t>1</w:t>
      </w:r>
      <w:r>
        <w:rPr>
          <w:rFonts w:hint="default" w:ascii="Times New Roman" w:hAnsi="Times New Roman" w:cs="Times New Roman"/>
          <w:spacing w:val="2"/>
          <w:w w:val="105"/>
          <w:vertAlign w:val="baseline"/>
        </w:rPr>
        <w:t xml:space="preserve">   </w:t>
      </w:r>
      <w:r>
        <w:rPr>
          <w:rFonts w:hint="default" w:ascii="Times New Roman" w:hAnsi="Times New Roman" w:cs="Times New Roman"/>
          <w:i/>
          <w:w w:val="105"/>
          <w:vertAlign w:val="baseline"/>
        </w:rPr>
        <w:t>Chlg</w:t>
      </w:r>
      <w:r>
        <w:rPr>
          <w:rFonts w:hint="default" w:ascii="Times New Roman" w:hAnsi="Times New Roman" w:cs="Times New Roman"/>
          <w:w w:val="105"/>
          <w:vertAlign w:val="baseline"/>
        </w:rPr>
        <w:t>)</w:t>
      </w:r>
      <w:r>
        <w:rPr>
          <w:rFonts w:hint="default" w:ascii="Times New Roman" w:hAnsi="Times New Roman" w:cs="Times New Roman"/>
          <w:spacing w:val="37"/>
          <w:w w:val="105"/>
          <w:vertAlign w:val="baseline"/>
        </w:rPr>
        <w:t xml:space="preserve"> </w:t>
      </w:r>
      <w:r>
        <w:rPr>
          <w:rFonts w:hint="default" w:ascii="Times New Roman" w:hAnsi="Times New Roman" w:cs="Times New Roman"/>
          <w:w w:val="105"/>
          <w:vertAlign w:val="baseline"/>
        </w:rPr>
        <w:t>to</w:t>
      </w:r>
      <w:r>
        <w:rPr>
          <w:rFonts w:hint="default" w:ascii="Times New Roman" w:hAnsi="Times New Roman" w:cs="Times New Roman"/>
          <w:spacing w:val="37"/>
          <w:w w:val="105"/>
          <w:vertAlign w:val="baseline"/>
        </w:rPr>
        <w:t xml:space="preserve"> </w:t>
      </w:r>
      <w:r>
        <w:rPr>
          <w:rFonts w:hint="default" w:ascii="Times New Roman" w:hAnsi="Times New Roman" w:cs="Times New Roman"/>
          <w:w w:val="105"/>
          <w:vertAlign w:val="baseline"/>
        </w:rPr>
        <w:t>query</w:t>
      </w:r>
      <w:r>
        <w:rPr>
          <w:rFonts w:hint="default" w:ascii="Times New Roman" w:hAnsi="Times New Roman" w:cs="Times New Roman"/>
          <w:spacing w:val="36"/>
          <w:w w:val="105"/>
          <w:vertAlign w:val="baseline"/>
        </w:rPr>
        <w:t xml:space="preserve"> </w:t>
      </w:r>
      <w:r>
        <w:rPr>
          <w:rFonts w:hint="default" w:ascii="Times New Roman" w:hAnsi="Times New Roman" w:cs="Times New Roman"/>
          <w:w w:val="105"/>
          <w:vertAlign w:val="baseline"/>
        </w:rPr>
        <w:t xml:space="preserve">tag  repeatedly.  As  a  result,     can  ﬁnd  the  path  </w:t>
      </w:r>
      <w:r>
        <w:rPr>
          <w:rFonts w:hint="default" w:ascii="Times New Roman" w:hAnsi="Times New Roman" w:cs="Times New Roman"/>
          <w:i/>
          <w:w w:val="105"/>
          <w:vertAlign w:val="baseline"/>
        </w:rPr>
        <w:t>Ini     s</w:t>
      </w:r>
      <w:r>
        <w:rPr>
          <w:rFonts w:hint="default" w:ascii="Times New Roman" w:hAnsi="Times New Roman" w:cs="Times New Roman"/>
          <w:w w:val="105"/>
          <w:vertAlign w:val="subscript"/>
        </w:rPr>
        <w:t>4</w:t>
      </w:r>
      <w:r>
        <w:rPr>
          <w:rFonts w:hint="default" w:ascii="Times New Roman" w:hAnsi="Times New Roman" w:cs="Times New Roman"/>
          <w:w w:val="105"/>
          <w:vertAlign w:val="baseline"/>
        </w:rPr>
        <w:t xml:space="preserve">     </w:t>
      </w:r>
      <w:r>
        <w:rPr>
          <w:rFonts w:hint="default" w:ascii="Times New Roman" w:hAnsi="Times New Roman" w:cs="Times New Roman"/>
          <w:i/>
          <w:w w:val="105"/>
          <w:vertAlign w:val="baseline"/>
        </w:rPr>
        <w:t>s</w:t>
      </w:r>
      <w:r>
        <w:rPr>
          <w:rFonts w:hint="default" w:ascii="Times New Roman" w:hAnsi="Times New Roman" w:cs="Times New Roman"/>
          <w:w w:val="105"/>
          <w:vertAlign w:val="subscript"/>
        </w:rPr>
        <w:t>2</w:t>
      </w:r>
      <w:r>
        <w:rPr>
          <w:rFonts w:hint="default" w:ascii="Times New Roman" w:hAnsi="Times New Roman" w:cs="Times New Roman"/>
          <w:w w:val="105"/>
          <w:vertAlign w:val="baseline"/>
        </w:rPr>
        <w:t xml:space="preserve">     </w:t>
      </w:r>
      <w:r>
        <w:rPr>
          <w:rFonts w:hint="default" w:ascii="Times New Roman" w:hAnsi="Times New Roman" w:cs="Times New Roman"/>
          <w:i/>
          <w:w w:val="105"/>
          <w:vertAlign w:val="baseline"/>
        </w:rPr>
        <w:t>s</w:t>
      </w:r>
      <w:r>
        <w:rPr>
          <w:rFonts w:hint="default" w:ascii="Times New Roman" w:hAnsi="Times New Roman" w:cs="Times New Roman"/>
          <w:w w:val="105"/>
          <w:vertAlign w:val="subscript"/>
        </w:rPr>
        <w:t>9</w:t>
      </w:r>
      <w:r>
        <w:rPr>
          <w:rFonts w:hint="default" w:ascii="Times New Roman" w:hAnsi="Times New Roman" w:cs="Times New Roman"/>
          <w:w w:val="105"/>
          <w:vertAlign w:val="baseline"/>
        </w:rPr>
        <w:t xml:space="preserve">     </w:t>
      </w:r>
      <w:r>
        <w:rPr>
          <w:rFonts w:hint="default" w:ascii="Times New Roman" w:hAnsi="Times New Roman" w:cs="Times New Roman"/>
          <w:i/>
          <w:w w:val="105"/>
          <w:vertAlign w:val="baseline"/>
        </w:rPr>
        <w:t>s</w:t>
      </w:r>
      <w:r>
        <w:rPr>
          <w:rFonts w:hint="default" w:ascii="Times New Roman" w:hAnsi="Times New Roman" w:cs="Times New Roman"/>
          <w:w w:val="105"/>
          <w:vertAlign w:val="subscript"/>
        </w:rPr>
        <w:t>10</w:t>
      </w:r>
      <w:r>
        <w:rPr>
          <w:rFonts w:hint="default" w:ascii="Times New Roman" w:hAnsi="Times New Roman" w:cs="Times New Roman"/>
          <w:w w:val="105"/>
          <w:vertAlign w:val="baseline"/>
        </w:rPr>
        <w:t xml:space="preserve">  and launch a DoS attack to disrupt the </w:t>
      </w:r>
      <w:r>
        <w:rPr>
          <w:rFonts w:hint="default" w:ascii="Times New Roman" w:hAnsi="Times New Roman" w:cs="Times New Roman"/>
          <w:i/>
          <w:w w:val="105"/>
          <w:vertAlign w:val="baseline"/>
        </w:rPr>
        <w:t xml:space="preserve">functionality </w:t>
      </w:r>
      <w:r>
        <w:rPr>
          <w:rFonts w:hint="default" w:ascii="Times New Roman" w:hAnsi="Times New Roman" w:cs="Times New Roman"/>
          <w:w w:val="105"/>
          <w:vertAlign w:val="baseline"/>
        </w:rPr>
        <w:t xml:space="preserve">of the system. Moreover, </w:t>
      </w:r>
      <w:r>
        <w:rPr>
          <w:rFonts w:hint="default" w:ascii="Times New Roman" w:hAnsi="Times New Roman" w:cs="Times New Roman"/>
          <w:spacing w:val="37"/>
          <w:w w:val="105"/>
          <w:vertAlign w:val="baseline"/>
        </w:rPr>
        <w:t xml:space="preserve"> </w:t>
      </w:r>
      <w:r>
        <w:rPr>
          <w:rFonts w:hint="default" w:ascii="Times New Roman" w:hAnsi="Times New Roman" w:cs="Times New Roman"/>
          <w:w w:val="105"/>
          <w:vertAlign w:val="baseline"/>
        </w:rPr>
        <w:t>can access</w:t>
      </w:r>
      <w:r>
        <w:rPr>
          <w:rFonts w:hint="default" w:ascii="Times New Roman" w:hAnsi="Times New Roman" w:cs="Times New Roman"/>
          <w:spacing w:val="37"/>
          <w:w w:val="105"/>
          <w:vertAlign w:val="baseline"/>
        </w:rPr>
        <w:t xml:space="preserve"> </w:t>
      </w:r>
      <w:r>
        <w:rPr>
          <w:rFonts w:hint="default" w:ascii="Times New Roman" w:hAnsi="Times New Roman" w:cs="Times New Roman"/>
          <w:b/>
          <w:w w:val="105"/>
          <w:vertAlign w:val="baseline"/>
        </w:rPr>
        <w:t xml:space="preserve">SideChannel </w:t>
      </w:r>
      <w:r>
        <w:rPr>
          <w:rFonts w:hint="default" w:ascii="Times New Roman" w:hAnsi="Times New Roman" w:cs="Times New Roman"/>
          <w:w w:val="105"/>
          <w:vertAlign w:val="baseline"/>
        </w:rPr>
        <w:t xml:space="preserve">to learn that the tag is  </w:t>
      </w:r>
      <w:r>
        <w:rPr>
          <w:rFonts w:hint="default" w:ascii="Times New Roman" w:hAnsi="Times New Roman" w:cs="Times New Roman"/>
          <w:spacing w:val="36"/>
          <w:w w:val="105"/>
          <w:vertAlign w:val="baseline"/>
        </w:rPr>
        <w:t xml:space="preserve"> </w:t>
      </w:r>
      <w:r>
        <w:rPr>
          <w:rFonts w:hint="default" w:ascii="Times New Roman" w:hAnsi="Times New Roman" w:cs="Times New Roman"/>
          <w:w w:val="105"/>
          <w:vertAlign w:val="baseline"/>
        </w:rPr>
        <w:t>rejected</w:t>
      </w:r>
      <w:r>
        <w:rPr>
          <w:rFonts w:hint="default" w:ascii="Times New Roman" w:hAnsi="Times New Roman" w:cs="Times New Roman"/>
          <w:spacing w:val="22"/>
          <w:w w:val="105"/>
          <w:vertAlign w:val="baseline"/>
        </w:rPr>
        <w:t xml:space="preserve"> </w:t>
      </w:r>
      <w:r>
        <w:rPr>
          <w:rFonts w:hint="default" w:ascii="Times New Roman" w:hAnsi="Times New Roman" w:cs="Times New Roman"/>
          <w:w w:val="105"/>
          <w:vertAlign w:val="baseline"/>
        </w:rPr>
        <w:t>by</w:t>
      </w:r>
      <w:r>
        <w:rPr>
          <w:rFonts w:hint="default" w:ascii="Times New Roman" w:hAnsi="Times New Roman" w:cs="Times New Roman"/>
          <w:spacing w:val="23"/>
          <w:w w:val="105"/>
          <w:vertAlign w:val="baseline"/>
        </w:rPr>
        <w:t xml:space="preserve"> </w:t>
      </w:r>
      <w:r>
        <w:rPr>
          <w:rFonts w:hint="default" w:ascii="Times New Roman" w:hAnsi="Times New Roman" w:cs="Times New Roman"/>
          <w:w w:val="105"/>
          <w:vertAlign w:val="baseline"/>
        </w:rPr>
        <w:t>reader,</w:t>
      </w:r>
      <w:r>
        <w:rPr>
          <w:rFonts w:hint="default" w:ascii="Times New Roman" w:hAnsi="Times New Roman" w:cs="Times New Roman"/>
          <w:spacing w:val="22"/>
          <w:w w:val="105"/>
          <w:vertAlign w:val="baseline"/>
        </w:rPr>
        <w:t xml:space="preserve"> </w:t>
      </w:r>
      <w:r>
        <w:rPr>
          <w:rFonts w:hint="default" w:ascii="Times New Roman" w:hAnsi="Times New Roman" w:cs="Times New Roman"/>
          <w:w w:val="105"/>
          <w:vertAlign w:val="baseline"/>
        </w:rPr>
        <w:t>which</w:t>
      </w:r>
      <w:r>
        <w:rPr>
          <w:rFonts w:hint="default" w:ascii="Times New Roman" w:hAnsi="Times New Roman" w:cs="Times New Roman"/>
          <w:spacing w:val="23"/>
          <w:w w:val="105"/>
          <w:vertAlign w:val="baseline"/>
        </w:rPr>
        <w:t xml:space="preserve"> </w:t>
      </w:r>
      <w:r>
        <w:rPr>
          <w:rFonts w:hint="default" w:ascii="Times New Roman" w:hAnsi="Times New Roman" w:cs="Times New Roman"/>
          <w:w w:val="105"/>
          <w:vertAlign w:val="baseline"/>
        </w:rPr>
        <w:t>is</w:t>
      </w:r>
      <w:r>
        <w:rPr>
          <w:rFonts w:hint="default" w:ascii="Times New Roman" w:hAnsi="Times New Roman" w:cs="Times New Roman"/>
          <w:spacing w:val="23"/>
          <w:w w:val="105"/>
          <w:vertAlign w:val="baseline"/>
        </w:rPr>
        <w:t xml:space="preserve"> </w:t>
      </w:r>
      <w:r>
        <w:rPr>
          <w:rFonts w:hint="default" w:ascii="Times New Roman" w:hAnsi="Times New Roman" w:cs="Times New Roman"/>
          <w:w w:val="105"/>
          <w:vertAlign w:val="baseline"/>
        </w:rPr>
        <w:t>also</w:t>
      </w:r>
      <w:r>
        <w:rPr>
          <w:rFonts w:hint="default" w:ascii="Times New Roman" w:hAnsi="Times New Roman" w:cs="Times New Roman"/>
          <w:spacing w:val="22"/>
          <w:w w:val="105"/>
          <w:vertAlign w:val="baseline"/>
        </w:rPr>
        <w:t xml:space="preserve"> </w:t>
      </w:r>
      <w:r>
        <w:rPr>
          <w:rFonts w:hint="default" w:ascii="Times New Roman" w:hAnsi="Times New Roman" w:cs="Times New Roman"/>
          <w:w w:val="105"/>
          <w:vertAlign w:val="baseline"/>
        </w:rPr>
        <w:t>a</w:t>
      </w:r>
      <w:r>
        <w:rPr>
          <w:rFonts w:hint="default" w:ascii="Times New Roman" w:hAnsi="Times New Roman" w:cs="Times New Roman"/>
          <w:spacing w:val="23"/>
          <w:w w:val="105"/>
          <w:vertAlign w:val="baseline"/>
        </w:rPr>
        <w:t xml:space="preserve"> </w:t>
      </w:r>
      <w:r>
        <w:rPr>
          <w:rFonts w:hint="default" w:ascii="Times New Roman" w:hAnsi="Times New Roman" w:cs="Times New Roman"/>
          <w:w w:val="105"/>
          <w:vertAlign w:val="baseline"/>
        </w:rPr>
        <w:t>distinguishable</w:t>
      </w:r>
      <w:r>
        <w:rPr>
          <w:rFonts w:hint="default" w:ascii="Times New Roman" w:hAnsi="Times New Roman" w:cs="Times New Roman"/>
          <w:spacing w:val="22"/>
          <w:w w:val="105"/>
          <w:vertAlign w:val="baseline"/>
        </w:rPr>
        <w:t xml:space="preserve"> </w:t>
      </w:r>
      <w:r>
        <w:rPr>
          <w:rFonts w:hint="default" w:ascii="Times New Roman" w:hAnsi="Times New Roman" w:cs="Times New Roman"/>
          <w:w w:val="105"/>
          <w:vertAlign w:val="baseline"/>
        </w:rPr>
        <w:t>characteristic</w:t>
      </w:r>
      <w:r>
        <w:rPr>
          <w:rFonts w:hint="default" w:ascii="Times New Roman" w:hAnsi="Times New Roman" w:cs="Times New Roman"/>
          <w:spacing w:val="23"/>
          <w:w w:val="105"/>
          <w:vertAlign w:val="baseline"/>
        </w:rPr>
        <w:t xml:space="preserve"> </w:t>
      </w:r>
      <w:r>
        <w:rPr>
          <w:rFonts w:hint="default" w:ascii="Times New Roman" w:hAnsi="Times New Roman" w:cs="Times New Roman"/>
          <w:w w:val="105"/>
          <w:vertAlign w:val="baseline"/>
        </w:rPr>
        <w:t>for</w:t>
      </w:r>
      <w:r>
        <w:rPr>
          <w:rFonts w:hint="default" w:ascii="Times New Roman" w:hAnsi="Times New Roman" w:cs="Times New Roman"/>
          <w:spacing w:val="23"/>
          <w:w w:val="105"/>
          <w:vertAlign w:val="baseline"/>
        </w:rPr>
        <w:t xml:space="preserve"> </w:t>
      </w:r>
      <w:r>
        <w:rPr>
          <w:rFonts w:hint="default" w:ascii="Times New Roman" w:hAnsi="Times New Roman" w:cs="Times New Roman"/>
          <w:w w:val="105"/>
          <w:vertAlign w:val="baseline"/>
        </w:rPr>
        <w:t>tracing.</w:t>
      </w:r>
    </w:p>
    <w:p>
      <w:pPr>
        <w:pStyle w:val="5"/>
        <w:spacing w:before="24" w:line="268" w:lineRule="auto"/>
        <w:ind w:left="117" w:right="201" w:firstLine="239"/>
        <w:jc w:val="both"/>
        <w:rPr>
          <w:rFonts w:hint="default" w:ascii="Times New Roman" w:hAnsi="Times New Roman" w:cs="Times New Roman"/>
        </w:rPr>
      </w:pPr>
      <w:r>
        <w:rPr>
          <w:rFonts w:hint="default" w:ascii="Times New Roman" w:hAnsi="Times New Roman" w:cs="Times New Roman"/>
        </w:rPr>
        <w:pict>
          <v:shape id="_x0000_s1244" o:spid="_x0000_s1244" o:spt="202" type="#_x0000_t202" style="position:absolute;left:0pt;margin-left:457.85pt;margin-top:12.3pt;height:15.6pt;width:7.4pt;mso-position-horizontal-relative:page;z-index:-38912;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Verdana"/>
                      <w:i/>
                      <w:sz w:val="18"/>
                    </w:rPr>
                  </w:pPr>
                  <w:r>
                    <w:rPr>
                      <w:rFonts w:ascii="Verdana"/>
                      <w:i/>
                      <w:w w:val="119"/>
                      <w:sz w:val="18"/>
                    </w:rPr>
                    <w:t>A</w:t>
                  </w:r>
                </w:p>
              </w:txbxContent>
            </v:textbox>
          </v:shape>
        </w:pict>
      </w:r>
      <w:r>
        <w:rPr>
          <w:rFonts w:hint="default" w:ascii="Times New Roman" w:hAnsi="Times New Roman" w:cs="Times New Roman"/>
        </w:rPr>
        <w:pict>
          <v:shape id="_x0000_s1245" o:spid="_x0000_s1245" o:spt="202" type="#_x0000_t202" style="position:absolute;left:0pt;margin-left:428.15pt;margin-top:1.8pt;height:15.6pt;width:7.4pt;mso-position-horizontal-relative:page;z-index:-38912;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Verdana"/>
                      <w:i/>
                      <w:sz w:val="18"/>
                    </w:rPr>
                  </w:pPr>
                  <w:r>
                    <w:rPr>
                      <w:rFonts w:ascii="Verdana"/>
                      <w:i/>
                      <w:w w:val="119"/>
                      <w:sz w:val="18"/>
                    </w:rPr>
                    <w:t>A</w:t>
                  </w:r>
                </w:p>
              </w:txbxContent>
            </v:textbox>
          </v:shape>
        </w:pict>
      </w:r>
      <w:r>
        <w:rPr>
          <w:rFonts w:hint="default" w:ascii="Times New Roman" w:hAnsi="Times New Roman" w:cs="Times New Roman"/>
          <w:spacing w:val="-4"/>
          <w:w w:val="105"/>
        </w:rPr>
        <w:t xml:space="preserve">We  </w:t>
      </w:r>
      <w:r>
        <w:rPr>
          <w:rFonts w:hint="default" w:ascii="Times New Roman" w:hAnsi="Times New Roman" w:cs="Times New Roman"/>
          <w:w w:val="105"/>
        </w:rPr>
        <w:t xml:space="preserve">design an algorithm to generate VAGs and calculate the probability that each path is found by      .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"_bookmark21" </w:instrText>
      </w:r>
      <w:r>
        <w:rPr>
          <w:rFonts w:hint="default" w:ascii="Times New Roman" w:hAnsi="Times New Roman" w:cs="Times New Roman"/>
        </w:rPr>
        <w:fldChar w:fldCharType="separate"/>
      </w:r>
      <w:r>
        <w:rPr>
          <w:rFonts w:hint="default" w:ascii="Times New Roman" w:hAnsi="Times New Roman" w:cs="Times New Roman"/>
          <w:color w:val="0080AC"/>
          <w:w w:val="105"/>
        </w:rPr>
        <w:t>Fig.  9</w:t>
      </w:r>
      <w:r>
        <w:rPr>
          <w:rFonts w:hint="default" w:ascii="Times New Roman" w:hAnsi="Times New Roman" w:cs="Times New Roman"/>
          <w:color w:val="0080AC"/>
          <w:w w:val="105"/>
        </w:rPr>
        <w:fldChar w:fldCharType="end"/>
      </w:r>
      <w:r>
        <w:rPr>
          <w:rFonts w:hint="default" w:ascii="Times New Roman" w:hAnsi="Times New Roman" w:cs="Times New Roman"/>
          <w:color w:val="0080AC"/>
          <w:w w:val="105"/>
        </w:rPr>
        <w:t xml:space="preserve"> </w:t>
      </w:r>
      <w:r>
        <w:rPr>
          <w:rFonts w:hint="default" w:ascii="Times New Roman" w:hAnsi="Times New Roman" w:cs="Times New Roman"/>
          <w:w w:val="105"/>
        </w:rPr>
        <w:t xml:space="preserve">shows the           </w:t>
      </w:r>
      <w:r>
        <w:rPr>
          <w:rFonts w:hint="default" w:ascii="Times New Roman" w:hAnsi="Times New Roman" w:cs="Times New Roman"/>
          <w:spacing w:val="37"/>
          <w:w w:val="105"/>
        </w:rPr>
        <w:t xml:space="preserve"> </w:t>
      </w:r>
      <w:r>
        <w:rPr>
          <w:rFonts w:hint="default" w:ascii="Times New Roman" w:hAnsi="Times New Roman" w:cs="Times New Roman"/>
          <w:w w:val="105"/>
        </w:rPr>
        <w:t xml:space="preserve">TG of VOSK with 50 states generated by our algorithm. The path with red solid line indicates a path located by       to launch           </w:t>
      </w:r>
      <w:r>
        <w:rPr>
          <w:rFonts w:hint="default" w:ascii="Times New Roman" w:hAnsi="Times New Roman" w:cs="Times New Roman"/>
          <w:spacing w:val="37"/>
          <w:w w:val="105"/>
        </w:rPr>
        <w:t xml:space="preserve"> </w:t>
      </w:r>
      <w:r>
        <w:rPr>
          <w:rFonts w:hint="default" w:ascii="Times New Roman" w:hAnsi="Times New Roman" w:cs="Times New Roman"/>
          <w:w w:val="105"/>
        </w:rPr>
        <w:t>a DoS</w:t>
      </w:r>
      <w:r>
        <w:rPr>
          <w:rFonts w:hint="default" w:ascii="Times New Roman" w:hAnsi="Times New Roman" w:cs="Times New Roman"/>
          <w:spacing w:val="8"/>
          <w:w w:val="105"/>
        </w:rPr>
        <w:t xml:space="preserve"> </w:t>
      </w:r>
      <w:r>
        <w:rPr>
          <w:rFonts w:hint="default" w:ascii="Times New Roman" w:hAnsi="Times New Roman" w:cs="Times New Roman"/>
          <w:w w:val="105"/>
        </w:rPr>
        <w:t>attack.</w:t>
      </w:r>
    </w:p>
    <w:p>
      <w:pPr>
        <w:spacing w:after="0" w:line="268" w:lineRule="auto"/>
        <w:jc w:val="both"/>
        <w:rPr>
          <w:rFonts w:hint="default" w:ascii="Times New Roman" w:hAnsi="Times New Roman" w:cs="Times New Roman"/>
        </w:rPr>
        <w:sectPr>
          <w:pgSz w:w="10890" w:h="14860"/>
          <w:pgMar w:top="920" w:right="620" w:bottom="280" w:left="620" w:header="638" w:footer="0" w:gutter="0"/>
        </w:sectPr>
      </w:pPr>
    </w:p>
    <w:p>
      <w:pPr>
        <w:pStyle w:val="5"/>
        <w:rPr>
          <w:rFonts w:hint="default" w:ascii="Times New Roman" w:hAnsi="Times New Roman" w:cs="Times New Roman"/>
          <w:sz w:val="13"/>
        </w:rPr>
      </w:pPr>
    </w:p>
    <w:p>
      <w:pPr>
        <w:pStyle w:val="5"/>
        <w:ind w:left="2597"/>
        <w:rPr>
          <w:rFonts w:hint="default" w:ascii="Times New Roman" w:hAnsi="Times New Roman" w:cs="Times New Roman"/>
          <w:sz w:val="20"/>
        </w:rPr>
      </w:pPr>
      <w:r>
        <w:rPr>
          <w:rFonts w:hint="default" w:ascii="Times New Roman" w:hAnsi="Times New Roman" w:cs="Times New Roman"/>
          <w:sz w:val="20"/>
        </w:rPr>
        <w:drawing>
          <wp:inline distT="0" distB="0" distL="0" distR="0">
            <wp:extent cx="2880360" cy="2249170"/>
            <wp:effectExtent l="0" t="0" r="0" b="0"/>
            <wp:docPr id="23" name="image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4.jpeg"/>
                    <pic:cNvPicPr>
                      <a:picLocks noChangeAspect="1"/>
                    </pic:cNvPicPr>
                  </pic:nvPicPr>
                  <pic:blipFill>
                    <a:blip r:embed="rId63" cstate="print"/>
                    <a:stretch>
                      <a:fillRect/>
                    </a:stretch>
                  </pic:blipFill>
                  <pic:spPr>
                    <a:xfrm>
                      <a:off x="0" y="0"/>
                      <a:ext cx="2880360" cy="2249424"/>
                    </a:xfrm>
                    <a:prstGeom prst="rect">
                      <a:avLst/>
                    </a:prstGeom>
                  </pic:spPr>
                </pic:pic>
              </a:graphicData>
            </a:graphic>
          </wp:inline>
        </w:drawing>
      </w:r>
    </w:p>
    <w:p>
      <w:pPr>
        <w:pStyle w:val="5"/>
        <w:spacing w:before="9"/>
        <w:rPr>
          <w:rFonts w:hint="default" w:ascii="Times New Roman" w:hAnsi="Times New Roman" w:cs="Times New Roman"/>
          <w:sz w:val="8"/>
        </w:rPr>
      </w:pPr>
    </w:p>
    <w:p>
      <w:pPr>
        <w:spacing w:before="113"/>
        <w:ind w:left="3483" w:right="0" w:firstLine="0"/>
        <w:jc w:val="left"/>
        <w:rPr>
          <w:rFonts w:hint="default" w:ascii="Times New Roman" w:hAnsi="Times New Roman" w:cs="Times New Roman"/>
          <w:sz w:val="12"/>
        </w:rPr>
      </w:pPr>
      <w:bookmarkStart w:id="48" w:name="9 Conclusion"/>
      <w:bookmarkEnd w:id="48"/>
      <w:bookmarkStart w:id="49" w:name="_bookmark22"/>
      <w:bookmarkEnd w:id="49"/>
      <w:r>
        <w:rPr>
          <w:rFonts w:hint="default" w:ascii="Times New Roman" w:hAnsi="Times New Roman" w:cs="Times New Roman"/>
          <w:b/>
          <w:w w:val="115"/>
          <w:sz w:val="12"/>
        </w:rPr>
        <w:t xml:space="preserve">Fig. 10. </w:t>
      </w:r>
      <w:r>
        <w:rPr>
          <w:rFonts w:hint="default" w:ascii="Times New Roman" w:hAnsi="Times New Roman" w:cs="Times New Roman"/>
          <w:w w:val="115"/>
          <w:sz w:val="12"/>
        </w:rPr>
        <w:t>VAG of VOSK generated automatically.</w:t>
      </w:r>
    </w:p>
    <w:p>
      <w:pPr>
        <w:pStyle w:val="5"/>
        <w:spacing w:before="9"/>
        <w:rPr>
          <w:rFonts w:hint="default" w:ascii="Times New Roman" w:hAnsi="Times New Roman" w:cs="Times New Roman"/>
          <w:sz w:val="22"/>
        </w:rPr>
      </w:pPr>
    </w:p>
    <w:p>
      <w:pPr>
        <w:pStyle w:val="5"/>
        <w:spacing w:line="247" w:lineRule="auto"/>
        <w:ind w:left="203" w:right="115" w:firstLine="239"/>
        <w:jc w:val="both"/>
        <w:rPr>
          <w:rFonts w:hint="default" w:ascii="Times New Roman" w:hAnsi="Times New Roman" w:cs="Times New Roman"/>
        </w:rPr>
      </w:pPr>
      <w:r>
        <w:rPr>
          <w:rFonts w:hint="default" w:ascii="Times New Roman" w:hAnsi="Times New Roman" w:cs="Times New Roman"/>
        </w:rPr>
        <w:pict>
          <v:shape id="_x0000_s1246" o:spid="_x0000_s1246" o:spt="202" type="#_x0000_t202" style="position:absolute;left:0pt;margin-left:483.95pt;margin-top:21.45pt;height:15.6pt;width:7.4pt;mso-position-horizontal-relative:page;z-index:-37888;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Verdana"/>
                      <w:i/>
                      <w:sz w:val="18"/>
                    </w:rPr>
                  </w:pPr>
                  <w:r>
                    <w:rPr>
                      <w:rFonts w:ascii="Verdana"/>
                      <w:i/>
                      <w:w w:val="119"/>
                      <w:sz w:val="18"/>
                    </w:rPr>
                    <w:t>A</w:t>
                  </w:r>
                </w:p>
              </w:txbxContent>
            </v:textbox>
          </v:shape>
        </w:pict>
      </w:r>
      <w:r>
        <w:rPr>
          <w:rFonts w:hint="default" w:ascii="Times New Roman" w:hAnsi="Times New Roman" w:cs="Times New Roman"/>
        </w:rPr>
        <w:pict>
          <v:shape id="_x0000_s1247" o:spid="_x0000_s1247" o:spt="202" type="#_x0000_t202" style="position:absolute;left:0pt;margin-left:469.8pt;margin-top:11.05pt;height:15.6pt;width:7.4pt;mso-position-horizontal-relative:page;z-index:-37888;mso-width-relative:page;mso-height-relative:page;" filled="f" stroked="f" coordsize="21600,21600">
            <v:path/>
            <v:fill on="f" focussize="0,0"/>
            <v:stroke on="f" joinstyle="miter"/>
            <v:imagedata o:title=""/>
            <o:lock v:ext="edit"/>
            <v:textbox inset="0mm,0mm,0mm,0mm">
              <w:txbxContent>
                <w:p>
                  <w:pPr>
                    <w:spacing w:before="0" w:line="177" w:lineRule="exact"/>
                    <w:ind w:left="0" w:right="0" w:firstLine="0"/>
                    <w:jc w:val="left"/>
                    <w:rPr>
                      <w:rFonts w:ascii="Verdana"/>
                      <w:i/>
                      <w:sz w:val="18"/>
                    </w:rPr>
                  </w:pPr>
                  <w:r>
                    <w:rPr>
                      <w:rFonts w:ascii="Verdana"/>
                      <w:i/>
                      <w:w w:val="119"/>
                      <w:sz w:val="18"/>
                    </w:rPr>
                    <w:t>A</w:t>
                  </w:r>
                </w:p>
              </w:txbxContent>
            </v:textbox>
          </v:shape>
        </w:pict>
      </w:r>
      <w:bookmarkStart w:id="50" w:name="_bookmark23"/>
      <w:bookmarkEnd w:id="50"/>
      <w:r>
        <w:rPr>
          <w:rFonts w:hint="default" w:ascii="Times New Roman" w:hAnsi="Times New Roman" w:cs="Times New Roman"/>
          <w:w w:val="105"/>
        </w:rPr>
        <w:t xml:space="preserve">In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"_bookmark22" </w:instrText>
      </w:r>
      <w:r>
        <w:rPr>
          <w:rFonts w:hint="default" w:ascii="Times New Roman" w:hAnsi="Times New Roman" w:cs="Times New Roman"/>
        </w:rPr>
        <w:fldChar w:fldCharType="separate"/>
      </w:r>
      <w:r>
        <w:rPr>
          <w:rFonts w:hint="default" w:ascii="Times New Roman" w:hAnsi="Times New Roman" w:cs="Times New Roman"/>
          <w:color w:val="0080AC"/>
          <w:w w:val="105"/>
        </w:rPr>
        <w:t>Fig. 10</w:t>
      </w:r>
      <w:r>
        <w:rPr>
          <w:rFonts w:hint="default" w:ascii="Times New Roman" w:hAnsi="Times New Roman" w:cs="Times New Roman"/>
          <w:color w:val="0080AC"/>
          <w:w w:val="105"/>
        </w:rPr>
        <w:fldChar w:fldCharType="end"/>
      </w:r>
      <w:r>
        <w:rPr>
          <w:rFonts w:hint="default" w:ascii="Times New Roman" w:hAnsi="Times New Roman" w:cs="Times New Roman"/>
          <w:w w:val="105"/>
        </w:rPr>
        <w:t xml:space="preserve">, the probability for the adversary to locate each path is calculated, and we compare the number of paths with different probabilities when changing the size of state space and the amount of knowledge about the system that    </w:t>
      </w:r>
      <w:r>
        <w:rPr>
          <w:rFonts w:hint="default" w:ascii="Times New Roman" w:hAnsi="Times New Roman" w:cs="Times New Roman"/>
          <w:spacing w:val="37"/>
          <w:w w:val="105"/>
        </w:rPr>
        <w:t xml:space="preserve"> </w:t>
      </w:r>
      <w:r>
        <w:rPr>
          <w:rFonts w:hint="default" w:ascii="Times New Roman" w:hAnsi="Times New Roman" w:cs="Times New Roman"/>
          <w:w w:val="105"/>
        </w:rPr>
        <w:t xml:space="preserve">already     </w:t>
      </w:r>
      <w:r>
        <w:rPr>
          <w:rFonts w:hint="default" w:ascii="Times New Roman" w:hAnsi="Times New Roman" w:cs="Times New Roman"/>
          <w:spacing w:val="37"/>
          <w:w w:val="105"/>
        </w:rPr>
        <w:t xml:space="preserve"> </w:t>
      </w:r>
      <w:r>
        <w:rPr>
          <w:rFonts w:hint="default" w:ascii="Times New Roman" w:hAnsi="Times New Roman" w:cs="Times New Roman"/>
          <w:w w:val="105"/>
        </w:rPr>
        <w:t xml:space="preserve">has. In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"_bookmark20" </w:instrText>
      </w:r>
      <w:r>
        <w:rPr>
          <w:rFonts w:hint="default" w:ascii="Times New Roman" w:hAnsi="Times New Roman" w:cs="Times New Roman"/>
        </w:rPr>
        <w:fldChar w:fldCharType="separate"/>
      </w:r>
      <w:r>
        <w:rPr>
          <w:rFonts w:hint="default" w:ascii="Times New Roman" w:hAnsi="Times New Roman" w:cs="Times New Roman"/>
          <w:color w:val="0080AC"/>
          <w:w w:val="105"/>
        </w:rPr>
        <w:t>Fig. 8</w:t>
      </w:r>
      <w:r>
        <w:rPr>
          <w:rFonts w:hint="default" w:ascii="Times New Roman" w:hAnsi="Times New Roman" w:cs="Times New Roman"/>
          <w:color w:val="0080AC"/>
          <w:w w:val="105"/>
        </w:rPr>
        <w:fldChar w:fldCharType="end"/>
      </w:r>
      <w:r>
        <w:rPr>
          <w:rFonts w:hint="default" w:ascii="Times New Roman" w:hAnsi="Times New Roman" w:cs="Times New Roman"/>
          <w:w w:val="105"/>
        </w:rPr>
        <w:t xml:space="preserve">, </w:t>
      </w:r>
      <w:r>
        <w:rPr>
          <w:rFonts w:hint="default" w:ascii="Times New Roman" w:hAnsi="Times New Roman" w:cs="Times New Roman"/>
          <w:i/>
          <w:w w:val="105"/>
        </w:rPr>
        <w:t xml:space="preserve">R </w:t>
      </w:r>
      <w:r>
        <w:rPr>
          <w:rFonts w:hint="default" w:ascii="Times New Roman" w:hAnsi="Times New Roman" w:cs="Times New Roman"/>
          <w:w w:val="105"/>
        </w:rPr>
        <w:t xml:space="preserve">is related to  the  length  of  nonce  </w:t>
      </w:r>
      <w:r>
        <w:rPr>
          <w:rFonts w:hint="default" w:ascii="Times New Roman" w:hAnsi="Times New Roman" w:cs="Times New Roman"/>
          <w:spacing w:val="2"/>
          <w:w w:val="105"/>
        </w:rPr>
        <w:t>(</w:t>
      </w:r>
      <w:r>
        <w:rPr>
          <w:rFonts w:hint="default" w:ascii="Times New Roman" w:hAnsi="Times New Roman" w:cs="Times New Roman"/>
          <w:i/>
          <w:spacing w:val="2"/>
          <w:w w:val="105"/>
          <w:sz w:val="19"/>
        </w:rPr>
        <w:t>α</w:t>
      </w:r>
      <w:r>
        <w:rPr>
          <w:rFonts w:hint="default" w:ascii="Times New Roman" w:hAnsi="Times New Roman" w:cs="Times New Roman"/>
          <w:spacing w:val="2"/>
          <w:w w:val="105"/>
        </w:rPr>
        <w:t xml:space="preserve">),  </w:t>
      </w:r>
      <w:r>
        <w:rPr>
          <w:rFonts w:hint="default" w:ascii="Times New Roman" w:hAnsi="Times New Roman" w:cs="Times New Roman"/>
          <w:i/>
          <w:w w:val="105"/>
        </w:rPr>
        <w:t xml:space="preserve">C  </w:t>
      </w:r>
      <w:r>
        <w:rPr>
          <w:rFonts w:hint="default" w:ascii="Times New Roman" w:hAnsi="Times New Roman" w:cs="Times New Roman"/>
          <w:w w:val="105"/>
        </w:rPr>
        <w:t xml:space="preserve">denotes  the  value  of </w:t>
      </w:r>
      <w:r>
        <w:rPr>
          <w:rFonts w:hint="default" w:ascii="Times New Roman" w:hAnsi="Times New Roman" w:cs="Times New Roman"/>
          <w:i/>
          <w:w w:val="105"/>
        </w:rPr>
        <w:t>n</w:t>
      </w:r>
      <w:r>
        <w:rPr>
          <w:rFonts w:hint="default" w:ascii="Times New Roman" w:hAnsi="Times New Roman" w:cs="Times New Roman"/>
          <w:w w:val="105"/>
        </w:rPr>
        <w:t xml:space="preserve">,  </w:t>
      </w:r>
      <w:r>
        <w:rPr>
          <w:rFonts w:hint="default" w:ascii="Times New Roman" w:hAnsi="Times New Roman" w:cs="Times New Roman"/>
          <w:i/>
          <w:w w:val="105"/>
        </w:rPr>
        <w:t xml:space="preserve">A  </w:t>
      </w:r>
      <w:r>
        <w:rPr>
          <w:rFonts w:hint="default" w:ascii="Times New Roman" w:hAnsi="Times New Roman" w:cs="Times New Roman"/>
          <w:w w:val="105"/>
        </w:rPr>
        <w:t>indicates  the  number  of  actions</w:t>
      </w:r>
      <w:r>
        <w:rPr>
          <w:rFonts w:hint="default" w:ascii="Times New Roman" w:hAnsi="Times New Roman" w:cs="Times New Roman"/>
          <w:spacing w:val="37"/>
          <w:w w:val="105"/>
        </w:rPr>
        <w:t xml:space="preserve"> </w:t>
      </w:r>
      <w:r>
        <w:rPr>
          <w:rFonts w:hint="default" w:ascii="Times New Roman" w:hAnsi="Times New Roman" w:cs="Times New Roman"/>
          <w:w w:val="105"/>
        </w:rPr>
        <w:t xml:space="preserve">has taken. It can be observed that in VOSK protocol, after one attack action, the probability that adversary can launch an attack       </w:t>
      </w:r>
      <w:r>
        <w:rPr>
          <w:rFonts w:hint="default" w:ascii="Times New Roman" w:hAnsi="Times New Roman" w:cs="Times New Roman"/>
          <w:spacing w:val="37"/>
          <w:w w:val="105"/>
        </w:rPr>
        <w:t xml:space="preserve"> </w:t>
      </w:r>
      <w:r>
        <w:rPr>
          <w:rFonts w:hint="default" w:ascii="Times New Roman" w:hAnsi="Times New Roman" w:cs="Times New Roman"/>
          <w:w w:val="105"/>
        </w:rPr>
        <w:t xml:space="preserve">has greatly increased. It also can be seen that under the same state space, a larger </w:t>
      </w:r>
      <w:r>
        <w:rPr>
          <w:rFonts w:hint="default" w:ascii="Times New Roman" w:hAnsi="Times New Roman" w:cs="Times New Roman"/>
          <w:i/>
          <w:w w:val="105"/>
        </w:rPr>
        <w:t xml:space="preserve">n </w:t>
      </w:r>
      <w:r>
        <w:rPr>
          <w:rFonts w:hint="default" w:ascii="Times New Roman" w:hAnsi="Times New Roman" w:cs="Times New Roman"/>
          <w:w w:val="105"/>
        </w:rPr>
        <w:t>will result in higher security in VOSK</w:t>
      </w:r>
      <w:r>
        <w:rPr>
          <w:rFonts w:hint="default" w:ascii="Times New Roman" w:hAnsi="Times New Roman" w:cs="Times New Roman"/>
          <w:spacing w:val="37"/>
          <w:w w:val="105"/>
        </w:rPr>
        <w:t xml:space="preserve"> </w:t>
      </w:r>
      <w:r>
        <w:rPr>
          <w:rFonts w:hint="default" w:ascii="Times New Roman" w:hAnsi="Times New Roman" w:cs="Times New Roman"/>
          <w:w w:val="105"/>
        </w:rPr>
        <w:t>protocol.</w:t>
      </w:r>
    </w:p>
    <w:p>
      <w:pPr>
        <w:pStyle w:val="5"/>
        <w:spacing w:before="11"/>
        <w:rPr>
          <w:rFonts w:hint="default" w:ascii="Times New Roman" w:hAnsi="Times New Roman" w:cs="Times New Roman"/>
          <w:sz w:val="18"/>
        </w:rPr>
      </w:pPr>
    </w:p>
    <w:p>
      <w:pPr>
        <w:pStyle w:val="4"/>
        <w:numPr>
          <w:ilvl w:val="0"/>
          <w:numId w:val="1"/>
        </w:numPr>
        <w:tabs>
          <w:tab w:val="left" w:pos="417"/>
        </w:tabs>
        <w:spacing w:before="0" w:after="0" w:line="240" w:lineRule="auto"/>
        <w:ind w:left="416" w:right="0" w:hanging="213"/>
        <w:jc w:val="left"/>
        <w:rPr>
          <w:rFonts w:hint="default" w:ascii="Times New Roman" w:hAnsi="Times New Roman" w:cs="Times New Roman"/>
        </w:rPr>
      </w:pPr>
      <w:r>
        <w:rPr>
          <w:rFonts w:hint="default" w:ascii="Times New Roman" w:hAnsi="Times New Roman" w:cs="Times New Roman"/>
          <w:w w:val="105"/>
        </w:rPr>
        <w:t>Conclusion</w:t>
      </w:r>
    </w:p>
    <w:p>
      <w:pPr>
        <w:pStyle w:val="5"/>
        <w:spacing w:before="2"/>
        <w:rPr>
          <w:rFonts w:hint="default" w:ascii="Times New Roman" w:hAnsi="Times New Roman" w:cs="Times New Roman"/>
          <w:b/>
          <w:sz w:val="19"/>
        </w:rPr>
      </w:pPr>
    </w:p>
    <w:p>
      <w:pPr>
        <w:pStyle w:val="5"/>
        <w:spacing w:line="266" w:lineRule="auto"/>
        <w:ind w:left="203" w:right="115" w:firstLine="239"/>
        <w:jc w:val="both"/>
        <w:rPr>
          <w:rFonts w:hint="default" w:ascii="Times New Roman" w:hAnsi="Times New Roman" w:cs="Times New Roman"/>
        </w:rPr>
      </w:pPr>
      <w:bookmarkStart w:id="51" w:name="Acknowledgments"/>
      <w:bookmarkEnd w:id="51"/>
      <w:r>
        <w:rPr>
          <w:rFonts w:hint="default" w:ascii="Times New Roman" w:hAnsi="Times New Roman" w:cs="Times New Roman"/>
          <w:w w:val="105"/>
        </w:rPr>
        <w:t xml:space="preserve">In this paper, we propose a random graph-based methodology to facilitate the benchmarking and quantitative evaluation     </w:t>
      </w:r>
      <w:r>
        <w:rPr>
          <w:rFonts w:hint="default" w:ascii="Times New Roman" w:hAnsi="Times New Roman" w:cs="Times New Roman"/>
          <w:spacing w:val="37"/>
          <w:w w:val="105"/>
        </w:rPr>
        <w:t xml:space="preserve"> </w:t>
      </w:r>
      <w:r>
        <w:rPr>
          <w:rFonts w:hint="default" w:ascii="Times New Roman" w:hAnsi="Times New Roman" w:cs="Times New Roman"/>
          <w:w w:val="105"/>
        </w:rPr>
        <w:t xml:space="preserve">for RFID security protocols. The methodology includes a ﬁne-grained and accurate model for expressing  adversary’s  capa- bilities, so that the attacks launched by adversaries can be resolved into a set of atomic  actions.  </w:t>
      </w:r>
      <w:r>
        <w:rPr>
          <w:rFonts w:hint="default" w:ascii="Times New Roman" w:hAnsi="Times New Roman" w:cs="Times New Roman"/>
          <w:spacing w:val="-4"/>
          <w:w w:val="105"/>
        </w:rPr>
        <w:t xml:space="preserve">We  </w:t>
      </w:r>
      <w:r>
        <w:rPr>
          <w:rFonts w:hint="default" w:ascii="Times New Roman" w:hAnsi="Times New Roman" w:cs="Times New Roman"/>
          <w:w w:val="105"/>
        </w:rPr>
        <w:t xml:space="preserve">formalize  how  the  adversary intervenes in the RFID system by using the state transition models for both the tag and reader. Based on these   </w:t>
      </w:r>
      <w:r>
        <w:rPr>
          <w:rFonts w:hint="default" w:ascii="Times New Roman" w:hAnsi="Times New Roman" w:cs="Times New Roman"/>
          <w:spacing w:val="37"/>
          <w:w w:val="105"/>
        </w:rPr>
        <w:t xml:space="preserve"> </w:t>
      </w:r>
      <w:r>
        <w:rPr>
          <w:rFonts w:hint="default" w:ascii="Times New Roman" w:hAnsi="Times New Roman" w:cs="Times New Roman"/>
          <w:w w:val="105"/>
        </w:rPr>
        <w:t xml:space="preserve">models,  we propose a random graph-based method,  VAGs,  to reﬂect the interactions  between the adversary  and tag, </w:t>
      </w:r>
      <w:r>
        <w:rPr>
          <w:rFonts w:hint="default" w:ascii="Times New Roman" w:hAnsi="Times New Roman" w:cs="Times New Roman"/>
          <w:spacing w:val="-3"/>
          <w:w w:val="105"/>
        </w:rPr>
        <w:t>adver-</w:t>
      </w:r>
      <w:r>
        <w:rPr>
          <w:rFonts w:hint="default" w:ascii="Times New Roman" w:hAnsi="Times New Roman" w:cs="Times New Roman"/>
          <w:spacing w:val="31"/>
          <w:w w:val="105"/>
        </w:rPr>
        <w:t xml:space="preserve"> </w:t>
      </w:r>
      <w:r>
        <w:rPr>
          <w:rFonts w:hint="default" w:ascii="Times New Roman" w:hAnsi="Times New Roman" w:cs="Times New Roman"/>
          <w:w w:val="105"/>
        </w:rPr>
        <w:t>sary and reader, respectively. By  investigating  the  characteristic  that  a  harmful  path  should  hold,  we  use  VAGs  to  exploit</w:t>
      </w:r>
      <w:bookmarkStart w:id="52" w:name="References"/>
      <w:bookmarkEnd w:id="52"/>
      <w:r>
        <w:rPr>
          <w:rFonts w:hint="default" w:ascii="Times New Roman" w:hAnsi="Times New Roman" w:cs="Times New Roman"/>
          <w:w w:val="105"/>
        </w:rPr>
        <w:t xml:space="preserve"> the </w:t>
      </w:r>
      <w:r>
        <w:rPr>
          <w:rFonts w:hint="default" w:ascii="Times New Roman" w:hAnsi="Times New Roman" w:cs="Times New Roman"/>
          <w:spacing w:val="-3"/>
          <w:w w:val="105"/>
        </w:rPr>
        <w:t xml:space="preserve">ﬂaws </w:t>
      </w:r>
      <w:r>
        <w:rPr>
          <w:rFonts w:hint="default" w:ascii="Times New Roman" w:hAnsi="Times New Roman" w:cs="Times New Roman"/>
          <w:w w:val="105"/>
        </w:rPr>
        <w:t>in RFID security protocols and to analyze the attack patterns of adversary. Moreover, we discuss the probability an adversary</w:t>
      </w:r>
      <w:r>
        <w:rPr>
          <w:rFonts w:hint="default" w:ascii="Times New Roman" w:hAnsi="Times New Roman" w:cs="Times New Roman"/>
          <w:spacing w:val="22"/>
          <w:w w:val="105"/>
        </w:rPr>
        <w:t xml:space="preserve"> </w:t>
      </w:r>
      <w:r>
        <w:rPr>
          <w:rFonts w:hint="default" w:ascii="Times New Roman" w:hAnsi="Times New Roman" w:cs="Times New Roman"/>
          <w:w w:val="105"/>
        </w:rPr>
        <w:t>can</w:t>
      </w:r>
      <w:r>
        <w:rPr>
          <w:rFonts w:hint="default" w:ascii="Times New Roman" w:hAnsi="Times New Roman" w:cs="Times New Roman"/>
          <w:spacing w:val="23"/>
          <w:w w:val="105"/>
        </w:rPr>
        <w:t xml:space="preserve"> </w:t>
      </w:r>
      <w:r>
        <w:rPr>
          <w:rFonts w:hint="default" w:ascii="Times New Roman" w:hAnsi="Times New Roman" w:cs="Times New Roman"/>
          <w:w w:val="105"/>
        </w:rPr>
        <w:t>successfully</w:t>
      </w:r>
      <w:r>
        <w:rPr>
          <w:rFonts w:hint="default" w:ascii="Times New Roman" w:hAnsi="Times New Roman" w:cs="Times New Roman"/>
          <w:spacing w:val="23"/>
          <w:w w:val="105"/>
        </w:rPr>
        <w:t xml:space="preserve"> </w:t>
      </w:r>
      <w:r>
        <w:rPr>
          <w:rFonts w:hint="default" w:ascii="Times New Roman" w:hAnsi="Times New Roman" w:cs="Times New Roman"/>
          <w:w w:val="105"/>
        </w:rPr>
        <w:t>ﬁnd</w:t>
      </w:r>
      <w:r>
        <w:rPr>
          <w:rFonts w:hint="default" w:ascii="Times New Roman" w:hAnsi="Times New Roman" w:cs="Times New Roman"/>
          <w:spacing w:val="23"/>
          <w:w w:val="105"/>
        </w:rPr>
        <w:t xml:space="preserve"> </w:t>
      </w:r>
      <w:r>
        <w:rPr>
          <w:rFonts w:hint="default" w:ascii="Times New Roman" w:hAnsi="Times New Roman" w:cs="Times New Roman"/>
          <w:w w:val="105"/>
        </w:rPr>
        <w:t>the</w:t>
      </w:r>
      <w:r>
        <w:rPr>
          <w:rFonts w:hint="default" w:ascii="Times New Roman" w:hAnsi="Times New Roman" w:cs="Times New Roman"/>
          <w:spacing w:val="23"/>
          <w:w w:val="105"/>
        </w:rPr>
        <w:t xml:space="preserve"> </w:t>
      </w:r>
      <w:r>
        <w:rPr>
          <w:rFonts w:hint="default" w:ascii="Times New Roman" w:hAnsi="Times New Roman" w:cs="Times New Roman"/>
          <w:spacing w:val="-3"/>
          <w:w w:val="105"/>
        </w:rPr>
        <w:t>ﬂaws</w:t>
      </w:r>
      <w:r>
        <w:rPr>
          <w:rFonts w:hint="default" w:ascii="Times New Roman" w:hAnsi="Times New Roman" w:cs="Times New Roman"/>
          <w:spacing w:val="23"/>
          <w:w w:val="105"/>
        </w:rPr>
        <w:t xml:space="preserve"> </w:t>
      </w:r>
      <w:r>
        <w:rPr>
          <w:rFonts w:hint="default" w:ascii="Times New Roman" w:hAnsi="Times New Roman" w:cs="Times New Roman"/>
          <w:w w:val="105"/>
        </w:rPr>
        <w:t>and</w:t>
      </w:r>
      <w:r>
        <w:rPr>
          <w:rFonts w:hint="default" w:ascii="Times New Roman" w:hAnsi="Times New Roman" w:cs="Times New Roman"/>
          <w:spacing w:val="23"/>
          <w:w w:val="105"/>
        </w:rPr>
        <w:t xml:space="preserve"> </w:t>
      </w:r>
      <w:r>
        <w:rPr>
          <w:rFonts w:hint="default" w:ascii="Times New Roman" w:hAnsi="Times New Roman" w:cs="Times New Roman"/>
          <w:w w:val="105"/>
        </w:rPr>
        <w:t>launch</w:t>
      </w:r>
      <w:r>
        <w:rPr>
          <w:rFonts w:hint="default" w:ascii="Times New Roman" w:hAnsi="Times New Roman" w:cs="Times New Roman"/>
          <w:spacing w:val="23"/>
          <w:w w:val="105"/>
        </w:rPr>
        <w:t xml:space="preserve"> </w:t>
      </w:r>
      <w:r>
        <w:rPr>
          <w:rFonts w:hint="default" w:ascii="Times New Roman" w:hAnsi="Times New Roman" w:cs="Times New Roman"/>
          <w:w w:val="105"/>
        </w:rPr>
        <w:t>an</w:t>
      </w:r>
      <w:r>
        <w:rPr>
          <w:rFonts w:hint="default" w:ascii="Times New Roman" w:hAnsi="Times New Roman" w:cs="Times New Roman"/>
          <w:spacing w:val="23"/>
          <w:w w:val="105"/>
        </w:rPr>
        <w:t xml:space="preserve"> </w:t>
      </w:r>
      <w:r>
        <w:rPr>
          <w:rFonts w:hint="default" w:ascii="Times New Roman" w:hAnsi="Times New Roman" w:cs="Times New Roman"/>
          <w:w w:val="105"/>
        </w:rPr>
        <w:t>attack</w:t>
      </w:r>
      <w:r>
        <w:rPr>
          <w:rFonts w:hint="default" w:ascii="Times New Roman" w:hAnsi="Times New Roman" w:cs="Times New Roman"/>
          <w:spacing w:val="23"/>
          <w:w w:val="105"/>
        </w:rPr>
        <w:t xml:space="preserve"> </w:t>
      </w:r>
      <w:r>
        <w:rPr>
          <w:rFonts w:hint="default" w:ascii="Times New Roman" w:hAnsi="Times New Roman" w:cs="Times New Roman"/>
          <w:w w:val="105"/>
        </w:rPr>
        <w:t>to</w:t>
      </w:r>
      <w:r>
        <w:rPr>
          <w:rFonts w:hint="default" w:ascii="Times New Roman" w:hAnsi="Times New Roman" w:cs="Times New Roman"/>
          <w:spacing w:val="23"/>
          <w:w w:val="105"/>
        </w:rPr>
        <w:t xml:space="preserve"> </w:t>
      </w:r>
      <w:r>
        <w:rPr>
          <w:rFonts w:hint="default" w:ascii="Times New Roman" w:hAnsi="Times New Roman" w:cs="Times New Roman"/>
          <w:w w:val="105"/>
        </w:rPr>
        <w:t>the</w:t>
      </w:r>
      <w:r>
        <w:rPr>
          <w:rFonts w:hint="default" w:ascii="Times New Roman" w:hAnsi="Times New Roman" w:cs="Times New Roman"/>
          <w:spacing w:val="23"/>
          <w:w w:val="105"/>
        </w:rPr>
        <w:t xml:space="preserve"> </w:t>
      </w:r>
      <w:r>
        <w:rPr>
          <w:rFonts w:hint="default" w:ascii="Times New Roman" w:hAnsi="Times New Roman" w:cs="Times New Roman"/>
          <w:w w:val="105"/>
        </w:rPr>
        <w:t>RFID</w:t>
      </w:r>
      <w:r>
        <w:rPr>
          <w:rFonts w:hint="default" w:ascii="Times New Roman" w:hAnsi="Times New Roman" w:cs="Times New Roman"/>
          <w:spacing w:val="23"/>
          <w:w w:val="105"/>
        </w:rPr>
        <w:t xml:space="preserve"> </w:t>
      </w:r>
      <w:r>
        <w:rPr>
          <w:rFonts w:hint="default" w:ascii="Times New Roman" w:hAnsi="Times New Roman" w:cs="Times New Roman"/>
          <w:w w:val="105"/>
        </w:rPr>
        <w:t>system.</w:t>
      </w:r>
    </w:p>
    <w:p>
      <w:pPr>
        <w:pStyle w:val="5"/>
        <w:spacing w:before="8"/>
        <w:rPr>
          <w:rFonts w:hint="default" w:ascii="Times New Roman" w:hAnsi="Times New Roman" w:cs="Times New Roman"/>
          <w:sz w:val="17"/>
        </w:rPr>
      </w:pPr>
    </w:p>
    <w:p>
      <w:pPr>
        <w:pStyle w:val="4"/>
        <w:ind w:left="203" w:firstLine="0"/>
        <w:rPr>
          <w:rFonts w:hint="default" w:ascii="Times New Roman" w:hAnsi="Times New Roman" w:cs="Times New Roman"/>
        </w:rPr>
      </w:pPr>
      <w:bookmarkStart w:id="53" w:name="_bookmark24"/>
      <w:bookmarkEnd w:id="53"/>
      <w:r>
        <w:rPr>
          <w:rFonts w:hint="default" w:ascii="Times New Roman" w:hAnsi="Times New Roman" w:cs="Times New Roman"/>
          <w:w w:val="105"/>
        </w:rPr>
        <w:t>Acknowledgments</w:t>
      </w:r>
    </w:p>
    <w:p>
      <w:pPr>
        <w:pStyle w:val="5"/>
        <w:spacing w:before="1"/>
        <w:rPr>
          <w:rFonts w:hint="default" w:ascii="Times New Roman" w:hAnsi="Times New Roman" w:cs="Times New Roman"/>
          <w:b/>
          <w:sz w:val="19"/>
        </w:rPr>
      </w:pPr>
    </w:p>
    <w:p>
      <w:pPr>
        <w:pStyle w:val="5"/>
        <w:spacing w:before="1" w:line="266" w:lineRule="auto"/>
        <w:ind w:left="203" w:right="117" w:firstLine="239"/>
        <w:jc w:val="both"/>
        <w:rPr>
          <w:rFonts w:hint="default" w:ascii="Times New Roman" w:hAnsi="Times New Roman" w:cs="Times New Roman"/>
        </w:rPr>
      </w:pPr>
      <w:bookmarkStart w:id="54" w:name="_bookmark25"/>
      <w:bookmarkEnd w:id="54"/>
      <w:bookmarkStart w:id="55" w:name="_bookmark26"/>
      <w:bookmarkEnd w:id="55"/>
      <w:r>
        <w:rPr>
          <w:rFonts w:hint="default" w:ascii="Times New Roman" w:hAnsi="Times New Roman" w:cs="Times New Roman"/>
          <w:w w:val="105"/>
        </w:rPr>
        <w:t xml:space="preserve">This work is supported by the National Natural Science Foundation of China (Grant Nos. 61300199, </w:t>
      </w:r>
      <w:r>
        <w:rPr>
          <w:rFonts w:hint="default" w:ascii="Times New Roman" w:hAnsi="Times New Roman" w:cs="Times New Roman"/>
          <w:spacing w:val="-3"/>
          <w:w w:val="105"/>
        </w:rPr>
        <w:t xml:space="preserve">61303221, 61173171, </w:t>
      </w:r>
      <w:r>
        <w:rPr>
          <w:rFonts w:hint="default" w:ascii="Times New Roman" w:hAnsi="Times New Roman" w:cs="Times New Roman"/>
          <w:w w:val="105"/>
        </w:rPr>
        <w:t>61472068), the Fundamental Research Funds for the Central Universities (233201400111, ZYGX2012J072), Innovation Pro-</w:t>
      </w:r>
      <w:bookmarkStart w:id="56" w:name="_bookmark27"/>
      <w:bookmarkEnd w:id="56"/>
      <w:r>
        <w:rPr>
          <w:rFonts w:hint="default" w:ascii="Times New Roman" w:hAnsi="Times New Roman" w:cs="Times New Roman"/>
          <w:spacing w:val="37"/>
          <w:w w:val="105"/>
        </w:rPr>
        <w:t xml:space="preserve"> </w:t>
      </w:r>
      <w:r>
        <w:rPr>
          <w:rFonts w:hint="default" w:ascii="Times New Roman" w:hAnsi="Times New Roman" w:cs="Times New Roman"/>
          <w:w w:val="105"/>
        </w:rPr>
        <w:t>gram of Shanghai Municipal Education Commission (12ZZ060), and China Postdoctoral Science Foundation funded project</w:t>
      </w:r>
      <w:bookmarkStart w:id="57" w:name="_bookmark28"/>
      <w:bookmarkEnd w:id="57"/>
      <w:r>
        <w:rPr>
          <w:rFonts w:hint="default" w:ascii="Times New Roman" w:hAnsi="Times New Roman" w:cs="Times New Roman"/>
          <w:w w:val="105"/>
        </w:rPr>
        <w:t xml:space="preserve"> (2014M550466).</w:t>
      </w:r>
    </w:p>
    <w:p>
      <w:pPr>
        <w:pStyle w:val="5"/>
        <w:spacing w:before="6"/>
        <w:rPr>
          <w:rFonts w:hint="default" w:ascii="Times New Roman" w:hAnsi="Times New Roman" w:cs="Times New Roman"/>
          <w:sz w:val="17"/>
        </w:rPr>
      </w:pPr>
    </w:p>
    <w:p>
      <w:pPr>
        <w:pStyle w:val="4"/>
        <w:ind w:left="203" w:firstLine="0"/>
        <w:rPr>
          <w:rFonts w:hint="default" w:ascii="Times New Roman" w:hAnsi="Times New Roman" w:cs="Times New Roman"/>
        </w:rPr>
      </w:pPr>
      <w:bookmarkStart w:id="58" w:name="_bookmark30"/>
      <w:bookmarkEnd w:id="58"/>
      <w:bookmarkStart w:id="59" w:name="_bookmark29"/>
      <w:bookmarkEnd w:id="59"/>
      <w:r>
        <w:rPr>
          <w:rFonts w:hint="default" w:ascii="Times New Roman" w:hAnsi="Times New Roman" w:cs="Times New Roman"/>
          <w:w w:val="105"/>
        </w:rPr>
        <w:t>References</w:t>
      </w:r>
    </w:p>
    <w:p>
      <w:pPr>
        <w:pStyle w:val="5"/>
        <w:spacing w:before="2"/>
        <w:rPr>
          <w:rFonts w:hint="default" w:ascii="Times New Roman" w:hAnsi="Times New Roman" w:cs="Times New Roman"/>
          <w:b/>
          <w:sz w:val="19"/>
        </w:rPr>
      </w:pPr>
    </w:p>
    <w:p>
      <w:pPr>
        <w:pStyle w:val="10"/>
        <w:numPr>
          <w:ilvl w:val="0"/>
          <w:numId w:val="15"/>
        </w:numPr>
        <w:tabs>
          <w:tab w:val="left" w:pos="502"/>
        </w:tabs>
        <w:spacing w:before="1" w:after="0" w:line="292" w:lineRule="auto"/>
        <w:ind w:left="501" w:right="113" w:hanging="225"/>
        <w:jc w:val="left"/>
        <w:rPr>
          <w:rFonts w:hint="default" w:ascii="Times New Roman" w:hAnsi="Times New Roman" w:cs="Times New Roman"/>
          <w:sz w:val="12"/>
        </w:rPr>
      </w:pPr>
      <w:bookmarkStart w:id="60" w:name="_bookmark31"/>
      <w:bookmarkEnd w:id="60"/>
      <w:bookmarkStart w:id="61" w:name="_bookmark33"/>
      <w:bookmarkEnd w:id="61"/>
      <w:r>
        <w:rPr>
          <w:rFonts w:hint="default" w:ascii="Times New Roman" w:hAnsi="Times New Roman" w:cs="Times New Roman"/>
        </w:rPr>
        <w:fldChar w:fldCharType="begin"/>
      </w:r>
      <w:r>
        <w:rPr>
          <w:rFonts w:hint="default" w:ascii="Times New Roman" w:hAnsi="Times New Roman" w:cs="Times New Roman"/>
        </w:rPr>
        <w:instrText xml:space="preserve"> HYPERLINK "http://refhub.elsevier.com/S0022-0000(14)00179-2/bib31s1" \h </w:instrText>
      </w:r>
      <w:r>
        <w:rPr>
          <w:rFonts w:hint="default" w:ascii="Times New Roman" w:hAnsi="Times New Roman" w:cs="Times New Roman"/>
        </w:rPr>
        <w:fldChar w:fldCharType="separate"/>
      </w:r>
      <w:bookmarkStart w:id="62" w:name="_bookmark33"/>
      <w:bookmarkEnd w:id="62"/>
      <w:r>
        <w:rPr>
          <w:rFonts w:hint="default" w:ascii="Times New Roman" w:hAnsi="Times New Roman" w:cs="Times New Roman"/>
          <w:color w:val="0080AC"/>
          <w:w w:val="115"/>
          <w:sz w:val="12"/>
        </w:rPr>
        <w:t>R. Oh, J. Park, A development of active monitoring system for intelligent RFID logistics processing environment, in: International Conference on Ad-</w:t>
      </w:r>
      <w:r>
        <w:rPr>
          <w:rFonts w:hint="default" w:ascii="Times New Roman" w:hAnsi="Times New Roman" w:cs="Times New Roman"/>
          <w:color w:val="0080AC"/>
          <w:w w:val="115"/>
          <w:sz w:val="12"/>
        </w:rPr>
        <w:fldChar w:fldCharType="end"/>
      </w:r>
      <w:bookmarkStart w:id="63" w:name="_bookmark32"/>
      <w:bookmarkEnd w:id="63"/>
      <w:r>
        <w:rPr>
          <w:rFonts w:hint="default" w:ascii="Times New Roman" w:hAnsi="Times New Roman" w:cs="Times New Roman"/>
        </w:rPr>
        <w:fldChar w:fldCharType="begin"/>
      </w:r>
      <w:r>
        <w:rPr>
          <w:rFonts w:hint="default" w:ascii="Times New Roman" w:hAnsi="Times New Roman" w:cs="Times New Roman"/>
        </w:rPr>
        <w:instrText xml:space="preserve"> HYPERLINK "http://refhub.elsevier.com/S0022-0000(14)00179-2/bib31s1" \h </w:instrText>
      </w:r>
      <w:r>
        <w:rPr>
          <w:rFonts w:hint="default" w:ascii="Times New Roman" w:hAnsi="Times New Roman" w:cs="Times New Roman"/>
        </w:rPr>
        <w:fldChar w:fldCharType="separate"/>
      </w:r>
      <w:r>
        <w:rPr>
          <w:rFonts w:hint="default" w:ascii="Times New Roman" w:hAnsi="Times New Roman" w:cs="Times New Roman"/>
          <w:color w:val="0080AC"/>
          <w:w w:val="115"/>
          <w:sz w:val="12"/>
        </w:rPr>
        <w:t xml:space="preserve"> vanced Language Processing and </w:t>
      </w:r>
      <w:r>
        <w:rPr>
          <w:rFonts w:hint="default" w:ascii="Times New Roman" w:hAnsi="Times New Roman" w:cs="Times New Roman"/>
          <w:color w:val="0080AC"/>
          <w:spacing w:val="-3"/>
          <w:w w:val="115"/>
          <w:sz w:val="12"/>
        </w:rPr>
        <w:t xml:space="preserve">Web </w:t>
      </w:r>
      <w:r>
        <w:rPr>
          <w:rFonts w:hint="default" w:ascii="Times New Roman" w:hAnsi="Times New Roman" w:cs="Times New Roman"/>
          <w:color w:val="0080AC"/>
          <w:w w:val="115"/>
          <w:sz w:val="12"/>
        </w:rPr>
        <w:t xml:space="preserve">Information </w:t>
      </w:r>
      <w:r>
        <w:rPr>
          <w:rFonts w:hint="default" w:ascii="Times New Roman" w:hAnsi="Times New Roman" w:cs="Times New Roman"/>
          <w:color w:val="0080AC"/>
          <w:spacing w:val="-3"/>
          <w:w w:val="115"/>
          <w:sz w:val="12"/>
        </w:rPr>
        <w:t xml:space="preserve">Technology, </w:t>
      </w:r>
      <w:r>
        <w:rPr>
          <w:rFonts w:hint="default" w:ascii="Times New Roman" w:hAnsi="Times New Roman" w:cs="Times New Roman"/>
          <w:color w:val="0080AC"/>
          <w:w w:val="115"/>
          <w:sz w:val="12"/>
        </w:rPr>
        <w:t>2008,</w:t>
      </w:r>
      <w:r>
        <w:rPr>
          <w:rFonts w:hint="default" w:ascii="Times New Roman" w:hAnsi="Times New Roman" w:cs="Times New Roman"/>
          <w:color w:val="0080AC"/>
          <w:spacing w:val="4"/>
          <w:w w:val="115"/>
          <w:sz w:val="12"/>
        </w:rPr>
        <w:t xml:space="preserve"> </w:t>
      </w:r>
      <w:r>
        <w:rPr>
          <w:rFonts w:hint="default" w:ascii="Times New Roman" w:hAnsi="Times New Roman" w:cs="Times New Roman"/>
          <w:color w:val="0080AC"/>
          <w:w w:val="115"/>
          <w:sz w:val="12"/>
        </w:rPr>
        <w:t xml:space="preserve">pp. </w:t>
      </w:r>
      <w:r>
        <w:rPr>
          <w:rFonts w:hint="default" w:ascii="Times New Roman" w:hAnsi="Times New Roman" w:cs="Times New Roman"/>
          <w:color w:val="0080AC"/>
          <w:spacing w:val="-3"/>
          <w:w w:val="115"/>
          <w:sz w:val="12"/>
        </w:rPr>
        <w:t>358–361.</w:t>
      </w:r>
      <w:r>
        <w:rPr>
          <w:rFonts w:hint="default" w:ascii="Times New Roman" w:hAnsi="Times New Roman" w:cs="Times New Roman"/>
          <w:color w:val="0080AC"/>
          <w:spacing w:val="-3"/>
          <w:w w:val="115"/>
          <w:sz w:val="12"/>
        </w:rPr>
        <w:fldChar w:fldCharType="end"/>
      </w:r>
    </w:p>
    <w:p>
      <w:pPr>
        <w:pStyle w:val="10"/>
        <w:numPr>
          <w:ilvl w:val="0"/>
          <w:numId w:val="15"/>
        </w:numPr>
        <w:tabs>
          <w:tab w:val="left" w:pos="502"/>
        </w:tabs>
        <w:spacing w:before="0" w:after="0" w:line="137" w:lineRule="exact"/>
        <w:ind w:left="501" w:right="0" w:hanging="225"/>
        <w:jc w:val="left"/>
        <w:rPr>
          <w:rFonts w:hint="default" w:ascii="Times New Roman" w:hAnsi="Times New Roman" w:cs="Times New Roman"/>
          <w:sz w:val="12"/>
        </w:rPr>
      </w:pPr>
      <w:bookmarkStart w:id="64" w:name="_bookmark34"/>
      <w:bookmarkEnd w:id="64"/>
      <w:r>
        <w:rPr>
          <w:rFonts w:hint="default" w:ascii="Times New Roman" w:hAnsi="Times New Roman" w:cs="Times New Roman"/>
        </w:rPr>
        <w:fldChar w:fldCharType="begin"/>
      </w:r>
      <w:r>
        <w:rPr>
          <w:rFonts w:hint="default" w:ascii="Times New Roman" w:hAnsi="Times New Roman" w:cs="Times New Roman"/>
        </w:rPr>
        <w:instrText xml:space="preserve"> HYPERLINK "http://refhub.elsevier.com/S0022-0000(14)00179-2/bib32s1" \h </w:instrText>
      </w:r>
      <w:r>
        <w:rPr>
          <w:rFonts w:hint="default" w:ascii="Times New Roman" w:hAnsi="Times New Roman" w:cs="Times New Roman"/>
        </w:rPr>
        <w:fldChar w:fldCharType="separate"/>
      </w:r>
      <w:bookmarkStart w:id="65" w:name="_bookmark34"/>
      <w:bookmarkEnd w:id="65"/>
      <w:r>
        <w:rPr>
          <w:rFonts w:hint="default" w:ascii="Times New Roman" w:hAnsi="Times New Roman" w:cs="Times New Roman"/>
          <w:color w:val="0080AC"/>
          <w:spacing w:val="-5"/>
          <w:w w:val="115"/>
          <w:sz w:val="12"/>
        </w:rPr>
        <w:t>Y.</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w w:val="115"/>
          <w:sz w:val="12"/>
        </w:rPr>
        <w:t>Lee,</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spacing w:val="-4"/>
          <w:w w:val="115"/>
          <w:sz w:val="12"/>
        </w:rPr>
        <w:t>F.</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Cheng,</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spacing w:val="-5"/>
          <w:w w:val="115"/>
          <w:sz w:val="12"/>
        </w:rPr>
        <w:t>Y.</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Leung,</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w w:val="115"/>
          <w:sz w:val="12"/>
        </w:rPr>
        <w:t>Exploring</w:t>
      </w:r>
      <w:r>
        <w:rPr>
          <w:rFonts w:hint="default" w:ascii="Times New Roman" w:hAnsi="Times New Roman" w:cs="Times New Roman"/>
          <w:color w:val="0080AC"/>
          <w:spacing w:val="12"/>
          <w:w w:val="115"/>
          <w:sz w:val="12"/>
        </w:rPr>
        <w:t xml:space="preserve"> </w:t>
      </w:r>
      <w:r>
        <w:rPr>
          <w:rFonts w:hint="default" w:ascii="Times New Roman" w:hAnsi="Times New Roman" w:cs="Times New Roman"/>
          <w:color w:val="0080AC"/>
          <w:w w:val="115"/>
          <w:sz w:val="12"/>
        </w:rPr>
        <w:t>the</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impact</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w w:val="115"/>
          <w:sz w:val="12"/>
        </w:rPr>
        <w:t>of</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RFID</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w w:val="115"/>
          <w:sz w:val="12"/>
        </w:rPr>
        <w:t>on</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w w:val="115"/>
          <w:sz w:val="12"/>
        </w:rPr>
        <w:t>supply</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w w:val="115"/>
          <w:sz w:val="12"/>
        </w:rPr>
        <w:t>chain</w:t>
      </w:r>
      <w:r>
        <w:rPr>
          <w:rFonts w:hint="default" w:ascii="Times New Roman" w:hAnsi="Times New Roman" w:cs="Times New Roman"/>
          <w:color w:val="0080AC"/>
          <w:spacing w:val="12"/>
          <w:w w:val="115"/>
          <w:sz w:val="12"/>
        </w:rPr>
        <w:t xml:space="preserve"> </w:t>
      </w:r>
      <w:r>
        <w:rPr>
          <w:rFonts w:hint="default" w:ascii="Times New Roman" w:hAnsi="Times New Roman" w:cs="Times New Roman"/>
          <w:color w:val="0080AC"/>
          <w:w w:val="115"/>
          <w:sz w:val="12"/>
        </w:rPr>
        <w:t>dynamics,</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in:</w:t>
      </w:r>
      <w:r>
        <w:rPr>
          <w:rFonts w:hint="default" w:ascii="Times New Roman" w:hAnsi="Times New Roman" w:cs="Times New Roman"/>
          <w:color w:val="0080AC"/>
          <w:spacing w:val="12"/>
          <w:w w:val="115"/>
          <w:sz w:val="12"/>
        </w:rPr>
        <w:t xml:space="preserve"> </w:t>
      </w:r>
      <w:r>
        <w:rPr>
          <w:rFonts w:hint="default" w:ascii="Times New Roman" w:hAnsi="Times New Roman" w:cs="Times New Roman"/>
          <w:color w:val="0080AC"/>
          <w:w w:val="115"/>
          <w:sz w:val="12"/>
        </w:rPr>
        <w:t>Conference</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on</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w w:val="115"/>
          <w:sz w:val="12"/>
        </w:rPr>
        <w:t>Winter</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w w:val="115"/>
          <w:sz w:val="12"/>
        </w:rPr>
        <w:t>Simulation,</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w w:val="115"/>
          <w:sz w:val="12"/>
        </w:rPr>
        <w:t>2004,</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w w:val="115"/>
          <w:sz w:val="12"/>
        </w:rPr>
        <w:t>pp.</w:t>
      </w:r>
      <w:r>
        <w:rPr>
          <w:rFonts w:hint="default" w:ascii="Times New Roman" w:hAnsi="Times New Roman" w:cs="Times New Roman"/>
          <w:color w:val="0080AC"/>
          <w:spacing w:val="9"/>
          <w:w w:val="115"/>
          <w:sz w:val="12"/>
        </w:rPr>
        <w:t xml:space="preserve"> </w:t>
      </w:r>
      <w:r>
        <w:rPr>
          <w:rFonts w:hint="default" w:ascii="Times New Roman" w:hAnsi="Times New Roman" w:cs="Times New Roman"/>
          <w:color w:val="0080AC"/>
          <w:w w:val="115"/>
          <w:sz w:val="12"/>
        </w:rPr>
        <w:t>1145–1152.</w:t>
      </w:r>
      <w:r>
        <w:rPr>
          <w:rFonts w:hint="default" w:ascii="Times New Roman" w:hAnsi="Times New Roman" w:cs="Times New Roman"/>
          <w:color w:val="0080AC"/>
          <w:w w:val="115"/>
          <w:sz w:val="12"/>
        </w:rPr>
        <w:fldChar w:fldCharType="end"/>
      </w:r>
    </w:p>
    <w:p>
      <w:pPr>
        <w:pStyle w:val="10"/>
        <w:numPr>
          <w:ilvl w:val="0"/>
          <w:numId w:val="15"/>
        </w:numPr>
        <w:tabs>
          <w:tab w:val="left" w:pos="502"/>
        </w:tabs>
        <w:spacing w:before="28" w:after="0" w:line="292" w:lineRule="auto"/>
        <w:ind w:left="501" w:right="117" w:hanging="225"/>
        <w:jc w:val="left"/>
        <w:rPr>
          <w:rFonts w:hint="default" w:ascii="Times New Roman" w:hAnsi="Times New Roman" w:cs="Times New Roman"/>
          <w:sz w:val="12"/>
        </w:rPr>
      </w:pPr>
      <w:bookmarkStart w:id="66" w:name="_bookmark35"/>
      <w:bookmarkEnd w:id="66"/>
      <w:r>
        <w:rPr>
          <w:rFonts w:hint="default" w:ascii="Times New Roman" w:hAnsi="Times New Roman" w:cs="Times New Roman"/>
        </w:rPr>
        <w:fldChar w:fldCharType="begin"/>
      </w:r>
      <w:r>
        <w:rPr>
          <w:rFonts w:hint="default" w:ascii="Times New Roman" w:hAnsi="Times New Roman" w:cs="Times New Roman"/>
        </w:rPr>
        <w:instrText xml:space="preserve"> HYPERLINK "http://refhub.elsevier.com/S0022-0000(14)00179-2/bib33s1" \h </w:instrText>
      </w:r>
      <w:r>
        <w:rPr>
          <w:rFonts w:hint="default" w:ascii="Times New Roman" w:hAnsi="Times New Roman" w:cs="Times New Roman"/>
        </w:rPr>
        <w:fldChar w:fldCharType="separate"/>
      </w:r>
      <w:bookmarkStart w:id="67" w:name="_bookmark35"/>
      <w:bookmarkEnd w:id="67"/>
      <w:r>
        <w:rPr>
          <w:rFonts w:hint="default" w:ascii="Times New Roman" w:hAnsi="Times New Roman" w:cs="Times New Roman"/>
          <w:color w:val="0080AC"/>
          <w:w w:val="115"/>
          <w:sz w:val="12"/>
        </w:rPr>
        <w:t>M. Bertolini, G. Ferretti, G. Vignali, A. Volpi, Reducing out of stock, shrinkage and overstock through RFID in the fresh food supply chain: evidence</w:t>
      </w:r>
      <w:r>
        <w:rPr>
          <w:rFonts w:hint="default" w:ascii="Times New Roman" w:hAnsi="Times New Roman" w:cs="Times New Roman"/>
          <w:color w:val="0080AC"/>
          <w:w w:val="115"/>
          <w:sz w:val="12"/>
        </w:rPr>
        <w:fldChar w:fldCharType="end"/>
      </w:r>
      <w:r>
        <w:rPr>
          <w:rFonts w:hint="default" w:ascii="Times New Roman" w:hAnsi="Times New Roman" w:cs="Times New Roman"/>
          <w:color w:val="0080AC"/>
          <w:w w:val="115"/>
          <w:sz w:val="12"/>
        </w:rPr>
        <w:t xml:space="preserve">       </w:t>
      </w:r>
      <w:bookmarkStart w:id="68" w:name="_bookmark36"/>
      <w:bookmarkEnd w:id="68"/>
      <w:r>
        <w:rPr>
          <w:rFonts w:hint="default" w:ascii="Times New Roman" w:hAnsi="Times New Roman" w:cs="Times New Roman"/>
        </w:rPr>
        <w:fldChar w:fldCharType="begin"/>
      </w:r>
      <w:r>
        <w:rPr>
          <w:rFonts w:hint="default" w:ascii="Times New Roman" w:hAnsi="Times New Roman" w:cs="Times New Roman"/>
        </w:rPr>
        <w:instrText xml:space="preserve"> HYPERLINK "http://refhub.elsevier.com/S0022-0000(14)00179-2/bib33s1" \h </w:instrText>
      </w:r>
      <w:r>
        <w:rPr>
          <w:rFonts w:hint="default" w:ascii="Times New Roman" w:hAnsi="Times New Roman" w:cs="Times New Roman"/>
        </w:rPr>
        <w:fldChar w:fldCharType="separate"/>
      </w:r>
      <w:r>
        <w:rPr>
          <w:rFonts w:hint="default" w:ascii="Times New Roman" w:hAnsi="Times New Roman" w:cs="Times New Roman"/>
          <w:color w:val="0080AC"/>
          <w:spacing w:val="30"/>
          <w:w w:val="115"/>
          <w:sz w:val="12"/>
        </w:rPr>
        <w:t xml:space="preserve"> </w:t>
      </w:r>
      <w:r>
        <w:rPr>
          <w:rFonts w:hint="default" w:ascii="Times New Roman" w:hAnsi="Times New Roman" w:cs="Times New Roman"/>
          <w:color w:val="0080AC"/>
          <w:w w:val="115"/>
          <w:sz w:val="12"/>
        </w:rPr>
        <w:t>from</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an</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Italian</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retail</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pilot,</w:t>
      </w:r>
      <w:r>
        <w:rPr>
          <w:rFonts w:hint="default" w:ascii="Times New Roman" w:hAnsi="Times New Roman" w:cs="Times New Roman"/>
          <w:color w:val="0080AC"/>
          <w:spacing w:val="17"/>
          <w:w w:val="115"/>
          <w:sz w:val="12"/>
        </w:rPr>
        <w:t xml:space="preserve"> </w:t>
      </w:r>
      <w:r>
        <w:rPr>
          <w:rFonts w:hint="default" w:ascii="Times New Roman" w:hAnsi="Times New Roman" w:cs="Times New Roman"/>
          <w:color w:val="0080AC"/>
          <w:w w:val="115"/>
          <w:sz w:val="12"/>
        </w:rPr>
        <w:t>Int.</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J.</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RF</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Technol.,</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Res.</w:t>
      </w:r>
      <w:r>
        <w:rPr>
          <w:rFonts w:hint="default" w:ascii="Times New Roman" w:hAnsi="Times New Roman" w:cs="Times New Roman"/>
          <w:color w:val="0080AC"/>
          <w:spacing w:val="17"/>
          <w:w w:val="115"/>
          <w:sz w:val="12"/>
        </w:rPr>
        <w:t xml:space="preserve"> </w:t>
      </w:r>
      <w:r>
        <w:rPr>
          <w:rFonts w:hint="default" w:ascii="Times New Roman" w:hAnsi="Times New Roman" w:cs="Times New Roman"/>
          <w:color w:val="0080AC"/>
          <w:w w:val="115"/>
          <w:sz w:val="12"/>
        </w:rPr>
        <w:t>Appl.</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4</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(2013)</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107–125.</w:t>
      </w:r>
      <w:r>
        <w:rPr>
          <w:rFonts w:hint="default" w:ascii="Times New Roman" w:hAnsi="Times New Roman" w:cs="Times New Roman"/>
          <w:color w:val="0080AC"/>
          <w:w w:val="115"/>
          <w:sz w:val="12"/>
        </w:rPr>
        <w:fldChar w:fldCharType="end"/>
      </w:r>
    </w:p>
    <w:p>
      <w:pPr>
        <w:pStyle w:val="10"/>
        <w:numPr>
          <w:ilvl w:val="0"/>
          <w:numId w:val="15"/>
        </w:numPr>
        <w:tabs>
          <w:tab w:val="left" w:pos="502"/>
        </w:tabs>
        <w:spacing w:before="0" w:after="0" w:line="137" w:lineRule="exact"/>
        <w:ind w:left="501" w:right="0" w:hanging="225"/>
        <w:jc w:val="left"/>
        <w:rPr>
          <w:rFonts w:hint="default" w:ascii="Times New Roman" w:hAnsi="Times New Roman" w:cs="Times New Roman"/>
          <w:sz w:val="12"/>
        </w:rPr>
      </w:pPr>
      <w:r>
        <w:rPr>
          <w:rFonts w:hint="default" w:ascii="Times New Roman" w:hAnsi="Times New Roman" w:cs="Times New Roman"/>
        </w:rPr>
        <w:fldChar w:fldCharType="begin"/>
      </w:r>
      <w:r>
        <w:rPr>
          <w:rFonts w:hint="default" w:ascii="Times New Roman" w:hAnsi="Times New Roman" w:cs="Times New Roman"/>
        </w:rPr>
        <w:instrText xml:space="preserve"> HYPERLINK "http://refhub.elsevier.com/S0022-0000(14)00179-2/bib34s1" \h </w:instrText>
      </w:r>
      <w:r>
        <w:rPr>
          <w:rFonts w:hint="default" w:ascii="Times New Roman" w:hAnsi="Times New Roman" w:cs="Times New Roman"/>
        </w:rPr>
        <w:fldChar w:fldCharType="separate"/>
      </w:r>
      <w:r>
        <w:rPr>
          <w:rFonts w:hint="default" w:ascii="Times New Roman" w:hAnsi="Times New Roman" w:cs="Times New Roman"/>
          <w:color w:val="0080AC"/>
          <w:w w:val="115"/>
          <w:sz w:val="12"/>
        </w:rPr>
        <w:t>H.</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Hsu,</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H.</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Liao,</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A</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mobile</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RFID-based</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tour</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system</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with</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instant</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microblogging,</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J.</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Comput.</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Syst.</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Sci.</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77</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(4)</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(2011)</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spacing w:val="-3"/>
          <w:w w:val="115"/>
          <w:sz w:val="12"/>
        </w:rPr>
        <w:t>720–727.</w:t>
      </w:r>
      <w:r>
        <w:rPr>
          <w:rFonts w:hint="default" w:ascii="Times New Roman" w:hAnsi="Times New Roman" w:cs="Times New Roman"/>
          <w:color w:val="0080AC"/>
          <w:spacing w:val="-3"/>
          <w:w w:val="115"/>
          <w:sz w:val="12"/>
        </w:rPr>
        <w:fldChar w:fldCharType="end"/>
      </w:r>
    </w:p>
    <w:p>
      <w:pPr>
        <w:pStyle w:val="10"/>
        <w:numPr>
          <w:ilvl w:val="0"/>
          <w:numId w:val="15"/>
        </w:numPr>
        <w:tabs>
          <w:tab w:val="left" w:pos="502"/>
        </w:tabs>
        <w:spacing w:before="27" w:after="0" w:line="292" w:lineRule="auto"/>
        <w:ind w:left="501" w:right="114" w:hanging="225"/>
        <w:jc w:val="left"/>
        <w:rPr>
          <w:rFonts w:hint="default" w:ascii="Times New Roman" w:hAnsi="Times New Roman" w:cs="Times New Roman"/>
          <w:sz w:val="12"/>
        </w:rPr>
      </w:pPr>
      <w:r>
        <w:rPr>
          <w:rFonts w:hint="default" w:ascii="Times New Roman" w:hAnsi="Times New Roman" w:cs="Times New Roman"/>
        </w:rPr>
        <w:fldChar w:fldCharType="begin"/>
      </w:r>
      <w:r>
        <w:rPr>
          <w:rFonts w:hint="default" w:ascii="Times New Roman" w:hAnsi="Times New Roman" w:cs="Times New Roman"/>
        </w:rPr>
        <w:instrText xml:space="preserve"> HYPERLINK "http://refhub.elsevier.com/S0022-0000(14)00179-2/bib35s1" \h </w:instrText>
      </w:r>
      <w:r>
        <w:rPr>
          <w:rFonts w:hint="default" w:ascii="Times New Roman" w:hAnsi="Times New Roman" w:cs="Times New Roman"/>
        </w:rPr>
        <w:fldChar w:fldCharType="separate"/>
      </w:r>
      <w:r>
        <w:rPr>
          <w:rFonts w:hint="default" w:ascii="Times New Roman" w:hAnsi="Times New Roman" w:cs="Times New Roman"/>
          <w:color w:val="0080AC"/>
          <w:spacing w:val="-4"/>
          <w:w w:val="115"/>
          <w:sz w:val="12"/>
        </w:rPr>
        <w:t xml:space="preserve">T.  </w:t>
      </w:r>
      <w:r>
        <w:rPr>
          <w:rFonts w:hint="default" w:ascii="Times New Roman" w:hAnsi="Times New Roman" w:cs="Times New Roman"/>
          <w:color w:val="0080AC"/>
          <w:w w:val="115"/>
          <w:sz w:val="12"/>
        </w:rPr>
        <w:t xml:space="preserve">Staake, </w:t>
      </w:r>
      <w:r>
        <w:rPr>
          <w:rFonts w:hint="default" w:ascii="Times New Roman" w:hAnsi="Times New Roman" w:cs="Times New Roman"/>
          <w:color w:val="0080AC"/>
          <w:spacing w:val="-4"/>
          <w:w w:val="115"/>
          <w:sz w:val="12"/>
        </w:rPr>
        <w:t>F.</w:t>
      </w:r>
      <w:r>
        <w:rPr>
          <w:rFonts w:hint="default" w:ascii="Times New Roman" w:hAnsi="Times New Roman" w:cs="Times New Roman"/>
          <w:color w:val="0080AC"/>
          <w:spacing w:val="22"/>
          <w:w w:val="115"/>
          <w:sz w:val="12"/>
        </w:rPr>
        <w:t xml:space="preserve"> </w:t>
      </w:r>
      <w:r>
        <w:rPr>
          <w:rFonts w:hint="default" w:ascii="Times New Roman" w:hAnsi="Times New Roman" w:cs="Times New Roman"/>
          <w:color w:val="0080AC"/>
          <w:w w:val="115"/>
          <w:sz w:val="12"/>
        </w:rPr>
        <w:t>Thiesse, E. Fleisch, Extending the EPC network: the potential of RFID in anti-counterfeiting, in: ACM Symposium on Applied Computing,</w:t>
      </w:r>
      <w:r>
        <w:rPr>
          <w:rFonts w:hint="default" w:ascii="Times New Roman" w:hAnsi="Times New Roman" w:cs="Times New Roman"/>
          <w:color w:val="0080AC"/>
          <w:w w:val="115"/>
          <w:sz w:val="12"/>
        </w:rPr>
        <w:fldChar w:fldCharType="end"/>
      </w:r>
      <w:r>
        <w:rPr>
          <w:rFonts w:hint="default" w:ascii="Times New Roman" w:hAnsi="Times New Roman" w:cs="Times New Roman"/>
          <w:color w:val="0080AC"/>
          <w:w w:val="115"/>
          <w:sz w:val="12"/>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"http://refhub.elsevier.com/S0022-0000(14)00179-2/bib35s1" \h </w:instrText>
      </w:r>
      <w:r>
        <w:rPr>
          <w:rFonts w:hint="default" w:ascii="Times New Roman" w:hAnsi="Times New Roman" w:cs="Times New Roman"/>
        </w:rPr>
        <w:fldChar w:fldCharType="separate"/>
      </w:r>
      <w:r>
        <w:rPr>
          <w:rFonts w:hint="default" w:ascii="Times New Roman" w:hAnsi="Times New Roman" w:cs="Times New Roman"/>
          <w:color w:val="0080AC"/>
          <w:w w:val="115"/>
          <w:sz w:val="12"/>
        </w:rPr>
        <w:t xml:space="preserve"> 2005, pp.</w:t>
      </w:r>
      <w:r>
        <w:rPr>
          <w:rFonts w:hint="default" w:ascii="Times New Roman" w:hAnsi="Times New Roman" w:cs="Times New Roman"/>
          <w:color w:val="0080AC"/>
          <w:spacing w:val="4"/>
          <w:w w:val="115"/>
          <w:sz w:val="12"/>
        </w:rPr>
        <w:t xml:space="preserve"> </w:t>
      </w:r>
      <w:r>
        <w:rPr>
          <w:rFonts w:hint="default" w:ascii="Times New Roman" w:hAnsi="Times New Roman" w:cs="Times New Roman"/>
          <w:color w:val="0080AC"/>
          <w:w w:val="115"/>
          <w:sz w:val="12"/>
        </w:rPr>
        <w:t>1607–1612.</w:t>
      </w:r>
      <w:r>
        <w:rPr>
          <w:rFonts w:hint="default" w:ascii="Times New Roman" w:hAnsi="Times New Roman" w:cs="Times New Roman"/>
          <w:color w:val="0080AC"/>
          <w:w w:val="115"/>
          <w:sz w:val="12"/>
        </w:rPr>
        <w:fldChar w:fldCharType="end"/>
      </w:r>
    </w:p>
    <w:p>
      <w:pPr>
        <w:pStyle w:val="10"/>
        <w:numPr>
          <w:ilvl w:val="0"/>
          <w:numId w:val="15"/>
        </w:numPr>
        <w:tabs>
          <w:tab w:val="left" w:pos="502"/>
        </w:tabs>
        <w:spacing w:before="0" w:after="0" w:line="137" w:lineRule="exact"/>
        <w:ind w:left="501" w:right="0" w:hanging="225"/>
        <w:jc w:val="left"/>
        <w:rPr>
          <w:rFonts w:hint="default" w:ascii="Times New Roman" w:hAnsi="Times New Roman" w:cs="Times New Roman"/>
          <w:sz w:val="12"/>
        </w:rPr>
      </w:pPr>
      <w:r>
        <w:rPr>
          <w:rFonts w:hint="default" w:ascii="Times New Roman" w:hAnsi="Times New Roman" w:cs="Times New Roman"/>
        </w:rPr>
        <w:fldChar w:fldCharType="begin"/>
      </w:r>
      <w:r>
        <w:rPr>
          <w:rFonts w:hint="default" w:ascii="Times New Roman" w:hAnsi="Times New Roman" w:cs="Times New Roman"/>
        </w:rPr>
        <w:instrText xml:space="preserve"> HYPERLINK "http://refhub.elsevier.com/S0022-0000(14)00179-2/bib36s1" \h </w:instrText>
      </w:r>
      <w:r>
        <w:rPr>
          <w:rFonts w:hint="default" w:ascii="Times New Roman" w:hAnsi="Times New Roman" w:cs="Times New Roman"/>
        </w:rPr>
        <w:fldChar w:fldCharType="separate"/>
      </w:r>
      <w:r>
        <w:rPr>
          <w:rFonts w:hint="default" w:ascii="Times New Roman" w:hAnsi="Times New Roman" w:cs="Times New Roman"/>
          <w:color w:val="0080AC"/>
          <w:w w:val="115"/>
          <w:sz w:val="12"/>
        </w:rPr>
        <w:t>J.</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Jang-Jaccard,</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S.</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Nepal,</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A</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survey</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of</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emerging</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threats</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in</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cybersecurity,</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J.</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Comput.</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Syst.</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Sci.</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80</w:t>
      </w:r>
      <w:r>
        <w:rPr>
          <w:rFonts w:hint="default" w:ascii="Times New Roman" w:hAnsi="Times New Roman" w:cs="Times New Roman"/>
          <w:color w:val="0080AC"/>
          <w:spacing w:val="12"/>
          <w:w w:val="115"/>
          <w:sz w:val="12"/>
        </w:rPr>
        <w:t xml:space="preserve"> </w:t>
      </w:r>
      <w:r>
        <w:rPr>
          <w:rFonts w:hint="default" w:ascii="Times New Roman" w:hAnsi="Times New Roman" w:cs="Times New Roman"/>
          <w:color w:val="0080AC"/>
          <w:w w:val="115"/>
          <w:sz w:val="12"/>
        </w:rPr>
        <w:t>(5)</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(2014)</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973–993.</w:t>
      </w:r>
      <w:r>
        <w:rPr>
          <w:rFonts w:hint="default" w:ascii="Times New Roman" w:hAnsi="Times New Roman" w:cs="Times New Roman"/>
          <w:color w:val="0080AC"/>
          <w:w w:val="115"/>
          <w:sz w:val="12"/>
        </w:rPr>
        <w:fldChar w:fldCharType="end"/>
      </w:r>
    </w:p>
    <w:p>
      <w:pPr>
        <w:pStyle w:val="10"/>
        <w:numPr>
          <w:ilvl w:val="0"/>
          <w:numId w:val="15"/>
        </w:numPr>
        <w:tabs>
          <w:tab w:val="left" w:pos="502"/>
        </w:tabs>
        <w:spacing w:before="28" w:after="0" w:line="240" w:lineRule="auto"/>
        <w:ind w:left="501" w:right="0" w:hanging="225"/>
        <w:jc w:val="left"/>
        <w:rPr>
          <w:rFonts w:hint="default" w:ascii="Times New Roman" w:hAnsi="Times New Roman" w:cs="Times New Roman"/>
          <w:sz w:val="12"/>
        </w:rPr>
      </w:pPr>
      <w:r>
        <w:rPr>
          <w:rFonts w:hint="default" w:ascii="Times New Roman" w:hAnsi="Times New Roman" w:cs="Times New Roman"/>
        </w:rPr>
        <w:fldChar w:fldCharType="begin"/>
      </w:r>
      <w:r>
        <w:rPr>
          <w:rFonts w:hint="default" w:ascii="Times New Roman" w:hAnsi="Times New Roman" w:cs="Times New Roman"/>
        </w:rPr>
        <w:instrText xml:space="preserve"> HYPERLINK "http://refhub.elsevier.com/S0022-0000(14)00179-2/bib37s1" \h </w:instrText>
      </w:r>
      <w:r>
        <w:rPr>
          <w:rFonts w:hint="default" w:ascii="Times New Roman" w:hAnsi="Times New Roman" w:cs="Times New Roman"/>
        </w:rPr>
        <w:fldChar w:fldCharType="separate"/>
      </w:r>
      <w:r>
        <w:rPr>
          <w:rFonts w:hint="default" w:ascii="Times New Roman" w:hAnsi="Times New Roman" w:cs="Times New Roman"/>
          <w:color w:val="0080AC"/>
          <w:w w:val="115"/>
          <w:sz w:val="12"/>
        </w:rPr>
        <w:t>X.</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w w:val="115"/>
          <w:sz w:val="12"/>
        </w:rPr>
        <w:t>Zhang,</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B.</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King,</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Modeling</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w w:val="115"/>
          <w:sz w:val="12"/>
        </w:rPr>
        <w:t>RFID</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security,</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in:</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w w:val="115"/>
          <w:sz w:val="12"/>
        </w:rPr>
        <w:t>Conference</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on</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Information</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Security</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w w:val="115"/>
          <w:sz w:val="12"/>
        </w:rPr>
        <w:t>and</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Cryptology,</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in:</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w w:val="115"/>
          <w:sz w:val="12"/>
        </w:rPr>
        <w:t>LNCS,</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vol.</w:t>
      </w:r>
      <w:r>
        <w:rPr>
          <w:rFonts w:hint="default" w:ascii="Times New Roman" w:hAnsi="Times New Roman" w:cs="Times New Roman"/>
          <w:color w:val="0080AC"/>
          <w:spacing w:val="11"/>
          <w:w w:val="115"/>
          <w:sz w:val="12"/>
        </w:rPr>
        <w:t xml:space="preserve"> </w:t>
      </w:r>
      <w:r>
        <w:rPr>
          <w:rFonts w:hint="default" w:ascii="Times New Roman" w:hAnsi="Times New Roman" w:cs="Times New Roman"/>
          <w:color w:val="0080AC"/>
          <w:w w:val="115"/>
          <w:sz w:val="12"/>
        </w:rPr>
        <w:t>3822,</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w w:val="115"/>
          <w:sz w:val="12"/>
        </w:rPr>
        <w:t>2005,</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pp.</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75–90.</w:t>
      </w:r>
      <w:r>
        <w:rPr>
          <w:rFonts w:hint="default" w:ascii="Times New Roman" w:hAnsi="Times New Roman" w:cs="Times New Roman"/>
          <w:color w:val="0080AC"/>
          <w:w w:val="115"/>
          <w:sz w:val="12"/>
        </w:rPr>
        <w:fldChar w:fldCharType="end"/>
      </w:r>
    </w:p>
    <w:p>
      <w:pPr>
        <w:pStyle w:val="10"/>
        <w:numPr>
          <w:ilvl w:val="0"/>
          <w:numId w:val="15"/>
        </w:numPr>
        <w:tabs>
          <w:tab w:val="left" w:pos="502"/>
        </w:tabs>
        <w:spacing w:before="28" w:after="0" w:line="240" w:lineRule="auto"/>
        <w:ind w:left="501" w:right="0" w:hanging="225"/>
        <w:jc w:val="left"/>
        <w:rPr>
          <w:rFonts w:hint="default" w:ascii="Times New Roman" w:hAnsi="Times New Roman" w:cs="Times New Roman"/>
          <w:sz w:val="12"/>
        </w:rPr>
      </w:pPr>
      <w:r>
        <w:rPr>
          <w:rFonts w:hint="default" w:ascii="Times New Roman" w:hAnsi="Times New Roman" w:cs="Times New Roman"/>
        </w:rPr>
        <w:fldChar w:fldCharType="begin"/>
      </w:r>
      <w:r>
        <w:rPr>
          <w:rFonts w:hint="default" w:ascii="Times New Roman" w:hAnsi="Times New Roman" w:cs="Times New Roman"/>
        </w:rPr>
        <w:instrText xml:space="preserve"> HYPERLINK "http://refhub.elsevier.com/S0022-0000(14)00179-2/bib38s1" \h </w:instrText>
      </w:r>
      <w:r>
        <w:rPr>
          <w:rFonts w:hint="default" w:ascii="Times New Roman" w:hAnsi="Times New Roman" w:cs="Times New Roman"/>
        </w:rPr>
        <w:fldChar w:fldCharType="separate"/>
      </w:r>
      <w:r>
        <w:rPr>
          <w:rFonts w:hint="default" w:ascii="Times New Roman" w:hAnsi="Times New Roman" w:cs="Times New Roman"/>
          <w:color w:val="0080AC"/>
          <w:w w:val="115"/>
          <w:sz w:val="12"/>
        </w:rPr>
        <w:t>S.</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Vaudenay,</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On</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privacy</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models</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for</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RFID,</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in:</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ASIACRYPT,</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in:</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LNCS,</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vol.</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4833,</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spacing w:val="-3"/>
          <w:w w:val="115"/>
          <w:sz w:val="12"/>
        </w:rPr>
        <w:t>2007,</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pp.</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spacing w:val="-3"/>
          <w:w w:val="115"/>
          <w:sz w:val="12"/>
        </w:rPr>
        <w:t>68–87.</w:t>
      </w:r>
      <w:r>
        <w:rPr>
          <w:rFonts w:hint="default" w:ascii="Times New Roman" w:hAnsi="Times New Roman" w:cs="Times New Roman"/>
          <w:color w:val="0080AC"/>
          <w:spacing w:val="-3"/>
          <w:w w:val="115"/>
          <w:sz w:val="12"/>
        </w:rPr>
        <w:fldChar w:fldCharType="end"/>
      </w:r>
    </w:p>
    <w:p>
      <w:pPr>
        <w:pStyle w:val="10"/>
        <w:numPr>
          <w:ilvl w:val="0"/>
          <w:numId w:val="15"/>
        </w:numPr>
        <w:tabs>
          <w:tab w:val="left" w:pos="502"/>
        </w:tabs>
        <w:spacing w:before="28" w:after="0" w:line="240" w:lineRule="auto"/>
        <w:ind w:left="501" w:right="0" w:hanging="225"/>
        <w:jc w:val="left"/>
        <w:rPr>
          <w:rFonts w:hint="default" w:ascii="Times New Roman" w:hAnsi="Times New Roman" w:cs="Times New Roman"/>
          <w:sz w:val="12"/>
        </w:rPr>
      </w:pPr>
      <w:r>
        <w:rPr>
          <w:rFonts w:hint="default" w:ascii="Times New Roman" w:hAnsi="Times New Roman" w:cs="Times New Roman"/>
        </w:rPr>
        <w:fldChar w:fldCharType="begin"/>
      </w:r>
      <w:r>
        <w:rPr>
          <w:rFonts w:hint="default" w:ascii="Times New Roman" w:hAnsi="Times New Roman" w:cs="Times New Roman"/>
        </w:rPr>
        <w:instrText xml:space="preserve"> HYPERLINK "http://refhub.elsevier.com/S0022-0000(14)00179-2/bib39s1" \h </w:instrText>
      </w:r>
      <w:r>
        <w:rPr>
          <w:rFonts w:hint="default" w:ascii="Times New Roman" w:hAnsi="Times New Roman" w:cs="Times New Roman"/>
        </w:rPr>
        <w:fldChar w:fldCharType="separate"/>
      </w:r>
      <w:r>
        <w:rPr>
          <w:rFonts w:hint="default" w:ascii="Times New Roman" w:hAnsi="Times New Roman" w:cs="Times New Roman"/>
          <w:color w:val="0080AC"/>
          <w:w w:val="115"/>
          <w:sz w:val="12"/>
        </w:rPr>
        <w:t>A.</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Juels,</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S.</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Weis,</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Deﬁning</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strong</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privacy</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w w:val="115"/>
          <w:sz w:val="12"/>
        </w:rPr>
        <w:t>for</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RFID,</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in:</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Pervasive</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Computing</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and</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Communications</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w w:val="115"/>
          <w:sz w:val="12"/>
        </w:rPr>
        <w:t>Workshops,</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spacing w:val="-3"/>
          <w:w w:val="115"/>
          <w:sz w:val="12"/>
        </w:rPr>
        <w:t>2007,</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pp.</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spacing w:val="-3"/>
          <w:w w:val="115"/>
          <w:sz w:val="12"/>
        </w:rPr>
        <w:t>342–347.</w:t>
      </w:r>
      <w:r>
        <w:rPr>
          <w:rFonts w:hint="default" w:ascii="Times New Roman" w:hAnsi="Times New Roman" w:cs="Times New Roman"/>
          <w:color w:val="0080AC"/>
          <w:spacing w:val="-3"/>
          <w:w w:val="115"/>
          <w:sz w:val="12"/>
        </w:rPr>
        <w:fldChar w:fldCharType="end"/>
      </w:r>
    </w:p>
    <w:p>
      <w:pPr>
        <w:pStyle w:val="10"/>
        <w:numPr>
          <w:ilvl w:val="0"/>
          <w:numId w:val="15"/>
        </w:numPr>
        <w:tabs>
          <w:tab w:val="left" w:pos="502"/>
        </w:tabs>
        <w:spacing w:before="28" w:after="0" w:line="240" w:lineRule="auto"/>
        <w:ind w:left="501" w:right="0" w:hanging="298"/>
        <w:jc w:val="left"/>
        <w:rPr>
          <w:rFonts w:hint="default" w:ascii="Times New Roman" w:hAnsi="Times New Roman" w:cs="Times New Roman"/>
          <w:sz w:val="12"/>
        </w:rPr>
      </w:pPr>
      <w:r>
        <w:rPr>
          <w:rFonts w:hint="default" w:ascii="Times New Roman" w:hAnsi="Times New Roman" w:cs="Times New Roman"/>
        </w:rPr>
        <w:fldChar w:fldCharType="begin"/>
      </w:r>
      <w:r>
        <w:rPr>
          <w:rFonts w:hint="default" w:ascii="Times New Roman" w:hAnsi="Times New Roman" w:cs="Times New Roman"/>
        </w:rPr>
        <w:instrText xml:space="preserve"> HYPERLINK "http://refhub.elsevier.com/S0022-0000(14)00179-2/bib3130s1" \h </w:instrText>
      </w:r>
      <w:r>
        <w:rPr>
          <w:rFonts w:hint="default" w:ascii="Times New Roman" w:hAnsi="Times New Roman" w:cs="Times New Roman"/>
        </w:rPr>
        <w:fldChar w:fldCharType="separate"/>
      </w:r>
      <w:r>
        <w:rPr>
          <w:rFonts w:hint="default" w:ascii="Times New Roman" w:hAnsi="Times New Roman" w:cs="Times New Roman"/>
          <w:color w:val="0080AC"/>
          <w:w w:val="115"/>
          <w:sz w:val="12"/>
        </w:rPr>
        <w:t>I.</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Damgard,</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M.</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Pedersen,</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RFID</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security:</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tradeoffs</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between</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security</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and</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eﬃciency,</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in:</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CT-RSA,</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2008.</w:t>
      </w:r>
      <w:r>
        <w:rPr>
          <w:rFonts w:hint="default" w:ascii="Times New Roman" w:hAnsi="Times New Roman" w:cs="Times New Roman"/>
          <w:color w:val="0080AC"/>
          <w:w w:val="115"/>
          <w:sz w:val="12"/>
        </w:rPr>
        <w:fldChar w:fldCharType="end"/>
      </w:r>
    </w:p>
    <w:p>
      <w:pPr>
        <w:pStyle w:val="10"/>
        <w:numPr>
          <w:ilvl w:val="0"/>
          <w:numId w:val="15"/>
        </w:numPr>
        <w:tabs>
          <w:tab w:val="left" w:pos="502"/>
        </w:tabs>
        <w:spacing w:before="28" w:after="0" w:line="240" w:lineRule="auto"/>
        <w:ind w:left="501" w:right="0" w:hanging="298"/>
        <w:jc w:val="left"/>
        <w:rPr>
          <w:rFonts w:hint="default" w:ascii="Times New Roman" w:hAnsi="Times New Roman" w:cs="Times New Roman"/>
          <w:sz w:val="12"/>
        </w:rPr>
      </w:pPr>
      <w:r>
        <w:rPr>
          <w:rFonts w:hint="default" w:ascii="Times New Roman" w:hAnsi="Times New Roman" w:cs="Times New Roman"/>
        </w:rPr>
        <w:fldChar w:fldCharType="begin"/>
      </w:r>
      <w:r>
        <w:rPr>
          <w:rFonts w:hint="default" w:ascii="Times New Roman" w:hAnsi="Times New Roman" w:cs="Times New Roman"/>
        </w:rPr>
        <w:instrText xml:space="preserve"> HYPERLINK "http://refhub.elsevier.com/S0022-0000(14)00179-2/bib3131s1" \h </w:instrText>
      </w:r>
      <w:r>
        <w:rPr>
          <w:rFonts w:hint="default" w:ascii="Times New Roman" w:hAnsi="Times New Roman" w:cs="Times New Roman"/>
        </w:rPr>
        <w:fldChar w:fldCharType="separate"/>
      </w:r>
      <w:r>
        <w:rPr>
          <w:rFonts w:hint="default" w:ascii="Times New Roman" w:hAnsi="Times New Roman" w:cs="Times New Roman"/>
          <w:color w:val="0080AC"/>
          <w:w w:val="115"/>
          <w:sz w:val="12"/>
        </w:rPr>
        <w:t>G. Avoine, Adversarial model for radio frequency identiﬁcation, IACR E-print, vol. 49,</w:t>
      </w:r>
      <w:r>
        <w:rPr>
          <w:rFonts w:hint="default" w:ascii="Times New Roman" w:hAnsi="Times New Roman" w:cs="Times New Roman"/>
          <w:color w:val="0080AC"/>
          <w:spacing w:val="4"/>
          <w:w w:val="115"/>
          <w:sz w:val="12"/>
        </w:rPr>
        <w:t xml:space="preserve"> </w:t>
      </w:r>
      <w:r>
        <w:rPr>
          <w:rFonts w:hint="default" w:ascii="Times New Roman" w:hAnsi="Times New Roman" w:cs="Times New Roman"/>
          <w:color w:val="0080AC"/>
          <w:w w:val="115"/>
          <w:sz w:val="12"/>
        </w:rPr>
        <w:t>2005.</w:t>
      </w:r>
      <w:r>
        <w:rPr>
          <w:rFonts w:hint="default" w:ascii="Times New Roman" w:hAnsi="Times New Roman" w:cs="Times New Roman"/>
          <w:color w:val="0080AC"/>
          <w:w w:val="115"/>
          <w:sz w:val="12"/>
        </w:rPr>
        <w:fldChar w:fldCharType="end"/>
      </w:r>
    </w:p>
    <w:p>
      <w:pPr>
        <w:pStyle w:val="10"/>
        <w:numPr>
          <w:ilvl w:val="0"/>
          <w:numId w:val="15"/>
        </w:numPr>
        <w:tabs>
          <w:tab w:val="left" w:pos="502"/>
        </w:tabs>
        <w:spacing w:before="28" w:after="0" w:line="240" w:lineRule="auto"/>
        <w:ind w:left="501" w:right="0" w:hanging="298"/>
        <w:jc w:val="left"/>
        <w:rPr>
          <w:rFonts w:hint="default" w:ascii="Times New Roman" w:hAnsi="Times New Roman" w:cs="Times New Roman"/>
          <w:sz w:val="12"/>
        </w:rPr>
      </w:pPr>
      <w:r>
        <w:rPr>
          <w:rFonts w:hint="default" w:ascii="Times New Roman" w:hAnsi="Times New Roman" w:cs="Times New Roman"/>
        </w:rPr>
        <w:fldChar w:fldCharType="begin"/>
      </w:r>
      <w:r>
        <w:rPr>
          <w:rFonts w:hint="default" w:ascii="Times New Roman" w:hAnsi="Times New Roman" w:cs="Times New Roman"/>
        </w:rPr>
        <w:instrText xml:space="preserve"> HYPERLINK "http://refhub.elsevier.com/S0022-0000(14)00179-2/bib3132s1" \h </w:instrText>
      </w:r>
      <w:r>
        <w:rPr>
          <w:rFonts w:hint="default" w:ascii="Times New Roman" w:hAnsi="Times New Roman" w:cs="Times New Roman"/>
        </w:rPr>
        <w:fldChar w:fldCharType="separate"/>
      </w:r>
      <w:r>
        <w:rPr>
          <w:rFonts w:hint="default" w:ascii="Times New Roman" w:hAnsi="Times New Roman" w:cs="Times New Roman"/>
          <w:color w:val="0080AC"/>
          <w:w w:val="115"/>
          <w:sz w:val="12"/>
        </w:rPr>
        <w:t>S.</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Jha,</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J.</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Wing,</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Survivability</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analysis</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of</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networked</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systems,</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in:</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w w:val="115"/>
          <w:sz w:val="12"/>
        </w:rPr>
        <w:t>International</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Conference</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on</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Software</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Engineering,</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spacing w:val="-3"/>
          <w:w w:val="115"/>
          <w:sz w:val="12"/>
        </w:rPr>
        <w:t>2001,</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pp.</w:t>
      </w:r>
      <w:r>
        <w:rPr>
          <w:rFonts w:hint="default" w:ascii="Times New Roman" w:hAnsi="Times New Roman" w:cs="Times New Roman"/>
          <w:color w:val="0080AC"/>
          <w:spacing w:val="10"/>
          <w:w w:val="115"/>
          <w:sz w:val="12"/>
        </w:rPr>
        <w:t xml:space="preserve"> </w:t>
      </w:r>
      <w:r>
        <w:rPr>
          <w:rFonts w:hint="default" w:ascii="Times New Roman" w:hAnsi="Times New Roman" w:cs="Times New Roman"/>
          <w:color w:val="0080AC"/>
          <w:spacing w:val="-3"/>
          <w:w w:val="115"/>
          <w:sz w:val="12"/>
        </w:rPr>
        <w:t>307–317.</w:t>
      </w:r>
      <w:r>
        <w:rPr>
          <w:rFonts w:hint="default" w:ascii="Times New Roman" w:hAnsi="Times New Roman" w:cs="Times New Roman"/>
          <w:color w:val="0080AC"/>
          <w:spacing w:val="-3"/>
          <w:w w:val="115"/>
          <w:sz w:val="12"/>
        </w:rPr>
        <w:fldChar w:fldCharType="end"/>
      </w:r>
    </w:p>
    <w:p>
      <w:pPr>
        <w:pStyle w:val="10"/>
        <w:numPr>
          <w:ilvl w:val="0"/>
          <w:numId w:val="15"/>
        </w:numPr>
        <w:tabs>
          <w:tab w:val="left" w:pos="502"/>
        </w:tabs>
        <w:spacing w:before="28" w:after="0" w:line="240" w:lineRule="auto"/>
        <w:ind w:left="501" w:right="0" w:hanging="298"/>
        <w:jc w:val="left"/>
        <w:rPr>
          <w:rFonts w:hint="default" w:ascii="Times New Roman" w:hAnsi="Times New Roman" w:cs="Times New Roman"/>
          <w:sz w:val="12"/>
        </w:rPr>
      </w:pPr>
      <w:r>
        <w:rPr>
          <w:rFonts w:hint="default" w:ascii="Times New Roman" w:hAnsi="Times New Roman" w:cs="Times New Roman"/>
        </w:rPr>
        <w:fldChar w:fldCharType="begin"/>
      </w:r>
      <w:r>
        <w:rPr>
          <w:rFonts w:hint="default" w:ascii="Times New Roman" w:hAnsi="Times New Roman" w:cs="Times New Roman"/>
        </w:rPr>
        <w:instrText xml:space="preserve"> HYPERLINK "http://refhub.elsevier.com/S0022-0000(14)00179-2/bib3133s1" \h </w:instrText>
      </w:r>
      <w:r>
        <w:rPr>
          <w:rFonts w:hint="default" w:ascii="Times New Roman" w:hAnsi="Times New Roman" w:cs="Times New Roman"/>
        </w:rPr>
        <w:fldChar w:fldCharType="separate"/>
      </w:r>
      <w:r>
        <w:rPr>
          <w:rFonts w:hint="default" w:ascii="Times New Roman" w:hAnsi="Times New Roman" w:cs="Times New Roman"/>
          <w:color w:val="0080AC"/>
          <w:w w:val="115"/>
          <w:sz w:val="12"/>
        </w:rPr>
        <w:t>O.</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Sheyner,</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Scenario</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graphs</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and</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attack</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graphs,</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Thesis,</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Carnegie</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Mellon</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University,</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2004.</w:t>
      </w:r>
      <w:r>
        <w:rPr>
          <w:rFonts w:hint="default" w:ascii="Times New Roman" w:hAnsi="Times New Roman" w:cs="Times New Roman"/>
          <w:color w:val="0080AC"/>
          <w:w w:val="115"/>
          <w:sz w:val="12"/>
        </w:rPr>
        <w:fldChar w:fldCharType="end"/>
      </w:r>
    </w:p>
    <w:p>
      <w:pPr>
        <w:pStyle w:val="10"/>
        <w:numPr>
          <w:ilvl w:val="0"/>
          <w:numId w:val="15"/>
        </w:numPr>
        <w:tabs>
          <w:tab w:val="left" w:pos="502"/>
        </w:tabs>
        <w:spacing w:before="27" w:after="0" w:line="292" w:lineRule="auto"/>
        <w:ind w:left="501" w:right="112" w:hanging="298"/>
        <w:jc w:val="left"/>
        <w:rPr>
          <w:rFonts w:hint="default" w:ascii="Times New Roman" w:hAnsi="Times New Roman" w:cs="Times New Roman"/>
          <w:sz w:val="12"/>
        </w:rPr>
      </w:pPr>
      <w:r>
        <w:rPr>
          <w:rFonts w:hint="default" w:ascii="Times New Roman" w:hAnsi="Times New Roman" w:cs="Times New Roman"/>
        </w:rPr>
        <w:fldChar w:fldCharType="begin"/>
      </w:r>
      <w:r>
        <w:rPr>
          <w:rFonts w:hint="default" w:ascii="Times New Roman" w:hAnsi="Times New Roman" w:cs="Times New Roman"/>
        </w:rPr>
        <w:instrText xml:space="preserve"> HYPERLINK "http://refhub.elsevier.com/S0022-0000(14)00179-2/bib3134s1" \h </w:instrText>
      </w:r>
      <w:r>
        <w:rPr>
          <w:rFonts w:hint="default" w:ascii="Times New Roman" w:hAnsi="Times New Roman" w:cs="Times New Roman"/>
        </w:rPr>
        <w:fldChar w:fldCharType="separate"/>
      </w:r>
      <w:r>
        <w:rPr>
          <w:rFonts w:hint="default" w:ascii="Times New Roman" w:hAnsi="Times New Roman" w:cs="Times New Roman"/>
          <w:color w:val="0080AC"/>
          <w:spacing w:val="-6"/>
          <w:w w:val="115"/>
          <w:sz w:val="12"/>
        </w:rPr>
        <w:t xml:space="preserve">P. </w:t>
      </w:r>
      <w:r>
        <w:rPr>
          <w:rFonts w:hint="default" w:ascii="Times New Roman" w:hAnsi="Times New Roman" w:cs="Times New Roman"/>
          <w:color w:val="0080AC"/>
          <w:w w:val="115"/>
          <w:sz w:val="12"/>
        </w:rPr>
        <w:t>Ammann, D. Wijesekera, S. Kaushik, Scalable, graph-based network vulnerability analysis, in: ACM Conference on Computer and Communications</w:t>
      </w:r>
      <w:r>
        <w:rPr>
          <w:rFonts w:hint="default" w:ascii="Times New Roman" w:hAnsi="Times New Roman" w:cs="Times New Roman"/>
          <w:color w:val="0080AC"/>
          <w:w w:val="115"/>
          <w:sz w:val="12"/>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"http://refhub.elsevier.com/S0022-0000(14)00179-2/bib3134s1" \h </w:instrText>
      </w:r>
      <w:r>
        <w:rPr>
          <w:rFonts w:hint="default" w:ascii="Times New Roman" w:hAnsi="Times New Roman" w:cs="Times New Roman"/>
        </w:rPr>
        <w:fldChar w:fldCharType="separate"/>
      </w:r>
      <w:r>
        <w:rPr>
          <w:rFonts w:hint="default" w:ascii="Times New Roman" w:hAnsi="Times New Roman" w:cs="Times New Roman"/>
          <w:color w:val="0080AC"/>
          <w:w w:val="115"/>
          <w:sz w:val="12"/>
        </w:rPr>
        <w:t xml:space="preserve"> Security, CCS, 2002,</w:t>
      </w:r>
      <w:r>
        <w:rPr>
          <w:rFonts w:hint="default" w:ascii="Times New Roman" w:hAnsi="Times New Roman" w:cs="Times New Roman"/>
          <w:color w:val="0080AC"/>
          <w:spacing w:val="5"/>
          <w:w w:val="115"/>
          <w:sz w:val="12"/>
        </w:rPr>
        <w:t xml:space="preserve"> </w:t>
      </w:r>
      <w:r>
        <w:rPr>
          <w:rFonts w:hint="default" w:ascii="Times New Roman" w:hAnsi="Times New Roman" w:cs="Times New Roman"/>
          <w:color w:val="0080AC"/>
          <w:w w:val="115"/>
          <w:sz w:val="12"/>
        </w:rPr>
        <w:t>pp. 217–224.</w:t>
      </w:r>
      <w:r>
        <w:rPr>
          <w:rFonts w:hint="default" w:ascii="Times New Roman" w:hAnsi="Times New Roman" w:cs="Times New Roman"/>
          <w:color w:val="0080AC"/>
          <w:w w:val="115"/>
          <w:sz w:val="12"/>
        </w:rPr>
        <w:fldChar w:fldCharType="end"/>
      </w:r>
    </w:p>
    <w:p>
      <w:pPr>
        <w:spacing w:after="0" w:line="292" w:lineRule="auto"/>
        <w:jc w:val="left"/>
        <w:rPr>
          <w:rFonts w:hint="default" w:ascii="Times New Roman" w:hAnsi="Times New Roman" w:cs="Times New Roman"/>
          <w:sz w:val="12"/>
        </w:rPr>
        <w:sectPr>
          <w:headerReference r:id="rId11" w:type="default"/>
          <w:headerReference r:id="rId12" w:type="even"/>
          <w:pgSz w:w="10890" w:h="14860"/>
          <w:pgMar w:top="920" w:right="620" w:bottom="280" w:left="620" w:header="638" w:footer="0" w:gutter="0"/>
        </w:sectPr>
      </w:pPr>
    </w:p>
    <w:p>
      <w:pPr>
        <w:pStyle w:val="5"/>
        <w:spacing w:before="8"/>
        <w:rPr>
          <w:rFonts w:hint="default" w:ascii="Times New Roman" w:hAnsi="Times New Roman" w:cs="Times New Roman"/>
          <w:sz w:val="11"/>
        </w:rPr>
      </w:pPr>
    </w:p>
    <w:p>
      <w:pPr>
        <w:pStyle w:val="10"/>
        <w:numPr>
          <w:ilvl w:val="0"/>
          <w:numId w:val="15"/>
        </w:numPr>
        <w:tabs>
          <w:tab w:val="left" w:pos="416"/>
        </w:tabs>
        <w:spacing w:before="111" w:after="0" w:line="292" w:lineRule="auto"/>
        <w:ind w:left="415" w:right="198" w:hanging="298"/>
        <w:jc w:val="left"/>
        <w:rPr>
          <w:rFonts w:hint="default" w:ascii="Times New Roman" w:hAnsi="Times New Roman" w:cs="Times New Roman"/>
          <w:sz w:val="12"/>
        </w:rPr>
      </w:pPr>
      <w:bookmarkStart w:id="69" w:name="_bookmark37"/>
      <w:bookmarkEnd w:id="69"/>
      <w:bookmarkStart w:id="70" w:name="_bookmark40"/>
      <w:bookmarkEnd w:id="70"/>
      <w:bookmarkStart w:id="71" w:name="_bookmark39"/>
      <w:bookmarkEnd w:id="71"/>
      <w:bookmarkStart w:id="72" w:name="_bookmark41"/>
      <w:bookmarkEnd w:id="72"/>
      <w:bookmarkStart w:id="73" w:name="_bookmark38"/>
      <w:bookmarkEnd w:id="73"/>
      <w:r>
        <w:rPr>
          <w:rFonts w:hint="default" w:ascii="Times New Roman" w:hAnsi="Times New Roman" w:cs="Times New Roman"/>
        </w:rPr>
        <w:fldChar w:fldCharType="begin"/>
      </w:r>
      <w:r>
        <w:rPr>
          <w:rFonts w:hint="default" w:ascii="Times New Roman" w:hAnsi="Times New Roman" w:cs="Times New Roman"/>
        </w:rPr>
        <w:instrText xml:space="preserve"> HYPERLINK "http://refhub.elsevier.com/S0022-0000(14)00179-2/bib3135s1" \h </w:instrText>
      </w:r>
      <w:r>
        <w:rPr>
          <w:rFonts w:hint="default" w:ascii="Times New Roman" w:hAnsi="Times New Roman" w:cs="Times New Roman"/>
        </w:rPr>
        <w:fldChar w:fldCharType="separate"/>
      </w:r>
      <w:bookmarkStart w:id="74" w:name="_bookmark41"/>
      <w:bookmarkEnd w:id="74"/>
      <w:r>
        <w:rPr>
          <w:rFonts w:hint="default" w:ascii="Times New Roman" w:hAnsi="Times New Roman" w:cs="Times New Roman"/>
          <w:color w:val="0080AC"/>
          <w:w w:val="115"/>
          <w:sz w:val="12"/>
        </w:rPr>
        <w:t xml:space="preserve">X. Ou, </w:t>
      </w:r>
      <w:r>
        <w:rPr>
          <w:rFonts w:hint="default" w:ascii="Times New Roman" w:hAnsi="Times New Roman" w:cs="Times New Roman"/>
          <w:color w:val="0080AC"/>
          <w:spacing w:val="-4"/>
          <w:w w:val="115"/>
          <w:sz w:val="12"/>
        </w:rPr>
        <w:t xml:space="preserve">W.  </w:t>
      </w:r>
      <w:r>
        <w:rPr>
          <w:rFonts w:hint="default" w:ascii="Times New Roman" w:hAnsi="Times New Roman" w:cs="Times New Roman"/>
          <w:color w:val="0080AC"/>
          <w:spacing w:val="-3"/>
          <w:w w:val="115"/>
          <w:sz w:val="12"/>
        </w:rPr>
        <w:t xml:space="preserve">Boyer,  </w:t>
      </w:r>
      <w:r>
        <w:rPr>
          <w:rFonts w:hint="default" w:ascii="Times New Roman" w:hAnsi="Times New Roman" w:cs="Times New Roman"/>
          <w:color w:val="0080AC"/>
          <w:w w:val="115"/>
          <w:sz w:val="12"/>
        </w:rPr>
        <w:t>M. McQueen, A scalable approach to attack graph generation, in: ACM Conference on Computer and Communications Security, CCS,</w:t>
      </w:r>
      <w:r>
        <w:rPr>
          <w:rFonts w:hint="default" w:ascii="Times New Roman" w:hAnsi="Times New Roman" w:cs="Times New Roman"/>
          <w:color w:val="0080AC"/>
          <w:w w:val="115"/>
          <w:sz w:val="12"/>
        </w:rPr>
        <w:fldChar w:fldCharType="end"/>
      </w:r>
      <w:r>
        <w:rPr>
          <w:rFonts w:hint="default" w:ascii="Times New Roman" w:hAnsi="Times New Roman" w:cs="Times New Roman"/>
          <w:color w:val="0080AC"/>
          <w:w w:val="115"/>
          <w:sz w:val="12"/>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"http://refhub.elsevier.com/S0022-0000(14)00179-2/bib3135s1" \h </w:instrText>
      </w:r>
      <w:r>
        <w:rPr>
          <w:rFonts w:hint="default" w:ascii="Times New Roman" w:hAnsi="Times New Roman" w:cs="Times New Roman"/>
        </w:rPr>
        <w:fldChar w:fldCharType="separate"/>
      </w:r>
      <w:r>
        <w:rPr>
          <w:rFonts w:hint="default" w:ascii="Times New Roman" w:hAnsi="Times New Roman" w:cs="Times New Roman"/>
          <w:color w:val="0080AC"/>
          <w:spacing w:val="30"/>
          <w:w w:val="115"/>
          <w:sz w:val="12"/>
        </w:rPr>
        <w:t xml:space="preserve"> </w:t>
      </w:r>
      <w:r>
        <w:rPr>
          <w:rFonts w:hint="default" w:ascii="Times New Roman" w:hAnsi="Times New Roman" w:cs="Times New Roman"/>
          <w:color w:val="0080AC"/>
          <w:w w:val="115"/>
          <w:sz w:val="12"/>
        </w:rPr>
        <w:t>2006, pp.</w:t>
      </w:r>
      <w:r>
        <w:rPr>
          <w:rFonts w:hint="default" w:ascii="Times New Roman" w:hAnsi="Times New Roman" w:cs="Times New Roman"/>
          <w:color w:val="0080AC"/>
          <w:spacing w:val="4"/>
          <w:w w:val="115"/>
          <w:sz w:val="12"/>
        </w:rPr>
        <w:t xml:space="preserve"> </w:t>
      </w:r>
      <w:r>
        <w:rPr>
          <w:rFonts w:hint="default" w:ascii="Times New Roman" w:hAnsi="Times New Roman" w:cs="Times New Roman"/>
          <w:color w:val="0080AC"/>
          <w:w w:val="115"/>
          <w:sz w:val="12"/>
        </w:rPr>
        <w:t>336–345.</w:t>
      </w:r>
      <w:r>
        <w:rPr>
          <w:rFonts w:hint="default" w:ascii="Times New Roman" w:hAnsi="Times New Roman" w:cs="Times New Roman"/>
          <w:color w:val="0080AC"/>
          <w:w w:val="115"/>
          <w:sz w:val="12"/>
        </w:rPr>
        <w:fldChar w:fldCharType="end"/>
      </w:r>
    </w:p>
    <w:p>
      <w:pPr>
        <w:pStyle w:val="10"/>
        <w:numPr>
          <w:ilvl w:val="0"/>
          <w:numId w:val="15"/>
        </w:numPr>
        <w:tabs>
          <w:tab w:val="left" w:pos="416"/>
        </w:tabs>
        <w:spacing w:before="0" w:after="0" w:line="292" w:lineRule="auto"/>
        <w:ind w:left="415" w:right="197" w:hanging="298"/>
        <w:jc w:val="left"/>
        <w:rPr>
          <w:rFonts w:hint="default" w:ascii="Times New Roman" w:hAnsi="Times New Roman" w:cs="Times New Roman"/>
          <w:sz w:val="12"/>
        </w:rPr>
      </w:pPr>
      <w:r>
        <w:rPr>
          <w:rFonts w:hint="default" w:ascii="Times New Roman" w:hAnsi="Times New Roman" w:cs="Times New Roman"/>
        </w:rPr>
        <w:fldChar w:fldCharType="begin"/>
      </w:r>
      <w:r>
        <w:rPr>
          <w:rFonts w:hint="default" w:ascii="Times New Roman" w:hAnsi="Times New Roman" w:cs="Times New Roman"/>
        </w:rPr>
        <w:instrText xml:space="preserve"> HYPERLINK "http://refhub.elsevier.com/S0022-0000(14)00179-2/bib3136s1" \h </w:instrText>
      </w:r>
      <w:r>
        <w:rPr>
          <w:rFonts w:hint="default" w:ascii="Times New Roman" w:hAnsi="Times New Roman" w:cs="Times New Roman"/>
        </w:rPr>
        <w:fldChar w:fldCharType="separate"/>
      </w:r>
      <w:r>
        <w:rPr>
          <w:rFonts w:hint="default" w:ascii="Times New Roman" w:hAnsi="Times New Roman" w:cs="Times New Roman"/>
          <w:color w:val="0080AC"/>
          <w:w w:val="115"/>
          <w:sz w:val="12"/>
        </w:rPr>
        <w:t>O. Sheyner, J. Haines, S. Jha, R. Lippmann, J. Wing, Automated generation and analysis of attack graphs, in: IEEE Symposium on Security and Privacy,</w:t>
      </w:r>
      <w:r>
        <w:rPr>
          <w:rFonts w:hint="default" w:ascii="Times New Roman" w:hAnsi="Times New Roman" w:cs="Times New Roman"/>
          <w:color w:val="0080AC"/>
          <w:w w:val="115"/>
          <w:sz w:val="12"/>
        </w:rPr>
        <w:fldChar w:fldCharType="end"/>
      </w:r>
      <w:r>
        <w:rPr>
          <w:rFonts w:hint="default" w:ascii="Times New Roman" w:hAnsi="Times New Roman" w:cs="Times New Roman"/>
          <w:color w:val="0080AC"/>
          <w:w w:val="115"/>
          <w:sz w:val="12"/>
        </w:rPr>
        <w:t xml:space="preserve">   </w:t>
      </w:r>
      <w:bookmarkStart w:id="75" w:name="_bookmark42"/>
      <w:bookmarkEnd w:id="75"/>
      <w:r>
        <w:rPr>
          <w:rFonts w:hint="default" w:ascii="Times New Roman" w:hAnsi="Times New Roman" w:cs="Times New Roman"/>
        </w:rPr>
        <w:fldChar w:fldCharType="begin"/>
      </w:r>
      <w:r>
        <w:rPr>
          <w:rFonts w:hint="default" w:ascii="Times New Roman" w:hAnsi="Times New Roman" w:cs="Times New Roman"/>
        </w:rPr>
        <w:instrText xml:space="preserve"> HYPERLINK "http://refhub.elsevier.com/S0022-0000(14)00179-2/bib3136s1" \h </w:instrText>
      </w:r>
      <w:r>
        <w:rPr>
          <w:rFonts w:hint="default" w:ascii="Times New Roman" w:hAnsi="Times New Roman" w:cs="Times New Roman"/>
        </w:rPr>
        <w:fldChar w:fldCharType="separate"/>
      </w:r>
      <w:r>
        <w:rPr>
          <w:rFonts w:hint="default" w:ascii="Times New Roman" w:hAnsi="Times New Roman" w:cs="Times New Roman"/>
          <w:color w:val="0080AC"/>
          <w:spacing w:val="30"/>
          <w:w w:val="115"/>
          <w:sz w:val="12"/>
        </w:rPr>
        <w:t xml:space="preserve"> </w:t>
      </w:r>
      <w:r>
        <w:rPr>
          <w:rFonts w:hint="default" w:ascii="Times New Roman" w:hAnsi="Times New Roman" w:cs="Times New Roman"/>
          <w:color w:val="0080AC"/>
          <w:spacing w:val="-4"/>
          <w:w w:val="115"/>
          <w:sz w:val="12"/>
        </w:rPr>
        <w:t xml:space="preserve">S&amp;P, </w:t>
      </w:r>
      <w:r>
        <w:rPr>
          <w:rFonts w:hint="default" w:ascii="Times New Roman" w:hAnsi="Times New Roman" w:cs="Times New Roman"/>
          <w:color w:val="0080AC"/>
          <w:w w:val="115"/>
          <w:sz w:val="12"/>
        </w:rPr>
        <w:t>2002, pp.</w:t>
      </w:r>
      <w:r>
        <w:rPr>
          <w:rFonts w:hint="default" w:ascii="Times New Roman" w:hAnsi="Times New Roman" w:cs="Times New Roman"/>
          <w:color w:val="0080AC"/>
          <w:spacing w:val="-3"/>
          <w:w w:val="115"/>
          <w:sz w:val="12"/>
        </w:rPr>
        <w:t xml:space="preserve"> </w:t>
      </w:r>
      <w:r>
        <w:rPr>
          <w:rFonts w:hint="default" w:ascii="Times New Roman" w:hAnsi="Times New Roman" w:cs="Times New Roman"/>
          <w:color w:val="0080AC"/>
          <w:w w:val="115"/>
          <w:sz w:val="12"/>
        </w:rPr>
        <w:t>273–284.</w:t>
      </w:r>
      <w:r>
        <w:rPr>
          <w:rFonts w:hint="default" w:ascii="Times New Roman" w:hAnsi="Times New Roman" w:cs="Times New Roman"/>
          <w:color w:val="0080AC"/>
          <w:w w:val="115"/>
          <w:sz w:val="12"/>
        </w:rPr>
        <w:fldChar w:fldCharType="end"/>
      </w:r>
    </w:p>
    <w:p>
      <w:pPr>
        <w:pStyle w:val="10"/>
        <w:numPr>
          <w:ilvl w:val="0"/>
          <w:numId w:val="15"/>
        </w:numPr>
        <w:tabs>
          <w:tab w:val="left" w:pos="416"/>
        </w:tabs>
        <w:spacing w:before="0" w:after="0" w:line="140" w:lineRule="exact"/>
        <w:ind w:left="415" w:right="0" w:hanging="298"/>
        <w:jc w:val="left"/>
        <w:rPr>
          <w:rFonts w:hint="default" w:ascii="Times New Roman" w:hAnsi="Times New Roman" w:cs="Times New Roman"/>
          <w:sz w:val="12"/>
        </w:rPr>
      </w:pPr>
      <w:r>
        <w:rPr>
          <w:rFonts w:hint="default" w:ascii="Times New Roman" w:hAnsi="Times New Roman" w:cs="Times New Roman"/>
        </w:rPr>
        <w:fldChar w:fldCharType="begin"/>
      </w:r>
      <w:r>
        <w:rPr>
          <w:rFonts w:hint="default" w:ascii="Times New Roman" w:hAnsi="Times New Roman" w:cs="Times New Roman"/>
        </w:rPr>
        <w:instrText xml:space="preserve"> HYPERLINK "http://refhub.elsevier.com/S0022-0000(14)00179-2/bib3137s1" \h </w:instrText>
      </w:r>
      <w:r>
        <w:rPr>
          <w:rFonts w:hint="default" w:ascii="Times New Roman" w:hAnsi="Times New Roman" w:cs="Times New Roman"/>
        </w:rPr>
        <w:fldChar w:fldCharType="separate"/>
      </w:r>
      <w:r>
        <w:rPr>
          <w:rFonts w:hint="default" w:ascii="Times New Roman" w:hAnsi="Times New Roman" w:cs="Times New Roman"/>
          <w:color w:val="0080AC"/>
          <w:w w:val="115"/>
          <w:sz w:val="12"/>
        </w:rPr>
        <w:t>S.</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w w:val="115"/>
          <w:sz w:val="12"/>
        </w:rPr>
        <w:t>Cheung,</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spacing w:val="-4"/>
          <w:w w:val="115"/>
          <w:sz w:val="12"/>
        </w:rPr>
        <w:t>W.</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Chan,</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spacing w:val="-6"/>
          <w:w w:val="115"/>
          <w:sz w:val="12"/>
        </w:rPr>
        <w:t>P.</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Lee,</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w w:val="115"/>
          <w:sz w:val="12"/>
        </w:rPr>
        <w:t>L.</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Ni,</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spacing w:val="-6"/>
          <w:w w:val="115"/>
          <w:sz w:val="12"/>
        </w:rPr>
        <w:t>P.</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Ng,</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w w:val="115"/>
          <w:sz w:val="12"/>
        </w:rPr>
        <w:t>A</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combinatorial</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w w:val="115"/>
          <w:sz w:val="12"/>
        </w:rPr>
        <w:t>methodology</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w w:val="115"/>
          <w:sz w:val="12"/>
        </w:rPr>
        <w:t>for</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RFID</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w w:val="115"/>
          <w:sz w:val="12"/>
        </w:rPr>
        <w:t>benchmarking,</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in:</w:t>
      </w:r>
      <w:r>
        <w:rPr>
          <w:rFonts w:hint="default" w:ascii="Times New Roman" w:hAnsi="Times New Roman" w:cs="Times New Roman"/>
          <w:color w:val="0080AC"/>
          <w:spacing w:val="12"/>
          <w:w w:val="115"/>
          <w:sz w:val="12"/>
        </w:rPr>
        <w:t xml:space="preserve"> </w:t>
      </w:r>
      <w:r>
        <w:rPr>
          <w:rFonts w:hint="default" w:ascii="Times New Roman" w:hAnsi="Times New Roman" w:cs="Times New Roman"/>
          <w:color w:val="0080AC"/>
          <w:w w:val="115"/>
          <w:sz w:val="12"/>
        </w:rPr>
        <w:t>RFID</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Academic</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w w:val="115"/>
          <w:sz w:val="12"/>
        </w:rPr>
        <w:t>Convocation,</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2006,</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w w:val="115"/>
          <w:sz w:val="12"/>
        </w:rPr>
        <w:t>pp.</w:t>
      </w:r>
      <w:r>
        <w:rPr>
          <w:rFonts w:hint="default" w:ascii="Times New Roman" w:hAnsi="Times New Roman" w:cs="Times New Roman"/>
          <w:color w:val="0080AC"/>
          <w:spacing w:val="10"/>
          <w:w w:val="115"/>
          <w:sz w:val="12"/>
        </w:rPr>
        <w:t xml:space="preserve"> </w:t>
      </w:r>
      <w:r>
        <w:rPr>
          <w:rFonts w:hint="default" w:ascii="Times New Roman" w:hAnsi="Times New Roman" w:cs="Times New Roman"/>
          <w:color w:val="0080AC"/>
          <w:w w:val="115"/>
          <w:sz w:val="12"/>
        </w:rPr>
        <w:t>1–6.</w:t>
      </w:r>
      <w:r>
        <w:rPr>
          <w:rFonts w:hint="default" w:ascii="Times New Roman" w:hAnsi="Times New Roman" w:cs="Times New Roman"/>
          <w:color w:val="0080AC"/>
          <w:w w:val="115"/>
          <w:sz w:val="12"/>
        </w:rPr>
        <w:fldChar w:fldCharType="end"/>
      </w:r>
    </w:p>
    <w:p>
      <w:pPr>
        <w:pStyle w:val="10"/>
        <w:numPr>
          <w:ilvl w:val="0"/>
          <w:numId w:val="15"/>
        </w:numPr>
        <w:tabs>
          <w:tab w:val="left" w:pos="416"/>
        </w:tabs>
        <w:spacing w:before="30" w:after="0" w:line="292" w:lineRule="auto"/>
        <w:ind w:left="415" w:right="195" w:hanging="298"/>
        <w:jc w:val="left"/>
        <w:rPr>
          <w:rFonts w:hint="default" w:ascii="Times New Roman" w:hAnsi="Times New Roman" w:cs="Times New Roman"/>
          <w:sz w:val="12"/>
        </w:rPr>
      </w:pPr>
      <w:r>
        <w:rPr>
          <w:rFonts w:hint="default" w:ascii="Times New Roman" w:hAnsi="Times New Roman" w:cs="Times New Roman"/>
        </w:rPr>
        <w:fldChar w:fldCharType="begin"/>
      </w:r>
      <w:r>
        <w:rPr>
          <w:rFonts w:hint="default" w:ascii="Times New Roman" w:hAnsi="Times New Roman" w:cs="Times New Roman"/>
        </w:rPr>
        <w:instrText xml:space="preserve"> HYPERLINK "http://refhub.elsevier.com/S0022-0000(14)00179-2/bib3138s1" \h </w:instrText>
      </w:r>
      <w:r>
        <w:rPr>
          <w:rFonts w:hint="default" w:ascii="Times New Roman" w:hAnsi="Times New Roman" w:cs="Times New Roman"/>
        </w:rPr>
        <w:fldChar w:fldCharType="separate"/>
      </w:r>
      <w:r>
        <w:rPr>
          <w:rFonts w:hint="default" w:ascii="Times New Roman" w:hAnsi="Times New Roman" w:cs="Times New Roman"/>
          <w:color w:val="0080AC"/>
          <w:w w:val="115"/>
          <w:sz w:val="12"/>
        </w:rPr>
        <w:t>M. Buettner, D. Wetherall, An empirical study of UHF RFID performance, in: ACM International Conference on Mobile Computing and Networking,</w:t>
      </w:r>
      <w:r>
        <w:rPr>
          <w:rFonts w:hint="default" w:ascii="Times New Roman" w:hAnsi="Times New Roman" w:cs="Times New Roman"/>
          <w:color w:val="0080AC"/>
          <w:w w:val="115"/>
          <w:sz w:val="12"/>
        </w:rPr>
        <w:fldChar w:fldCharType="end"/>
      </w:r>
      <w:bookmarkStart w:id="76" w:name="_bookmark43"/>
      <w:bookmarkEnd w:id="76"/>
      <w:r>
        <w:rPr>
          <w:rFonts w:hint="default" w:ascii="Times New Roman" w:hAnsi="Times New Roman" w:cs="Times New Roman"/>
        </w:rPr>
        <w:fldChar w:fldCharType="begin"/>
      </w:r>
      <w:r>
        <w:rPr>
          <w:rFonts w:hint="default" w:ascii="Times New Roman" w:hAnsi="Times New Roman" w:cs="Times New Roman"/>
        </w:rPr>
        <w:instrText xml:space="preserve"> HYPERLINK "http://refhub.elsevier.com/S0022-0000(14)00179-2/bib3138s1" \h </w:instrText>
      </w:r>
      <w:r>
        <w:rPr>
          <w:rFonts w:hint="default" w:ascii="Times New Roman" w:hAnsi="Times New Roman" w:cs="Times New Roman"/>
        </w:rPr>
        <w:fldChar w:fldCharType="separate"/>
      </w:r>
      <w:r>
        <w:rPr>
          <w:rFonts w:hint="default" w:ascii="Times New Roman" w:hAnsi="Times New Roman" w:cs="Times New Roman"/>
          <w:color w:val="0080AC"/>
          <w:w w:val="115"/>
          <w:sz w:val="12"/>
        </w:rPr>
        <w:t xml:space="preserve"> Mobicom, 2008, pp.</w:t>
      </w:r>
      <w:r>
        <w:rPr>
          <w:rFonts w:hint="default" w:ascii="Times New Roman" w:hAnsi="Times New Roman" w:cs="Times New Roman"/>
          <w:color w:val="0080AC"/>
          <w:spacing w:val="-10"/>
          <w:w w:val="115"/>
          <w:sz w:val="12"/>
        </w:rPr>
        <w:t xml:space="preserve"> </w:t>
      </w:r>
      <w:r>
        <w:rPr>
          <w:rFonts w:hint="default" w:ascii="Times New Roman" w:hAnsi="Times New Roman" w:cs="Times New Roman"/>
          <w:color w:val="0080AC"/>
          <w:w w:val="115"/>
          <w:sz w:val="12"/>
        </w:rPr>
        <w:t>223–234.</w:t>
      </w:r>
      <w:r>
        <w:rPr>
          <w:rFonts w:hint="default" w:ascii="Times New Roman" w:hAnsi="Times New Roman" w:cs="Times New Roman"/>
          <w:color w:val="0080AC"/>
          <w:w w:val="115"/>
          <w:sz w:val="12"/>
        </w:rPr>
        <w:fldChar w:fldCharType="end"/>
      </w:r>
    </w:p>
    <w:p>
      <w:pPr>
        <w:pStyle w:val="10"/>
        <w:numPr>
          <w:ilvl w:val="0"/>
          <w:numId w:val="15"/>
        </w:numPr>
        <w:tabs>
          <w:tab w:val="left" w:pos="416"/>
        </w:tabs>
        <w:spacing w:before="0" w:after="0" w:line="140" w:lineRule="exact"/>
        <w:ind w:left="415" w:right="0" w:hanging="298"/>
        <w:jc w:val="left"/>
        <w:rPr>
          <w:rFonts w:hint="default" w:ascii="Times New Roman" w:hAnsi="Times New Roman" w:cs="Times New Roman"/>
          <w:sz w:val="12"/>
        </w:rPr>
      </w:pPr>
      <w:r>
        <w:rPr>
          <w:rFonts w:hint="default" w:ascii="Times New Roman" w:hAnsi="Times New Roman" w:cs="Times New Roman"/>
        </w:rPr>
        <w:fldChar w:fldCharType="begin"/>
      </w:r>
      <w:r>
        <w:rPr>
          <w:rFonts w:hint="default" w:ascii="Times New Roman" w:hAnsi="Times New Roman" w:cs="Times New Roman"/>
        </w:rPr>
        <w:instrText xml:space="preserve"> HYPERLINK "http://refhub.elsevier.com/S0022-0000(14)00179-2/bib3139s1" \h </w:instrText>
      </w:r>
      <w:r>
        <w:rPr>
          <w:rFonts w:hint="default" w:ascii="Times New Roman" w:hAnsi="Times New Roman" w:cs="Times New Roman"/>
        </w:rPr>
        <w:fldChar w:fldCharType="separate"/>
      </w:r>
      <w:r>
        <w:rPr>
          <w:rFonts w:hint="default" w:ascii="Times New Roman" w:hAnsi="Times New Roman" w:cs="Times New Roman"/>
          <w:color w:val="0080AC"/>
          <w:w w:val="110"/>
          <w:sz w:val="12"/>
        </w:rPr>
        <w:t>A. Juels, RFID security and privacy: a research survey, IEEE J. Sel. Areas Commun. 24 (2006)</w:t>
      </w:r>
      <w:r>
        <w:rPr>
          <w:rFonts w:hint="default" w:ascii="Times New Roman" w:hAnsi="Times New Roman" w:cs="Times New Roman"/>
          <w:color w:val="0080AC"/>
          <w:spacing w:val="11"/>
          <w:w w:val="110"/>
          <w:sz w:val="12"/>
        </w:rPr>
        <w:t xml:space="preserve"> </w:t>
      </w:r>
      <w:r>
        <w:rPr>
          <w:rFonts w:hint="default" w:ascii="Times New Roman" w:hAnsi="Times New Roman" w:cs="Times New Roman"/>
          <w:color w:val="0080AC"/>
          <w:w w:val="110"/>
          <w:sz w:val="12"/>
        </w:rPr>
        <w:t>381–394.</w:t>
      </w:r>
      <w:r>
        <w:rPr>
          <w:rFonts w:hint="default" w:ascii="Times New Roman" w:hAnsi="Times New Roman" w:cs="Times New Roman"/>
          <w:color w:val="0080AC"/>
          <w:w w:val="110"/>
          <w:sz w:val="12"/>
        </w:rPr>
        <w:fldChar w:fldCharType="end"/>
      </w:r>
    </w:p>
    <w:p>
      <w:pPr>
        <w:pStyle w:val="10"/>
        <w:numPr>
          <w:ilvl w:val="0"/>
          <w:numId w:val="15"/>
        </w:numPr>
        <w:tabs>
          <w:tab w:val="left" w:pos="416"/>
        </w:tabs>
        <w:spacing w:before="31" w:after="0" w:line="240" w:lineRule="auto"/>
        <w:ind w:left="415" w:right="0" w:hanging="298"/>
        <w:jc w:val="left"/>
        <w:rPr>
          <w:rFonts w:hint="default" w:ascii="Times New Roman" w:hAnsi="Times New Roman" w:cs="Times New Roman"/>
          <w:sz w:val="12"/>
        </w:rPr>
      </w:pPr>
      <w:bookmarkStart w:id="77" w:name="_bookmark44"/>
      <w:bookmarkEnd w:id="77"/>
      <w:r>
        <w:rPr>
          <w:rFonts w:hint="default" w:ascii="Times New Roman" w:hAnsi="Times New Roman" w:cs="Times New Roman"/>
        </w:rPr>
        <w:fldChar w:fldCharType="begin"/>
      </w:r>
      <w:r>
        <w:rPr>
          <w:rFonts w:hint="default" w:ascii="Times New Roman" w:hAnsi="Times New Roman" w:cs="Times New Roman"/>
        </w:rPr>
        <w:instrText xml:space="preserve"> HYPERLINK "http://refhub.elsevier.com/S0022-0000(14)00179-2/bib3230s1" \h </w:instrText>
      </w:r>
      <w:r>
        <w:rPr>
          <w:rFonts w:hint="default" w:ascii="Times New Roman" w:hAnsi="Times New Roman" w:cs="Times New Roman"/>
        </w:rPr>
        <w:fldChar w:fldCharType="separate"/>
      </w:r>
      <w:bookmarkStart w:id="78" w:name="_bookmark44"/>
      <w:bookmarkEnd w:id="78"/>
      <w:r>
        <w:rPr>
          <w:rFonts w:hint="default" w:ascii="Times New Roman" w:hAnsi="Times New Roman" w:cs="Times New Roman"/>
          <w:color w:val="0080AC"/>
          <w:w w:val="115"/>
          <w:sz w:val="12"/>
        </w:rPr>
        <w:t>M.</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Ohkubo,</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K.</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Suzuki,</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S.</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Kinoshita,</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Cryptographic</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approach</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to</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“privacy-friendly”</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tags,</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in:</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RFID</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Privacy</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Workshop,</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2003.</w:t>
      </w:r>
      <w:r>
        <w:rPr>
          <w:rFonts w:hint="default" w:ascii="Times New Roman" w:hAnsi="Times New Roman" w:cs="Times New Roman"/>
          <w:color w:val="0080AC"/>
          <w:w w:val="115"/>
          <w:sz w:val="12"/>
        </w:rPr>
        <w:fldChar w:fldCharType="end"/>
      </w:r>
    </w:p>
    <w:p>
      <w:pPr>
        <w:pStyle w:val="10"/>
        <w:numPr>
          <w:ilvl w:val="0"/>
          <w:numId w:val="15"/>
        </w:numPr>
        <w:tabs>
          <w:tab w:val="left" w:pos="416"/>
        </w:tabs>
        <w:spacing w:before="31" w:after="0" w:line="240" w:lineRule="auto"/>
        <w:ind w:left="415" w:right="0" w:hanging="298"/>
        <w:jc w:val="left"/>
        <w:rPr>
          <w:rFonts w:hint="default" w:ascii="Times New Roman" w:hAnsi="Times New Roman" w:cs="Times New Roman"/>
          <w:sz w:val="12"/>
        </w:rPr>
      </w:pPr>
      <w:r>
        <w:rPr>
          <w:rFonts w:hint="default" w:ascii="Times New Roman" w:hAnsi="Times New Roman" w:cs="Times New Roman"/>
        </w:rPr>
        <w:fldChar w:fldCharType="begin"/>
      </w:r>
      <w:r>
        <w:rPr>
          <w:rFonts w:hint="default" w:ascii="Times New Roman" w:hAnsi="Times New Roman" w:cs="Times New Roman"/>
        </w:rPr>
        <w:instrText xml:space="preserve"> HYPERLINK "http://refhub.elsevier.com/S0022-0000(14)00179-2/bib3231s1" \h </w:instrText>
      </w:r>
      <w:r>
        <w:rPr>
          <w:rFonts w:hint="default" w:ascii="Times New Roman" w:hAnsi="Times New Roman" w:cs="Times New Roman"/>
        </w:rPr>
        <w:fldChar w:fldCharType="separate"/>
      </w:r>
      <w:r>
        <w:rPr>
          <w:rFonts w:hint="default" w:ascii="Times New Roman" w:hAnsi="Times New Roman" w:cs="Times New Roman"/>
          <w:color w:val="0080AC"/>
          <w:spacing w:val="-6"/>
          <w:w w:val="115"/>
          <w:sz w:val="12"/>
        </w:rPr>
        <w:t>P.</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Erdos,</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A.</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Renyi,</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On</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the</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evolution</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of</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random</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graphs,</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Publ.</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Math.</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Inst.</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Hung.</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Acad.</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Sci</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5</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(1960)</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spacing w:val="-3"/>
          <w:w w:val="115"/>
          <w:sz w:val="12"/>
        </w:rPr>
        <w:t>17–61.</w:t>
      </w:r>
      <w:r>
        <w:rPr>
          <w:rFonts w:hint="default" w:ascii="Times New Roman" w:hAnsi="Times New Roman" w:cs="Times New Roman"/>
          <w:color w:val="0080AC"/>
          <w:spacing w:val="-3"/>
          <w:w w:val="115"/>
          <w:sz w:val="12"/>
        </w:rPr>
        <w:fldChar w:fldCharType="end"/>
      </w:r>
    </w:p>
    <w:p>
      <w:pPr>
        <w:pStyle w:val="10"/>
        <w:numPr>
          <w:ilvl w:val="0"/>
          <w:numId w:val="15"/>
        </w:numPr>
        <w:tabs>
          <w:tab w:val="left" w:pos="416"/>
        </w:tabs>
        <w:spacing w:before="30" w:after="0" w:line="240" w:lineRule="auto"/>
        <w:ind w:left="415" w:right="0" w:hanging="298"/>
        <w:jc w:val="left"/>
        <w:rPr>
          <w:rFonts w:hint="default" w:ascii="Times New Roman" w:hAnsi="Times New Roman" w:cs="Times New Roman"/>
          <w:sz w:val="12"/>
        </w:rPr>
      </w:pPr>
      <w:r>
        <w:rPr>
          <w:rFonts w:hint="default" w:ascii="Times New Roman" w:hAnsi="Times New Roman" w:cs="Times New Roman"/>
        </w:rPr>
        <w:fldChar w:fldCharType="begin"/>
      </w:r>
      <w:r>
        <w:rPr>
          <w:rFonts w:hint="default" w:ascii="Times New Roman" w:hAnsi="Times New Roman" w:cs="Times New Roman"/>
        </w:rPr>
        <w:instrText xml:space="preserve"> HYPERLINK "http://refhub.elsevier.com/S0022-0000(14)00179-2/bib3232s1" \h </w:instrText>
      </w:r>
      <w:r>
        <w:rPr>
          <w:rFonts w:hint="default" w:ascii="Times New Roman" w:hAnsi="Times New Roman" w:cs="Times New Roman"/>
        </w:rPr>
        <w:fldChar w:fldCharType="separate"/>
      </w:r>
      <w:r>
        <w:rPr>
          <w:rFonts w:hint="default" w:ascii="Times New Roman" w:hAnsi="Times New Roman" w:cs="Times New Roman"/>
          <w:color w:val="0080AC"/>
          <w:w w:val="115"/>
          <w:sz w:val="12"/>
        </w:rPr>
        <w:t>G.</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w w:val="115"/>
          <w:sz w:val="12"/>
        </w:rPr>
        <w:t>Avoine,</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E.</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Dysli,</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spacing w:val="-6"/>
          <w:w w:val="115"/>
          <w:sz w:val="12"/>
        </w:rPr>
        <w:t>P.</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Oechslin,</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Reducing</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w w:val="115"/>
          <w:sz w:val="12"/>
        </w:rPr>
        <w:t>time</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complexity</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w w:val="115"/>
          <w:sz w:val="12"/>
        </w:rPr>
        <w:t>in</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RFID</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w w:val="115"/>
          <w:sz w:val="12"/>
        </w:rPr>
        <w:t>systems,</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in:</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w w:val="115"/>
          <w:sz w:val="12"/>
        </w:rPr>
        <w:t>Selected</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w w:val="115"/>
          <w:sz w:val="12"/>
        </w:rPr>
        <w:t>Areas</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w w:val="115"/>
          <w:sz w:val="12"/>
        </w:rPr>
        <w:t>in</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Cryptography,</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SAC,</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w w:val="115"/>
          <w:sz w:val="12"/>
        </w:rPr>
        <w:t>2006,</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pp.</w:t>
      </w:r>
      <w:r>
        <w:rPr>
          <w:rFonts w:hint="default" w:ascii="Times New Roman" w:hAnsi="Times New Roman" w:cs="Times New Roman"/>
          <w:color w:val="0080AC"/>
          <w:spacing w:val="9"/>
          <w:w w:val="115"/>
          <w:sz w:val="12"/>
        </w:rPr>
        <w:t xml:space="preserve"> </w:t>
      </w:r>
      <w:r>
        <w:rPr>
          <w:rFonts w:hint="default" w:ascii="Times New Roman" w:hAnsi="Times New Roman" w:cs="Times New Roman"/>
          <w:color w:val="0080AC"/>
          <w:w w:val="115"/>
          <w:sz w:val="12"/>
        </w:rPr>
        <w:t>291–306.</w:t>
      </w:r>
      <w:r>
        <w:rPr>
          <w:rFonts w:hint="default" w:ascii="Times New Roman" w:hAnsi="Times New Roman" w:cs="Times New Roman"/>
          <w:color w:val="0080AC"/>
          <w:w w:val="115"/>
          <w:sz w:val="12"/>
        </w:rPr>
        <w:fldChar w:fldCharType="end"/>
      </w:r>
    </w:p>
    <w:p>
      <w:pPr>
        <w:pStyle w:val="10"/>
        <w:numPr>
          <w:ilvl w:val="0"/>
          <w:numId w:val="15"/>
        </w:numPr>
        <w:tabs>
          <w:tab w:val="left" w:pos="416"/>
        </w:tabs>
        <w:spacing w:before="31" w:after="0" w:line="240" w:lineRule="auto"/>
        <w:ind w:left="415" w:right="0" w:hanging="298"/>
        <w:jc w:val="left"/>
        <w:rPr>
          <w:rFonts w:hint="default" w:ascii="Times New Roman" w:hAnsi="Times New Roman" w:cs="Times New Roman"/>
          <w:sz w:val="12"/>
        </w:rPr>
      </w:pPr>
      <w:r>
        <w:rPr>
          <w:rFonts w:hint="default" w:ascii="Times New Roman" w:hAnsi="Times New Roman" w:cs="Times New Roman"/>
        </w:rPr>
        <w:fldChar w:fldCharType="begin"/>
      </w:r>
      <w:r>
        <w:rPr>
          <w:rFonts w:hint="default" w:ascii="Times New Roman" w:hAnsi="Times New Roman" w:cs="Times New Roman"/>
        </w:rPr>
        <w:instrText xml:space="preserve"> HYPERLINK "http://refhub.elsevier.com/S0022-0000(14)00179-2/bib3233s1" \h </w:instrText>
      </w:r>
      <w:r>
        <w:rPr>
          <w:rFonts w:hint="default" w:ascii="Times New Roman" w:hAnsi="Times New Roman" w:cs="Times New Roman"/>
        </w:rPr>
        <w:fldChar w:fldCharType="separate"/>
      </w:r>
      <w:r>
        <w:rPr>
          <w:rFonts w:hint="default" w:ascii="Times New Roman" w:hAnsi="Times New Roman" w:cs="Times New Roman"/>
          <w:color w:val="0080AC"/>
          <w:w w:val="115"/>
          <w:sz w:val="12"/>
        </w:rPr>
        <w:t>A.</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Gupta,</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Learning</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abstractions</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for</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model</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checking,</w:t>
      </w:r>
      <w:r>
        <w:rPr>
          <w:rFonts w:hint="default" w:ascii="Times New Roman" w:hAnsi="Times New Roman" w:cs="Times New Roman"/>
          <w:color w:val="0080AC"/>
          <w:spacing w:val="17"/>
          <w:w w:val="115"/>
          <w:sz w:val="12"/>
        </w:rPr>
        <w:t xml:space="preserve"> </w:t>
      </w:r>
      <w:r>
        <w:rPr>
          <w:rFonts w:hint="default" w:ascii="Times New Roman" w:hAnsi="Times New Roman" w:cs="Times New Roman"/>
          <w:color w:val="0080AC"/>
          <w:w w:val="115"/>
          <w:sz w:val="12"/>
        </w:rPr>
        <w:t>Thesis,</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Carnegie</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Mellon</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University,</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2002.</w:t>
      </w:r>
      <w:r>
        <w:rPr>
          <w:rFonts w:hint="default" w:ascii="Times New Roman" w:hAnsi="Times New Roman" w:cs="Times New Roman"/>
          <w:color w:val="0080AC"/>
          <w:w w:val="115"/>
          <w:sz w:val="12"/>
        </w:rPr>
        <w:fldChar w:fldCharType="end"/>
      </w:r>
    </w:p>
    <w:p>
      <w:pPr>
        <w:pStyle w:val="10"/>
        <w:numPr>
          <w:ilvl w:val="0"/>
          <w:numId w:val="15"/>
        </w:numPr>
        <w:tabs>
          <w:tab w:val="left" w:pos="416"/>
        </w:tabs>
        <w:spacing w:before="31" w:after="0" w:line="292" w:lineRule="auto"/>
        <w:ind w:left="415" w:right="200" w:hanging="298"/>
        <w:jc w:val="left"/>
        <w:rPr>
          <w:rFonts w:hint="default" w:ascii="Times New Roman" w:hAnsi="Times New Roman" w:cs="Times New Roman"/>
          <w:sz w:val="12"/>
        </w:rPr>
      </w:pPr>
      <w:bookmarkStart w:id="79" w:name="_bookmark45"/>
      <w:bookmarkEnd w:id="79"/>
      <w:r>
        <w:rPr>
          <w:rFonts w:hint="default" w:ascii="Times New Roman" w:hAnsi="Times New Roman" w:cs="Times New Roman"/>
        </w:rPr>
        <w:fldChar w:fldCharType="begin"/>
      </w:r>
      <w:r>
        <w:rPr>
          <w:rFonts w:hint="default" w:ascii="Times New Roman" w:hAnsi="Times New Roman" w:cs="Times New Roman"/>
        </w:rPr>
        <w:instrText xml:space="preserve"> HYPERLINK "http://refhub.elsevier.com/S0022-0000(14)00179-2/bib3234s1" \h </w:instrText>
      </w:r>
      <w:r>
        <w:rPr>
          <w:rFonts w:hint="default" w:ascii="Times New Roman" w:hAnsi="Times New Roman" w:cs="Times New Roman"/>
        </w:rPr>
        <w:fldChar w:fldCharType="separate"/>
      </w:r>
      <w:bookmarkStart w:id="80" w:name="_bookmark45"/>
      <w:bookmarkEnd w:id="80"/>
      <w:r>
        <w:rPr>
          <w:rFonts w:hint="default" w:ascii="Times New Roman" w:hAnsi="Times New Roman" w:cs="Times New Roman"/>
          <w:color w:val="0080AC"/>
          <w:w w:val="115"/>
          <w:sz w:val="12"/>
        </w:rPr>
        <w:t>M. Lohrey, S. Maneth, M. Schmidt-Schauß, Parameter reduction and automata evaluation for grammar-compressed trees, J. Comput. Syst. Sci. 78 (5)</w:t>
      </w:r>
      <w:r>
        <w:rPr>
          <w:rFonts w:hint="default" w:ascii="Times New Roman" w:hAnsi="Times New Roman" w:cs="Times New Roman"/>
          <w:color w:val="0080AC"/>
          <w:w w:val="115"/>
          <w:sz w:val="12"/>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"http://refhub.elsevier.com/S0022-0000(14)00179-2/bib3234s1" \h </w:instrText>
      </w:r>
      <w:r>
        <w:rPr>
          <w:rFonts w:hint="default" w:ascii="Times New Roman" w:hAnsi="Times New Roman" w:cs="Times New Roman"/>
        </w:rPr>
        <w:fldChar w:fldCharType="separate"/>
      </w:r>
      <w:r>
        <w:rPr>
          <w:rFonts w:hint="default" w:ascii="Times New Roman" w:hAnsi="Times New Roman" w:cs="Times New Roman"/>
          <w:color w:val="0080AC"/>
          <w:spacing w:val="30"/>
          <w:w w:val="115"/>
          <w:sz w:val="12"/>
        </w:rPr>
        <w:t xml:space="preserve"> </w:t>
      </w:r>
      <w:r>
        <w:rPr>
          <w:rFonts w:hint="default" w:ascii="Times New Roman" w:hAnsi="Times New Roman" w:cs="Times New Roman"/>
          <w:color w:val="0080AC"/>
          <w:w w:val="115"/>
          <w:sz w:val="12"/>
        </w:rPr>
        <w:t>(2012)</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1651–1669</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(Special</w:t>
      </w:r>
      <w:r>
        <w:rPr>
          <w:rFonts w:hint="default" w:ascii="Times New Roman" w:hAnsi="Times New Roman" w:cs="Times New Roman"/>
          <w:color w:val="0080AC"/>
          <w:spacing w:val="17"/>
          <w:w w:val="115"/>
          <w:sz w:val="12"/>
        </w:rPr>
        <w:t xml:space="preserve"> </w:t>
      </w:r>
      <w:r>
        <w:rPr>
          <w:rFonts w:hint="default" w:ascii="Times New Roman" w:hAnsi="Times New Roman" w:cs="Times New Roman"/>
          <w:color w:val="0080AC"/>
          <w:w w:val="115"/>
          <w:sz w:val="12"/>
        </w:rPr>
        <w:t>Issue:</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Cloud</w:t>
      </w:r>
      <w:r>
        <w:rPr>
          <w:rFonts w:hint="default" w:ascii="Times New Roman" w:hAnsi="Times New Roman" w:cs="Times New Roman"/>
          <w:color w:val="0080AC"/>
          <w:spacing w:val="17"/>
          <w:w w:val="115"/>
          <w:sz w:val="12"/>
        </w:rPr>
        <w:t xml:space="preserve"> </w:t>
      </w:r>
      <w:r>
        <w:rPr>
          <w:rFonts w:hint="default" w:ascii="Times New Roman" w:hAnsi="Times New Roman" w:cs="Times New Roman"/>
          <w:color w:val="0080AC"/>
          <w:w w:val="115"/>
          <w:sz w:val="12"/>
        </w:rPr>
        <w:t>Computing).</w:t>
      </w:r>
      <w:r>
        <w:rPr>
          <w:rFonts w:hint="default" w:ascii="Times New Roman" w:hAnsi="Times New Roman" w:cs="Times New Roman"/>
          <w:color w:val="0080AC"/>
          <w:w w:val="115"/>
          <w:sz w:val="12"/>
        </w:rPr>
        <w:fldChar w:fldCharType="end"/>
      </w:r>
    </w:p>
    <w:p>
      <w:pPr>
        <w:pStyle w:val="10"/>
        <w:numPr>
          <w:ilvl w:val="0"/>
          <w:numId w:val="15"/>
        </w:numPr>
        <w:tabs>
          <w:tab w:val="left" w:pos="416"/>
        </w:tabs>
        <w:spacing w:before="0" w:after="0" w:line="292" w:lineRule="auto"/>
        <w:ind w:left="415" w:right="196" w:hanging="298"/>
        <w:jc w:val="left"/>
        <w:rPr>
          <w:rFonts w:hint="default" w:ascii="Times New Roman" w:hAnsi="Times New Roman" w:cs="Times New Roman"/>
          <w:sz w:val="12"/>
        </w:rPr>
      </w:pPr>
      <w:bookmarkStart w:id="81" w:name="_bookmark46"/>
      <w:bookmarkEnd w:id="81"/>
      <w:r>
        <w:rPr>
          <w:rFonts w:hint="default" w:ascii="Times New Roman" w:hAnsi="Times New Roman" w:cs="Times New Roman"/>
        </w:rPr>
        <w:fldChar w:fldCharType="begin"/>
      </w:r>
      <w:r>
        <w:rPr>
          <w:rFonts w:hint="default" w:ascii="Times New Roman" w:hAnsi="Times New Roman" w:cs="Times New Roman"/>
        </w:rPr>
        <w:instrText xml:space="preserve"> HYPERLINK "http://refhub.elsevier.com/S0022-0000(14)00179-2/bib3235s1" \h </w:instrText>
      </w:r>
      <w:r>
        <w:rPr>
          <w:rFonts w:hint="default" w:ascii="Times New Roman" w:hAnsi="Times New Roman" w:cs="Times New Roman"/>
        </w:rPr>
        <w:fldChar w:fldCharType="separate"/>
      </w:r>
      <w:bookmarkStart w:id="82" w:name="_bookmark46"/>
      <w:bookmarkEnd w:id="82"/>
      <w:r>
        <w:rPr>
          <w:rFonts w:hint="default" w:ascii="Times New Roman" w:hAnsi="Times New Roman" w:cs="Times New Roman"/>
          <w:color w:val="0080AC"/>
          <w:w w:val="115"/>
          <w:sz w:val="12"/>
        </w:rPr>
        <w:t xml:space="preserve">R. Gerth, D. Peled, M. Vardi, </w:t>
      </w:r>
      <w:r>
        <w:rPr>
          <w:rFonts w:hint="default" w:ascii="Times New Roman" w:hAnsi="Times New Roman" w:cs="Times New Roman"/>
          <w:color w:val="0080AC"/>
          <w:spacing w:val="-6"/>
          <w:w w:val="115"/>
          <w:sz w:val="12"/>
        </w:rPr>
        <w:t xml:space="preserve">P. </w:t>
      </w:r>
      <w:r>
        <w:rPr>
          <w:rFonts w:hint="default" w:ascii="Times New Roman" w:hAnsi="Times New Roman" w:cs="Times New Roman"/>
          <w:color w:val="0080AC"/>
          <w:spacing w:val="-3"/>
          <w:w w:val="115"/>
          <w:sz w:val="12"/>
        </w:rPr>
        <w:t xml:space="preserve">Wolper, </w:t>
      </w:r>
      <w:r>
        <w:rPr>
          <w:rFonts w:hint="default" w:ascii="Times New Roman" w:hAnsi="Times New Roman" w:cs="Times New Roman"/>
          <w:color w:val="0080AC"/>
          <w:w w:val="115"/>
          <w:sz w:val="12"/>
        </w:rPr>
        <w:t>Simple on-the-ﬂy automatic veriﬁcation of linear temporal logic, in: International Symposium on Protocol</w:t>
      </w:r>
      <w:r>
        <w:rPr>
          <w:rFonts w:hint="default" w:ascii="Times New Roman" w:hAnsi="Times New Roman" w:cs="Times New Roman"/>
          <w:color w:val="0080AC"/>
          <w:w w:val="115"/>
          <w:sz w:val="12"/>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"http://refhub.elsevier.com/S0022-0000(14)00179-2/bib3235s1" \h </w:instrText>
      </w:r>
      <w:r>
        <w:rPr>
          <w:rFonts w:hint="default" w:ascii="Times New Roman" w:hAnsi="Times New Roman" w:cs="Times New Roman"/>
        </w:rPr>
        <w:fldChar w:fldCharType="separate"/>
      </w:r>
      <w:r>
        <w:rPr>
          <w:rFonts w:hint="default" w:ascii="Times New Roman" w:hAnsi="Times New Roman" w:cs="Times New Roman"/>
          <w:color w:val="0080AC"/>
          <w:w w:val="115"/>
          <w:sz w:val="12"/>
        </w:rPr>
        <w:t xml:space="preserve"> Speciﬁcation,</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Testing</w:t>
      </w:r>
      <w:r>
        <w:rPr>
          <w:rFonts w:hint="default" w:ascii="Times New Roman" w:hAnsi="Times New Roman" w:cs="Times New Roman"/>
          <w:color w:val="0080AC"/>
          <w:spacing w:val="17"/>
          <w:w w:val="115"/>
          <w:sz w:val="12"/>
        </w:rPr>
        <w:t xml:space="preserve"> </w:t>
      </w:r>
      <w:r>
        <w:rPr>
          <w:rFonts w:hint="default" w:ascii="Times New Roman" w:hAnsi="Times New Roman" w:cs="Times New Roman"/>
          <w:color w:val="0080AC"/>
          <w:w w:val="115"/>
          <w:sz w:val="12"/>
        </w:rPr>
        <w:t>and</w:t>
      </w:r>
      <w:r>
        <w:rPr>
          <w:rFonts w:hint="default" w:ascii="Times New Roman" w:hAnsi="Times New Roman" w:cs="Times New Roman"/>
          <w:color w:val="0080AC"/>
          <w:spacing w:val="17"/>
          <w:w w:val="115"/>
          <w:sz w:val="12"/>
        </w:rPr>
        <w:t xml:space="preserve"> </w:t>
      </w:r>
      <w:r>
        <w:rPr>
          <w:rFonts w:hint="default" w:ascii="Times New Roman" w:hAnsi="Times New Roman" w:cs="Times New Roman"/>
          <w:color w:val="0080AC"/>
          <w:w w:val="115"/>
          <w:sz w:val="12"/>
        </w:rPr>
        <w:t>Veriﬁcation,</w:t>
      </w:r>
      <w:r>
        <w:rPr>
          <w:rFonts w:hint="default" w:ascii="Times New Roman" w:hAnsi="Times New Roman" w:cs="Times New Roman"/>
          <w:color w:val="0080AC"/>
          <w:spacing w:val="17"/>
          <w:w w:val="115"/>
          <w:sz w:val="12"/>
        </w:rPr>
        <w:t xml:space="preserve"> </w:t>
      </w:r>
      <w:r>
        <w:rPr>
          <w:rFonts w:hint="default" w:ascii="Times New Roman" w:hAnsi="Times New Roman" w:cs="Times New Roman"/>
          <w:color w:val="0080AC"/>
          <w:w w:val="115"/>
          <w:sz w:val="12"/>
        </w:rPr>
        <w:t>PSTV,</w:t>
      </w:r>
      <w:r>
        <w:rPr>
          <w:rFonts w:hint="default" w:ascii="Times New Roman" w:hAnsi="Times New Roman" w:cs="Times New Roman"/>
          <w:color w:val="0080AC"/>
          <w:spacing w:val="17"/>
          <w:w w:val="115"/>
          <w:sz w:val="12"/>
        </w:rPr>
        <w:t xml:space="preserve"> </w:t>
      </w:r>
      <w:r>
        <w:rPr>
          <w:rFonts w:hint="default" w:ascii="Times New Roman" w:hAnsi="Times New Roman" w:cs="Times New Roman"/>
          <w:color w:val="0080AC"/>
          <w:w w:val="115"/>
          <w:sz w:val="12"/>
        </w:rPr>
        <w:t>1995,</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pp.</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3–18.</w:t>
      </w:r>
      <w:r>
        <w:rPr>
          <w:rFonts w:hint="default" w:ascii="Times New Roman" w:hAnsi="Times New Roman" w:cs="Times New Roman"/>
          <w:color w:val="0080AC"/>
          <w:w w:val="115"/>
          <w:sz w:val="12"/>
        </w:rPr>
        <w:fldChar w:fldCharType="end"/>
      </w:r>
    </w:p>
    <w:p>
      <w:pPr>
        <w:pStyle w:val="10"/>
        <w:numPr>
          <w:ilvl w:val="0"/>
          <w:numId w:val="15"/>
        </w:numPr>
        <w:tabs>
          <w:tab w:val="left" w:pos="416"/>
        </w:tabs>
        <w:spacing w:before="0" w:after="0" w:line="140" w:lineRule="exact"/>
        <w:ind w:left="415" w:right="0" w:hanging="298"/>
        <w:jc w:val="left"/>
        <w:rPr>
          <w:rFonts w:hint="default" w:ascii="Times New Roman" w:hAnsi="Times New Roman" w:cs="Times New Roman"/>
          <w:sz w:val="12"/>
        </w:rPr>
      </w:pPr>
      <w:r>
        <w:rPr>
          <w:rFonts w:hint="default" w:ascii="Times New Roman" w:hAnsi="Times New Roman" w:cs="Times New Roman"/>
        </w:rPr>
        <w:fldChar w:fldCharType="begin"/>
      </w:r>
      <w:r>
        <w:rPr>
          <w:rFonts w:hint="default" w:ascii="Times New Roman" w:hAnsi="Times New Roman" w:cs="Times New Roman"/>
        </w:rPr>
        <w:instrText xml:space="preserve"> HYPERLINK "http://refhub.elsevier.com/S0022-0000(14)00179-2/bib3236s1" \h </w:instrText>
      </w:r>
      <w:r>
        <w:rPr>
          <w:rFonts w:hint="default" w:ascii="Times New Roman" w:hAnsi="Times New Roman" w:cs="Times New Roman"/>
        </w:rPr>
        <w:fldChar w:fldCharType="separate"/>
      </w:r>
      <w:r>
        <w:rPr>
          <w:rFonts w:hint="default" w:ascii="Times New Roman" w:hAnsi="Times New Roman" w:cs="Times New Roman"/>
          <w:color w:val="0080AC"/>
          <w:w w:val="115"/>
          <w:sz w:val="12"/>
        </w:rPr>
        <w:t>A.</w:t>
      </w:r>
      <w:r>
        <w:rPr>
          <w:rFonts w:hint="default" w:ascii="Times New Roman" w:hAnsi="Times New Roman" w:cs="Times New Roman"/>
          <w:color w:val="0080AC"/>
          <w:spacing w:val="12"/>
          <w:w w:val="115"/>
          <w:sz w:val="12"/>
        </w:rPr>
        <w:t xml:space="preserve"> </w:t>
      </w:r>
      <w:r>
        <w:rPr>
          <w:rFonts w:hint="default" w:ascii="Times New Roman" w:hAnsi="Times New Roman" w:cs="Times New Roman"/>
          <w:color w:val="0080AC"/>
          <w:w w:val="115"/>
          <w:sz w:val="12"/>
        </w:rPr>
        <w:t>Bouajjani,</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S.</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w w:val="115"/>
          <w:sz w:val="12"/>
        </w:rPr>
        <w:t>Tripakis,</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S.</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spacing w:val="-3"/>
          <w:w w:val="115"/>
          <w:sz w:val="12"/>
        </w:rPr>
        <w:t>Yovine,</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w w:val="115"/>
          <w:sz w:val="12"/>
        </w:rPr>
        <w:t>On-the-ﬂy</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w w:val="115"/>
          <w:sz w:val="12"/>
        </w:rPr>
        <w:t>symbolic</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w w:val="115"/>
          <w:sz w:val="12"/>
        </w:rPr>
        <w:t>model</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w w:val="115"/>
          <w:sz w:val="12"/>
        </w:rPr>
        <w:t>checking</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w w:val="115"/>
          <w:sz w:val="12"/>
        </w:rPr>
        <w:t>for</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real-time</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w w:val="115"/>
          <w:sz w:val="12"/>
        </w:rPr>
        <w:t>systems,</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in:</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w w:val="115"/>
          <w:sz w:val="12"/>
        </w:rPr>
        <w:t>Real-Time</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w w:val="115"/>
          <w:sz w:val="12"/>
        </w:rPr>
        <w:t>Systems</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w w:val="115"/>
          <w:sz w:val="12"/>
        </w:rPr>
        <w:t>Symposium,</w:t>
      </w:r>
      <w:r>
        <w:rPr>
          <w:rFonts w:hint="default" w:ascii="Times New Roman" w:hAnsi="Times New Roman" w:cs="Times New Roman"/>
          <w:color w:val="0080AC"/>
          <w:spacing w:val="14"/>
          <w:w w:val="115"/>
          <w:sz w:val="12"/>
        </w:rPr>
        <w:t xml:space="preserve"> </w:t>
      </w:r>
      <w:r>
        <w:rPr>
          <w:rFonts w:hint="default" w:ascii="Times New Roman" w:hAnsi="Times New Roman" w:cs="Times New Roman"/>
          <w:color w:val="0080AC"/>
          <w:w w:val="115"/>
          <w:sz w:val="12"/>
        </w:rPr>
        <w:t>RTSS,</w:t>
      </w:r>
      <w:r>
        <w:rPr>
          <w:rFonts w:hint="default" w:ascii="Times New Roman" w:hAnsi="Times New Roman" w:cs="Times New Roman"/>
          <w:color w:val="0080AC"/>
          <w:spacing w:val="13"/>
          <w:w w:val="115"/>
          <w:sz w:val="12"/>
        </w:rPr>
        <w:t xml:space="preserve"> </w:t>
      </w:r>
      <w:r>
        <w:rPr>
          <w:rFonts w:hint="default" w:ascii="Times New Roman" w:hAnsi="Times New Roman" w:cs="Times New Roman"/>
          <w:color w:val="0080AC"/>
          <w:spacing w:val="-3"/>
          <w:w w:val="115"/>
          <w:sz w:val="12"/>
        </w:rPr>
        <w:t>1997.</w:t>
      </w:r>
      <w:r>
        <w:rPr>
          <w:rFonts w:hint="default" w:ascii="Times New Roman" w:hAnsi="Times New Roman" w:cs="Times New Roman"/>
          <w:color w:val="0080AC"/>
          <w:spacing w:val="-3"/>
          <w:w w:val="115"/>
          <w:sz w:val="12"/>
        </w:rPr>
        <w:fldChar w:fldCharType="end"/>
      </w:r>
    </w:p>
    <w:p>
      <w:pPr>
        <w:pStyle w:val="10"/>
        <w:numPr>
          <w:ilvl w:val="0"/>
          <w:numId w:val="15"/>
        </w:numPr>
        <w:tabs>
          <w:tab w:val="left" w:pos="416"/>
        </w:tabs>
        <w:spacing w:before="30" w:after="0" w:line="292" w:lineRule="auto"/>
        <w:ind w:left="415" w:right="194" w:hanging="298"/>
        <w:jc w:val="left"/>
        <w:rPr>
          <w:rFonts w:hint="default" w:ascii="Times New Roman" w:hAnsi="Times New Roman" w:cs="Times New Roman"/>
          <w:sz w:val="12"/>
        </w:rPr>
      </w:pPr>
      <w:r>
        <w:rPr>
          <w:rFonts w:hint="default" w:ascii="Times New Roman" w:hAnsi="Times New Roman" w:cs="Times New Roman"/>
        </w:rPr>
        <w:fldChar w:fldCharType="begin"/>
      </w:r>
      <w:r>
        <w:rPr>
          <w:rFonts w:hint="default" w:ascii="Times New Roman" w:hAnsi="Times New Roman" w:cs="Times New Roman"/>
        </w:rPr>
        <w:instrText xml:space="preserve"> HYPERLINK "http://refhub.elsevier.com/S0022-0000(14)00179-2/bib3237s1" \h </w:instrText>
      </w:r>
      <w:r>
        <w:rPr>
          <w:rFonts w:hint="default" w:ascii="Times New Roman" w:hAnsi="Times New Roman" w:cs="Times New Roman"/>
        </w:rPr>
        <w:fldChar w:fldCharType="separate"/>
      </w:r>
      <w:r>
        <w:rPr>
          <w:rFonts w:hint="default" w:ascii="Times New Roman" w:hAnsi="Times New Roman" w:cs="Times New Roman"/>
          <w:color w:val="0080AC"/>
          <w:w w:val="115"/>
          <w:sz w:val="12"/>
        </w:rPr>
        <w:t>M. Alizadeh, M. Salleh, M. Zamani, J. Shayan, S. Karamizadeh, Security and performance evaluation of lightweight cryptographic algorithms in RFID, in:</w:t>
      </w:r>
      <w:r>
        <w:rPr>
          <w:rFonts w:hint="default" w:ascii="Times New Roman" w:hAnsi="Times New Roman" w:cs="Times New Roman"/>
          <w:color w:val="0080AC"/>
          <w:w w:val="115"/>
          <w:sz w:val="12"/>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"http://refhub.elsevier.com/S0022-0000(14)00179-2/bib3237s1" \h </w:instrText>
      </w:r>
      <w:r>
        <w:rPr>
          <w:rFonts w:hint="default" w:ascii="Times New Roman" w:hAnsi="Times New Roman" w:cs="Times New Roman"/>
        </w:rPr>
        <w:fldChar w:fldCharType="separate"/>
      </w:r>
      <w:r>
        <w:rPr>
          <w:rFonts w:hint="default" w:ascii="Times New Roman" w:hAnsi="Times New Roman" w:cs="Times New Roman"/>
          <w:color w:val="0080AC"/>
          <w:w w:val="115"/>
          <w:sz w:val="12"/>
        </w:rPr>
        <w:t xml:space="preserve"> Recent</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Researches</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in</w:t>
      </w:r>
      <w:r>
        <w:rPr>
          <w:rFonts w:hint="default" w:ascii="Times New Roman" w:hAnsi="Times New Roman" w:cs="Times New Roman"/>
          <w:color w:val="0080AC"/>
          <w:spacing w:val="17"/>
          <w:w w:val="115"/>
          <w:sz w:val="12"/>
        </w:rPr>
        <w:t xml:space="preserve"> </w:t>
      </w:r>
      <w:r>
        <w:rPr>
          <w:rFonts w:hint="default" w:ascii="Times New Roman" w:hAnsi="Times New Roman" w:cs="Times New Roman"/>
          <w:color w:val="0080AC"/>
          <w:w w:val="115"/>
          <w:sz w:val="12"/>
        </w:rPr>
        <w:t>Communications</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and</w:t>
      </w:r>
      <w:r>
        <w:rPr>
          <w:rFonts w:hint="default" w:ascii="Times New Roman" w:hAnsi="Times New Roman" w:cs="Times New Roman"/>
          <w:color w:val="0080AC"/>
          <w:spacing w:val="17"/>
          <w:w w:val="115"/>
          <w:sz w:val="12"/>
        </w:rPr>
        <w:t xml:space="preserve"> </w:t>
      </w:r>
      <w:r>
        <w:rPr>
          <w:rFonts w:hint="default" w:ascii="Times New Roman" w:hAnsi="Times New Roman" w:cs="Times New Roman"/>
          <w:color w:val="0080AC"/>
          <w:w w:val="115"/>
          <w:sz w:val="12"/>
        </w:rPr>
        <w:t>Computers,</w:t>
      </w:r>
      <w:r>
        <w:rPr>
          <w:rFonts w:hint="default" w:ascii="Times New Roman" w:hAnsi="Times New Roman" w:cs="Times New Roman"/>
          <w:color w:val="0080AC"/>
          <w:spacing w:val="17"/>
          <w:w w:val="115"/>
          <w:sz w:val="12"/>
        </w:rPr>
        <w:t xml:space="preserve"> </w:t>
      </w:r>
      <w:r>
        <w:rPr>
          <w:rFonts w:hint="default" w:ascii="Times New Roman" w:hAnsi="Times New Roman" w:cs="Times New Roman"/>
          <w:color w:val="0080AC"/>
          <w:w w:val="115"/>
          <w:sz w:val="12"/>
        </w:rPr>
        <w:t>2012.</w:t>
      </w:r>
      <w:r>
        <w:rPr>
          <w:rFonts w:hint="default" w:ascii="Times New Roman" w:hAnsi="Times New Roman" w:cs="Times New Roman"/>
          <w:color w:val="0080AC"/>
          <w:w w:val="115"/>
          <w:sz w:val="12"/>
        </w:rPr>
        <w:fldChar w:fldCharType="end"/>
      </w:r>
    </w:p>
    <w:p>
      <w:pPr>
        <w:pStyle w:val="10"/>
        <w:numPr>
          <w:ilvl w:val="0"/>
          <w:numId w:val="15"/>
        </w:numPr>
        <w:tabs>
          <w:tab w:val="left" w:pos="416"/>
        </w:tabs>
        <w:spacing w:before="0" w:after="0" w:line="292" w:lineRule="auto"/>
        <w:ind w:left="415" w:right="200" w:hanging="298"/>
        <w:jc w:val="left"/>
        <w:rPr>
          <w:rFonts w:hint="default" w:ascii="Times New Roman" w:hAnsi="Times New Roman" w:cs="Times New Roman"/>
          <w:sz w:val="12"/>
        </w:rPr>
      </w:pPr>
      <w:r>
        <w:rPr>
          <w:rFonts w:hint="default" w:ascii="Times New Roman" w:hAnsi="Times New Roman" w:cs="Times New Roman"/>
        </w:rPr>
        <w:fldChar w:fldCharType="begin"/>
      </w:r>
      <w:r>
        <w:rPr>
          <w:rFonts w:hint="default" w:ascii="Times New Roman" w:hAnsi="Times New Roman" w:cs="Times New Roman"/>
        </w:rPr>
        <w:instrText xml:space="preserve"> HYPERLINK "http://refhub.elsevier.com/S0022-0000(14)00179-2/bib3238s1" \h </w:instrText>
      </w:r>
      <w:r>
        <w:rPr>
          <w:rFonts w:hint="default" w:ascii="Times New Roman" w:hAnsi="Times New Roman" w:cs="Times New Roman"/>
        </w:rPr>
        <w:fldChar w:fldCharType="separate"/>
      </w:r>
      <w:r>
        <w:rPr>
          <w:rFonts w:hint="default" w:ascii="Times New Roman" w:hAnsi="Times New Roman" w:cs="Times New Roman"/>
          <w:color w:val="0080AC"/>
          <w:w w:val="115"/>
          <w:sz w:val="12"/>
        </w:rPr>
        <w:t xml:space="preserve">E. Vahedi, R.K. Ward, </w:t>
      </w:r>
      <w:r>
        <w:rPr>
          <w:rFonts w:hint="default" w:ascii="Times New Roman" w:hAnsi="Times New Roman" w:cs="Times New Roman"/>
          <w:color w:val="0080AC"/>
          <w:spacing w:val="-3"/>
          <w:w w:val="115"/>
          <w:sz w:val="12"/>
        </w:rPr>
        <w:t xml:space="preserve">I.F.  </w:t>
      </w:r>
      <w:r>
        <w:rPr>
          <w:rFonts w:hint="default" w:ascii="Times New Roman" w:hAnsi="Times New Roman" w:cs="Times New Roman"/>
          <w:color w:val="0080AC"/>
          <w:w w:val="115"/>
          <w:sz w:val="12"/>
        </w:rPr>
        <w:t>Blake, Security analysis and complexity comparison of some recent lightweight RFID protocols, in: Computational Intelligence</w:t>
      </w:r>
      <w:r>
        <w:rPr>
          <w:rFonts w:hint="default" w:ascii="Times New Roman" w:hAnsi="Times New Roman" w:cs="Times New Roman"/>
          <w:color w:val="0080AC"/>
          <w:w w:val="115"/>
          <w:sz w:val="12"/>
        </w:rPr>
        <w:fldChar w:fldCharType="end"/>
      </w:r>
      <w:r>
        <w:rPr>
          <w:rFonts w:hint="default" w:ascii="Times New Roman" w:hAnsi="Times New Roman" w:cs="Times New Roman"/>
          <w:color w:val="0080AC"/>
          <w:w w:val="115"/>
          <w:sz w:val="12"/>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"http://refhub.elsevier.com/S0022-0000(14)00179-2/bib3238s1" \h </w:instrText>
      </w:r>
      <w:r>
        <w:rPr>
          <w:rFonts w:hint="default" w:ascii="Times New Roman" w:hAnsi="Times New Roman" w:cs="Times New Roman"/>
        </w:rPr>
        <w:fldChar w:fldCharType="separate"/>
      </w:r>
      <w:r>
        <w:rPr>
          <w:rFonts w:hint="default" w:ascii="Times New Roman" w:hAnsi="Times New Roman" w:cs="Times New Roman"/>
          <w:color w:val="0080AC"/>
          <w:spacing w:val="30"/>
          <w:w w:val="115"/>
          <w:sz w:val="12"/>
        </w:rPr>
        <w:t xml:space="preserve"> </w:t>
      </w:r>
      <w:r>
        <w:rPr>
          <w:rFonts w:hint="default" w:ascii="Times New Roman" w:hAnsi="Times New Roman" w:cs="Times New Roman"/>
          <w:color w:val="0080AC"/>
          <w:w w:val="115"/>
          <w:sz w:val="12"/>
        </w:rPr>
        <w:t>in</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Security</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for</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Information</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Systems,</w:t>
      </w:r>
      <w:r>
        <w:rPr>
          <w:rFonts w:hint="default" w:ascii="Times New Roman" w:hAnsi="Times New Roman" w:cs="Times New Roman"/>
          <w:color w:val="0080AC"/>
          <w:spacing w:val="17"/>
          <w:w w:val="115"/>
          <w:sz w:val="12"/>
        </w:rPr>
        <w:t xml:space="preserve"> </w:t>
      </w:r>
      <w:r>
        <w:rPr>
          <w:rFonts w:hint="default" w:ascii="Times New Roman" w:hAnsi="Times New Roman" w:cs="Times New Roman"/>
          <w:color w:val="0080AC"/>
          <w:w w:val="115"/>
          <w:sz w:val="12"/>
        </w:rPr>
        <w:t>CISIS</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spacing w:val="-3"/>
          <w:w w:val="115"/>
          <w:sz w:val="12"/>
        </w:rPr>
        <w:t>2011,</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in:</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LNCS,</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vol.</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6694,</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spacing w:val="-3"/>
          <w:w w:val="115"/>
          <w:sz w:val="12"/>
        </w:rPr>
        <w:t>2011,</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pp.</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92–99.</w:t>
      </w:r>
      <w:r>
        <w:rPr>
          <w:rFonts w:hint="default" w:ascii="Times New Roman" w:hAnsi="Times New Roman" w:cs="Times New Roman"/>
          <w:color w:val="0080AC"/>
          <w:w w:val="115"/>
          <w:sz w:val="12"/>
        </w:rPr>
        <w:fldChar w:fldCharType="end"/>
      </w:r>
    </w:p>
    <w:p>
      <w:pPr>
        <w:pStyle w:val="10"/>
        <w:numPr>
          <w:ilvl w:val="0"/>
          <w:numId w:val="15"/>
        </w:numPr>
        <w:tabs>
          <w:tab w:val="left" w:pos="416"/>
        </w:tabs>
        <w:spacing w:before="0" w:after="0" w:line="292" w:lineRule="auto"/>
        <w:ind w:left="415" w:right="196" w:hanging="298"/>
        <w:jc w:val="left"/>
        <w:rPr>
          <w:rFonts w:hint="default" w:ascii="Times New Roman" w:hAnsi="Times New Roman" w:cs="Times New Roman"/>
          <w:sz w:val="12"/>
        </w:rPr>
      </w:pPr>
      <w:r>
        <w:rPr>
          <w:rFonts w:hint="default" w:ascii="Times New Roman" w:hAnsi="Times New Roman" w:cs="Times New Roman"/>
        </w:rPr>
        <w:fldChar w:fldCharType="begin"/>
      </w:r>
      <w:r>
        <w:rPr>
          <w:rFonts w:hint="default" w:ascii="Times New Roman" w:hAnsi="Times New Roman" w:cs="Times New Roman"/>
        </w:rPr>
        <w:instrText xml:space="preserve"> HYPERLINK "http://refhub.elsevier.com/S0022-0000(14)00179-2/bib3239s1" \h </w:instrText>
      </w:r>
      <w:r>
        <w:rPr>
          <w:rFonts w:hint="default" w:ascii="Times New Roman" w:hAnsi="Times New Roman" w:cs="Times New Roman"/>
        </w:rPr>
        <w:fldChar w:fldCharType="separate"/>
      </w:r>
      <w:r>
        <w:rPr>
          <w:rFonts w:hint="default" w:ascii="Times New Roman" w:hAnsi="Times New Roman" w:cs="Times New Roman"/>
          <w:color w:val="0080AC"/>
          <w:w w:val="115"/>
          <w:sz w:val="12"/>
        </w:rPr>
        <w:t xml:space="preserve">B. Niu, H. Li, X. Zhu, C. </w:t>
      </w:r>
      <w:r>
        <w:rPr>
          <w:rFonts w:hint="default" w:ascii="Times New Roman" w:hAnsi="Times New Roman" w:cs="Times New Roman"/>
          <w:color w:val="0080AC"/>
          <w:spacing w:val="-3"/>
          <w:w w:val="115"/>
          <w:sz w:val="12"/>
        </w:rPr>
        <w:t xml:space="preserve">Lv, </w:t>
      </w:r>
      <w:r>
        <w:rPr>
          <w:rFonts w:hint="default" w:ascii="Times New Roman" w:hAnsi="Times New Roman" w:cs="Times New Roman"/>
          <w:color w:val="0080AC"/>
          <w:w w:val="115"/>
          <w:sz w:val="12"/>
        </w:rPr>
        <w:t>Security analysis of some recent authentication protocols for RFID, in: International Conference on Computational Intelligence</w:t>
      </w:r>
      <w:r>
        <w:rPr>
          <w:rFonts w:hint="default" w:ascii="Times New Roman" w:hAnsi="Times New Roman" w:cs="Times New Roman"/>
          <w:color w:val="0080AC"/>
          <w:w w:val="115"/>
          <w:sz w:val="12"/>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"http://refhub.elsevier.com/S0022-0000(14)00179-2/bib3239s1" \h </w:instrText>
      </w:r>
      <w:r>
        <w:rPr>
          <w:rFonts w:hint="default" w:ascii="Times New Roman" w:hAnsi="Times New Roman" w:cs="Times New Roman"/>
        </w:rPr>
        <w:fldChar w:fldCharType="separate"/>
      </w:r>
      <w:r>
        <w:rPr>
          <w:rFonts w:hint="default" w:ascii="Times New Roman" w:hAnsi="Times New Roman" w:cs="Times New Roman"/>
          <w:color w:val="0080AC"/>
          <w:w w:val="115"/>
          <w:sz w:val="12"/>
        </w:rPr>
        <w:t xml:space="preserve"> and Security, CIS, </w:t>
      </w:r>
      <w:r>
        <w:rPr>
          <w:rFonts w:hint="default" w:ascii="Times New Roman" w:hAnsi="Times New Roman" w:cs="Times New Roman"/>
          <w:color w:val="0080AC"/>
          <w:spacing w:val="-3"/>
          <w:w w:val="115"/>
          <w:sz w:val="12"/>
        </w:rPr>
        <w:t xml:space="preserve">2011, </w:t>
      </w:r>
      <w:r>
        <w:rPr>
          <w:rFonts w:hint="default" w:ascii="Times New Roman" w:hAnsi="Times New Roman" w:cs="Times New Roman"/>
          <w:color w:val="0080AC"/>
          <w:w w:val="115"/>
          <w:sz w:val="12"/>
        </w:rPr>
        <w:t>pp.</w:t>
      </w:r>
      <w:r>
        <w:rPr>
          <w:rFonts w:hint="default" w:ascii="Times New Roman" w:hAnsi="Times New Roman" w:cs="Times New Roman"/>
          <w:color w:val="0080AC"/>
          <w:spacing w:val="28"/>
          <w:w w:val="115"/>
          <w:sz w:val="12"/>
        </w:rPr>
        <w:t xml:space="preserve"> </w:t>
      </w:r>
      <w:r>
        <w:rPr>
          <w:rFonts w:hint="default" w:ascii="Times New Roman" w:hAnsi="Times New Roman" w:cs="Times New Roman"/>
          <w:color w:val="0080AC"/>
          <w:w w:val="115"/>
          <w:sz w:val="12"/>
        </w:rPr>
        <w:t>665–669.</w:t>
      </w:r>
      <w:r>
        <w:rPr>
          <w:rFonts w:hint="default" w:ascii="Times New Roman" w:hAnsi="Times New Roman" w:cs="Times New Roman"/>
          <w:color w:val="0080AC"/>
          <w:w w:val="115"/>
          <w:sz w:val="12"/>
        </w:rPr>
        <w:fldChar w:fldCharType="end"/>
      </w:r>
    </w:p>
    <w:p>
      <w:pPr>
        <w:pStyle w:val="10"/>
        <w:numPr>
          <w:ilvl w:val="0"/>
          <w:numId w:val="15"/>
        </w:numPr>
        <w:tabs>
          <w:tab w:val="left" w:pos="416"/>
        </w:tabs>
        <w:spacing w:before="0" w:after="0" w:line="292" w:lineRule="auto"/>
        <w:ind w:left="415" w:right="194" w:hanging="298"/>
        <w:jc w:val="left"/>
        <w:rPr>
          <w:rFonts w:hint="default" w:ascii="Times New Roman" w:hAnsi="Times New Roman" w:cs="Times New Roman"/>
          <w:sz w:val="12"/>
        </w:rPr>
      </w:pPr>
      <w:r>
        <w:rPr>
          <w:rFonts w:hint="default" w:ascii="Times New Roman" w:hAnsi="Times New Roman" w:cs="Times New Roman"/>
        </w:rPr>
        <w:fldChar w:fldCharType="begin"/>
      </w:r>
      <w:r>
        <w:rPr>
          <w:rFonts w:hint="default" w:ascii="Times New Roman" w:hAnsi="Times New Roman" w:cs="Times New Roman"/>
        </w:rPr>
        <w:instrText xml:space="preserve"> HYPERLINK "http://refhub.elsevier.com/S0022-0000(14)00179-2/bib3330s1" \h </w:instrText>
      </w:r>
      <w:r>
        <w:rPr>
          <w:rFonts w:hint="default" w:ascii="Times New Roman" w:hAnsi="Times New Roman" w:cs="Times New Roman"/>
        </w:rPr>
        <w:fldChar w:fldCharType="separate"/>
      </w:r>
      <w:r>
        <w:rPr>
          <w:rFonts w:hint="default" w:ascii="Times New Roman" w:hAnsi="Times New Roman" w:cs="Times New Roman"/>
          <w:color w:val="0080AC"/>
          <w:w w:val="115"/>
          <w:sz w:val="12"/>
        </w:rPr>
        <w:t xml:space="preserve">C. Ni, </w:t>
      </w:r>
      <w:r>
        <w:rPr>
          <w:rFonts w:hint="default" w:ascii="Times New Roman" w:hAnsi="Times New Roman" w:cs="Times New Roman"/>
          <w:color w:val="0080AC"/>
          <w:spacing w:val="-5"/>
          <w:w w:val="115"/>
          <w:sz w:val="12"/>
        </w:rPr>
        <w:t xml:space="preserve">Y.  </w:t>
      </w:r>
      <w:r>
        <w:rPr>
          <w:rFonts w:hint="default" w:ascii="Times New Roman" w:hAnsi="Times New Roman" w:cs="Times New Roman"/>
          <w:color w:val="0080AC"/>
          <w:w w:val="115"/>
          <w:sz w:val="12"/>
        </w:rPr>
        <w:t xml:space="preserve">Li, R. Deng, </w:t>
      </w:r>
      <w:r>
        <w:rPr>
          <w:rFonts w:hint="default" w:ascii="Times New Roman" w:hAnsi="Times New Roman" w:cs="Times New Roman"/>
          <w:color w:val="0080AC"/>
          <w:spacing w:val="-4"/>
          <w:w w:val="115"/>
          <w:sz w:val="12"/>
        </w:rPr>
        <w:t xml:space="preserve">T.  </w:t>
      </w:r>
      <w:r>
        <w:rPr>
          <w:rFonts w:hint="default" w:ascii="Times New Roman" w:hAnsi="Times New Roman" w:cs="Times New Roman"/>
          <w:color w:val="0080AC"/>
          <w:w w:val="115"/>
          <w:sz w:val="12"/>
        </w:rPr>
        <w:t>Li, RFID privacy: relation between two notions, minimal condition, and eﬃcient construction, in: ACM conference on Computer</w:t>
      </w:r>
      <w:r>
        <w:rPr>
          <w:rFonts w:hint="default" w:ascii="Times New Roman" w:hAnsi="Times New Roman" w:cs="Times New Roman"/>
          <w:color w:val="0080AC"/>
          <w:w w:val="115"/>
          <w:sz w:val="12"/>
        </w:rPr>
        <w:fldChar w:fldCharType="end"/>
      </w:r>
      <w:r>
        <w:rPr>
          <w:rFonts w:hint="default" w:ascii="Times New Roman" w:hAnsi="Times New Roman" w:cs="Times New Roman"/>
          <w:color w:val="0080AC"/>
          <w:w w:val="115"/>
          <w:sz w:val="12"/>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"http://refhub.elsevier.com/S0022-0000(14)00179-2/bib3330s1" \h </w:instrText>
      </w:r>
      <w:r>
        <w:rPr>
          <w:rFonts w:hint="default" w:ascii="Times New Roman" w:hAnsi="Times New Roman" w:cs="Times New Roman"/>
        </w:rPr>
        <w:fldChar w:fldCharType="separate"/>
      </w:r>
      <w:r>
        <w:rPr>
          <w:rFonts w:hint="default" w:ascii="Times New Roman" w:hAnsi="Times New Roman" w:cs="Times New Roman"/>
          <w:color w:val="0080AC"/>
          <w:spacing w:val="30"/>
          <w:w w:val="115"/>
          <w:sz w:val="12"/>
        </w:rPr>
        <w:t xml:space="preserve"> </w:t>
      </w:r>
      <w:r>
        <w:rPr>
          <w:rFonts w:hint="default" w:ascii="Times New Roman" w:hAnsi="Times New Roman" w:cs="Times New Roman"/>
          <w:color w:val="0080AC"/>
          <w:w w:val="115"/>
          <w:sz w:val="12"/>
        </w:rPr>
        <w:t>and</w:t>
      </w:r>
      <w:r>
        <w:rPr>
          <w:rFonts w:hint="default" w:ascii="Times New Roman" w:hAnsi="Times New Roman" w:cs="Times New Roman"/>
          <w:color w:val="0080AC"/>
          <w:spacing w:val="17"/>
          <w:w w:val="115"/>
          <w:sz w:val="12"/>
        </w:rPr>
        <w:t xml:space="preserve"> </w:t>
      </w:r>
      <w:r>
        <w:rPr>
          <w:rFonts w:hint="default" w:ascii="Times New Roman" w:hAnsi="Times New Roman" w:cs="Times New Roman"/>
          <w:color w:val="0080AC"/>
          <w:w w:val="115"/>
          <w:sz w:val="12"/>
        </w:rPr>
        <w:t>Communications</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Security,</w:t>
      </w:r>
      <w:r>
        <w:rPr>
          <w:rFonts w:hint="default" w:ascii="Times New Roman" w:hAnsi="Times New Roman" w:cs="Times New Roman"/>
          <w:color w:val="0080AC"/>
          <w:spacing w:val="17"/>
          <w:w w:val="115"/>
          <w:sz w:val="12"/>
        </w:rPr>
        <w:t xml:space="preserve"> </w:t>
      </w:r>
      <w:r>
        <w:rPr>
          <w:rFonts w:hint="default" w:ascii="Times New Roman" w:hAnsi="Times New Roman" w:cs="Times New Roman"/>
          <w:color w:val="0080AC"/>
          <w:w w:val="115"/>
          <w:sz w:val="12"/>
        </w:rPr>
        <w:t>CCS,</w:t>
      </w:r>
      <w:r>
        <w:rPr>
          <w:rFonts w:hint="default" w:ascii="Times New Roman" w:hAnsi="Times New Roman" w:cs="Times New Roman"/>
          <w:color w:val="0080AC"/>
          <w:spacing w:val="17"/>
          <w:w w:val="115"/>
          <w:sz w:val="12"/>
        </w:rPr>
        <w:t xml:space="preserve"> </w:t>
      </w:r>
      <w:r>
        <w:rPr>
          <w:rFonts w:hint="default" w:ascii="Times New Roman" w:hAnsi="Times New Roman" w:cs="Times New Roman"/>
          <w:color w:val="0080AC"/>
          <w:w w:val="115"/>
          <w:sz w:val="12"/>
        </w:rPr>
        <w:t>2009,</w:t>
      </w:r>
      <w:r>
        <w:rPr>
          <w:rFonts w:hint="default" w:ascii="Times New Roman" w:hAnsi="Times New Roman" w:cs="Times New Roman"/>
          <w:color w:val="0080AC"/>
          <w:spacing w:val="17"/>
          <w:w w:val="115"/>
          <w:sz w:val="12"/>
        </w:rPr>
        <w:t xml:space="preserve"> </w:t>
      </w:r>
      <w:r>
        <w:rPr>
          <w:rFonts w:hint="default" w:ascii="Times New Roman" w:hAnsi="Times New Roman" w:cs="Times New Roman"/>
          <w:color w:val="0080AC"/>
          <w:w w:val="115"/>
          <w:sz w:val="12"/>
        </w:rPr>
        <w:t>pp.</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54–65.</w:t>
      </w:r>
      <w:r>
        <w:rPr>
          <w:rFonts w:hint="default" w:ascii="Times New Roman" w:hAnsi="Times New Roman" w:cs="Times New Roman"/>
          <w:color w:val="0080AC"/>
          <w:w w:val="115"/>
          <w:sz w:val="12"/>
        </w:rPr>
        <w:fldChar w:fldCharType="end"/>
      </w:r>
    </w:p>
    <w:p>
      <w:pPr>
        <w:pStyle w:val="10"/>
        <w:numPr>
          <w:ilvl w:val="0"/>
          <w:numId w:val="15"/>
        </w:numPr>
        <w:tabs>
          <w:tab w:val="left" w:pos="416"/>
        </w:tabs>
        <w:spacing w:before="0" w:after="0" w:line="292" w:lineRule="auto"/>
        <w:ind w:left="415" w:right="200" w:hanging="298"/>
        <w:jc w:val="left"/>
        <w:rPr>
          <w:rFonts w:hint="default" w:ascii="Times New Roman" w:hAnsi="Times New Roman" w:cs="Times New Roman"/>
          <w:sz w:val="12"/>
        </w:rPr>
      </w:pPr>
      <w:r>
        <w:rPr>
          <w:rFonts w:hint="default" w:ascii="Times New Roman" w:hAnsi="Times New Roman" w:cs="Times New Roman"/>
        </w:rPr>
        <w:fldChar w:fldCharType="begin"/>
      </w:r>
      <w:r>
        <w:rPr>
          <w:rFonts w:hint="default" w:ascii="Times New Roman" w:hAnsi="Times New Roman" w:cs="Times New Roman"/>
        </w:rPr>
        <w:instrText xml:space="preserve"> HYPERLINK "http://refhub.elsevier.com/S0022-0000(14)00179-2/bib3331s1" \h </w:instrText>
      </w:r>
      <w:r>
        <w:rPr>
          <w:rFonts w:hint="default" w:ascii="Times New Roman" w:hAnsi="Times New Roman" w:cs="Times New Roman"/>
        </w:rPr>
        <w:fldChar w:fldCharType="separate"/>
      </w:r>
      <w:r>
        <w:rPr>
          <w:rFonts w:hint="default" w:ascii="Times New Roman" w:hAnsi="Times New Roman" w:cs="Times New Roman"/>
          <w:color w:val="0080AC"/>
          <w:w w:val="115"/>
          <w:sz w:val="12"/>
        </w:rPr>
        <w:t>S. Weis, S. Sarma, R. Rivest, D. Engels, Security and privacy aspects of low-cost radio frequency identiﬁcation systems, in: International Conference on</w:t>
      </w:r>
      <w:r>
        <w:rPr>
          <w:rFonts w:hint="default" w:ascii="Times New Roman" w:hAnsi="Times New Roman" w:cs="Times New Roman"/>
          <w:color w:val="0080AC"/>
          <w:w w:val="115"/>
          <w:sz w:val="12"/>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HYPERLINK "http://refhub.elsevier.com/S0022-0000(14)00179-2/bib3331s1" \h </w:instrText>
      </w:r>
      <w:r>
        <w:rPr>
          <w:rFonts w:hint="default" w:ascii="Times New Roman" w:hAnsi="Times New Roman" w:cs="Times New Roman"/>
        </w:rPr>
        <w:fldChar w:fldCharType="separate"/>
      </w:r>
      <w:r>
        <w:rPr>
          <w:rFonts w:hint="default" w:ascii="Times New Roman" w:hAnsi="Times New Roman" w:cs="Times New Roman"/>
          <w:color w:val="0080AC"/>
          <w:w w:val="115"/>
          <w:sz w:val="12"/>
        </w:rPr>
        <w:t xml:space="preserve"> Security</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in</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Pervasive</w:t>
      </w:r>
      <w:r>
        <w:rPr>
          <w:rFonts w:hint="default" w:ascii="Times New Roman" w:hAnsi="Times New Roman" w:cs="Times New Roman"/>
          <w:color w:val="0080AC"/>
          <w:spacing w:val="17"/>
          <w:w w:val="115"/>
          <w:sz w:val="12"/>
        </w:rPr>
        <w:t xml:space="preserve"> </w:t>
      </w:r>
      <w:r>
        <w:rPr>
          <w:rFonts w:hint="default" w:ascii="Times New Roman" w:hAnsi="Times New Roman" w:cs="Times New Roman"/>
          <w:color w:val="0080AC"/>
          <w:w w:val="115"/>
          <w:sz w:val="12"/>
        </w:rPr>
        <w:t>Computing,</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SPC,</w:t>
      </w:r>
      <w:r>
        <w:rPr>
          <w:rFonts w:hint="default" w:ascii="Times New Roman" w:hAnsi="Times New Roman" w:cs="Times New Roman"/>
          <w:color w:val="0080AC"/>
          <w:spacing w:val="17"/>
          <w:w w:val="115"/>
          <w:sz w:val="12"/>
        </w:rPr>
        <w:t xml:space="preserve"> </w:t>
      </w:r>
      <w:r>
        <w:rPr>
          <w:rFonts w:hint="default" w:ascii="Times New Roman" w:hAnsi="Times New Roman" w:cs="Times New Roman"/>
          <w:color w:val="0080AC"/>
          <w:w w:val="115"/>
          <w:sz w:val="12"/>
        </w:rPr>
        <w:t>in:</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LNCS,</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vol.</w:t>
      </w:r>
      <w:r>
        <w:rPr>
          <w:rFonts w:hint="default" w:ascii="Times New Roman" w:hAnsi="Times New Roman" w:cs="Times New Roman"/>
          <w:color w:val="0080AC"/>
          <w:spacing w:val="15"/>
          <w:w w:val="115"/>
          <w:sz w:val="12"/>
        </w:rPr>
        <w:t xml:space="preserve"> </w:t>
      </w:r>
      <w:r>
        <w:rPr>
          <w:rFonts w:hint="default" w:ascii="Times New Roman" w:hAnsi="Times New Roman" w:cs="Times New Roman"/>
          <w:color w:val="0080AC"/>
          <w:w w:val="115"/>
          <w:sz w:val="12"/>
        </w:rPr>
        <w:t>2802,</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2003,</w:t>
      </w:r>
      <w:r>
        <w:rPr>
          <w:rFonts w:hint="default" w:ascii="Times New Roman" w:hAnsi="Times New Roman" w:cs="Times New Roman"/>
          <w:color w:val="0080AC"/>
          <w:spacing w:val="17"/>
          <w:w w:val="115"/>
          <w:sz w:val="12"/>
        </w:rPr>
        <w:t xml:space="preserve"> </w:t>
      </w:r>
      <w:r>
        <w:rPr>
          <w:rFonts w:hint="default" w:ascii="Times New Roman" w:hAnsi="Times New Roman" w:cs="Times New Roman"/>
          <w:color w:val="0080AC"/>
          <w:w w:val="115"/>
          <w:sz w:val="12"/>
        </w:rPr>
        <w:t>pp.</w:t>
      </w:r>
      <w:r>
        <w:rPr>
          <w:rFonts w:hint="default" w:ascii="Times New Roman" w:hAnsi="Times New Roman" w:cs="Times New Roman"/>
          <w:color w:val="0080AC"/>
          <w:spacing w:val="16"/>
          <w:w w:val="115"/>
          <w:sz w:val="12"/>
        </w:rPr>
        <w:t xml:space="preserve"> </w:t>
      </w:r>
      <w:r>
        <w:rPr>
          <w:rFonts w:hint="default" w:ascii="Times New Roman" w:hAnsi="Times New Roman" w:cs="Times New Roman"/>
          <w:color w:val="0080AC"/>
          <w:w w:val="115"/>
          <w:sz w:val="12"/>
        </w:rPr>
        <w:t>454–469.</w:t>
      </w:r>
      <w:r>
        <w:rPr>
          <w:rFonts w:hint="default" w:ascii="Times New Roman" w:hAnsi="Times New Roman" w:cs="Times New Roman"/>
          <w:color w:val="0080AC"/>
          <w:w w:val="115"/>
          <w:sz w:val="12"/>
        </w:rPr>
        <w:fldChar w:fldCharType="end"/>
      </w:r>
    </w:p>
    <w:sectPr>
      <w:pgSz w:w="10890" w:h="14860"/>
      <w:pgMar w:top="920" w:right="620" w:bottom="280" w:left="620" w:header="638"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entury">
    <w:panose1 w:val="02040604050505020304"/>
    <w:charset w:val="00"/>
    <w:family w:val="roman"/>
    <w:pitch w:val="default"/>
    <w:sig w:usb0="00000287" w:usb1="00000000" w:usb2="00000000" w:usb3="00000000" w:csb0="2000009F" w:csb1="DFD70000"/>
  </w:font>
  <w:font w:name="Tahoma">
    <w:panose1 w:val="020B0604030504040204"/>
    <w:charset w:val="00"/>
    <w:family w:val="swiss"/>
    <w:pitch w:val="default"/>
    <w:sig w:usb0="E1002EFF" w:usb1="C000605B" w:usb2="00000029" w:usb3="00000000" w:csb0="200101FF" w:csb1="20280000"/>
  </w:font>
  <w:font w:name="Lucida Sans Unicode">
    <w:panose1 w:val="020B0602030504020204"/>
    <w:charset w:val="00"/>
    <w:family w:val="swiss"/>
    <w:pitch w:val="default"/>
    <w:sig w:usb0="80001AFF" w:usb1="0000396B" w:usb2="00000000" w:usb3="00000000" w:csb0="200000BF" w:csb1="D7F70000"/>
  </w:font>
  <w:font w:name="Palatino Linotype">
    <w:panose1 w:val="02040502050505030304"/>
    <w:charset w:val="00"/>
    <w:family w:val="roman"/>
    <w:pitch w:val="default"/>
    <w:sig w:usb0="E0000287" w:usb1="40000013" w:usb2="00000000" w:usb3="00000000" w:csb0="2000019F" w:csb1="00000000"/>
  </w:font>
  <w:font w:name="Verdana">
    <w:panose1 w:val="020B0604030504040204"/>
    <w:charset w:val="00"/>
    <w:family w:val="swiss"/>
    <w:pitch w:val="default"/>
    <w:sig w:usb0="A00006FF" w:usb1="4000205B" w:usb2="00000010" w:usb3="00000000" w:csb0="2000019F" w:csb1="00000000"/>
  </w:font>
  <w:font w:name="Sitka Small">
    <w:panose1 w:val="02000505000000020004"/>
    <w:charset w:val="00"/>
    <w:family w:val="auto"/>
    <w:pitch w:val="default"/>
    <w:sig w:usb0="A00002EF" w:usb1="4000204B" w:usb2="00000000" w:usb3="00000000" w:csb0="2000019F" w:csb1="00000000"/>
  </w:font>
  <w:font w:name="Calibri">
    <w:panose1 w:val="020F05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AR BLANCA">
    <w:panose1 w:val="02000000000000000000"/>
    <w:charset w:val="00"/>
    <w:family w:val="auto"/>
    <w:pitch w:val="default"/>
    <w:sig w:usb0="8000002F" w:usb1="0000000A" w:usb2="00000000" w:usb3="00000000" w:csb0="00000001" w:csb1="00000000"/>
  </w:font>
  <w:font w:name="MS PGothic">
    <w:panose1 w:val="020B0600070205080204"/>
    <w:charset w:val="80"/>
    <w:family w:val="auto"/>
    <w:pitch w:val="default"/>
    <w:sig w:usb0="E00002FF" w:usb1="6AC7FDFB" w:usb2="08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_x0000_s2049" o:spid="_x0000_s2049" o:spt="202" type="#_x0000_t202" style="position:absolute;left:0pt;margin-left:173.2pt;margin-top:32.9pt;height:9.9pt;width:193.5pt;mso-position-horizontal-relative:page;mso-position-vertical-relative:page;z-index:-41984;mso-width-relative:page;mso-height-relative:page;" filled="f" stroked="f" coordsize="21600,21600">
          <v:path/>
          <v:fill on="f" focussize="0,0"/>
          <v:stroke on="f" joinstyle="miter"/>
          <v:imagedata o:title=""/>
          <o:lock v:ext="edit"/>
          <v:textbox inset="0mm,0mm,0mm,0mm">
            <w:txbxContent>
              <w:p>
                <w:pPr>
                  <w:spacing w:before="31"/>
                  <w:ind w:left="20" w:right="0" w:firstLine="0"/>
                  <w:jc w:val="left"/>
                  <w:rPr>
                    <w:sz w:val="12"/>
                  </w:rPr>
                </w:pPr>
                <w:r>
                  <w:fldChar w:fldCharType="begin"/>
                </w:r>
                <w:r>
                  <w:instrText xml:space="preserve"> HYPERLINK "http://dx.doi.org/10.1016/j.jcss.2014.12.015" \h </w:instrText>
                </w:r>
                <w:r>
                  <w:fldChar w:fldCharType="separate"/>
                </w:r>
                <w:r>
                  <w:rPr>
                    <w:color w:val="0080AC"/>
                    <w:w w:val="115"/>
                    <w:sz w:val="12"/>
                  </w:rPr>
                  <w:t>Journal of Computer and System Sciences 81 (2015) 1027–1041</w:t>
                </w:r>
                <w:r>
                  <w:rPr>
                    <w:color w:val="0080AC"/>
                    <w:w w:val="115"/>
                    <w:sz w:val="12"/>
                  </w:rPr>
                  <w:fldChar w:fldCharType="end"/>
                </w:r>
              </w:p>
            </w:txbxContent>
          </v:textbox>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_x0000_s2064" o:spid="_x0000_s2064" o:spt="202" type="#_x0000_t202" style="position:absolute;left:0pt;margin-left:40.15pt;margin-top:33pt;height:9.9pt;width:16.7pt;mso-position-horizontal-relative:page;mso-position-vertical-relative:page;z-index:-41984;mso-width-relative:page;mso-height-relative:page;" filled="f" stroked="f" coordsize="21600,21600">
          <v:path/>
          <v:fill on="f" focussize="0,0"/>
          <v:stroke on="f" joinstyle="miter"/>
          <v:imagedata o:title=""/>
          <o:lock v:ext="edit"/>
          <v:textbox inset="0mm,0mm,0mm,0mm">
            <w:txbxContent>
              <w:p>
                <w:pPr>
                  <w:spacing w:before="31"/>
                  <w:ind w:left="20" w:right="0" w:firstLine="0"/>
                  <w:jc w:val="left"/>
                  <w:rPr>
                    <w:sz w:val="12"/>
                  </w:rPr>
                </w:pPr>
                <w:r>
                  <w:rPr>
                    <w:w w:val="110"/>
                    <w:sz w:val="12"/>
                  </w:rPr>
                  <w:t>1040</w:t>
                </w:r>
              </w:p>
            </w:txbxContent>
          </v:textbox>
        </v:shape>
      </w:pict>
    </w:r>
    <w:r>
      <w:pict>
        <v:shape id="_x0000_s2065" o:spid="_x0000_s2065" o:spt="202" type="#_x0000_t202" style="position:absolute;left:0pt;margin-left:162.95pt;margin-top:33.1pt;height:9.7pt;width:222.6pt;mso-position-horizontal-relative:page;mso-position-vertical-relative:page;z-index:-41984;mso-width-relative:page;mso-height-relative:page;" filled="f" stroked="f" coordsize="21600,21600">
          <v:path/>
          <v:fill on="f" focussize="0,0"/>
          <v:stroke on="f" joinstyle="miter"/>
          <v:imagedata o:title=""/>
          <o:lock v:ext="edit"/>
          <v:textbox inset="0mm,0mm,0mm,0mm">
            <w:txbxContent>
              <w:p>
                <w:pPr>
                  <w:spacing w:before="17"/>
                  <w:ind w:left="20" w:right="0" w:firstLine="0"/>
                  <w:jc w:val="left"/>
                  <w:rPr>
                    <w:rFonts w:ascii="Palatino Linotype" w:hAnsi="Palatino Linotype"/>
                    <w:i/>
                    <w:sz w:val="12"/>
                  </w:rPr>
                </w:pPr>
                <w:r>
                  <w:rPr>
                    <w:rFonts w:ascii="Palatino Linotype" w:hAnsi="Palatino Linotype"/>
                    <w:i/>
                    <w:w w:val="115"/>
                    <w:sz w:val="12"/>
                  </w:rPr>
                  <w:t>S.</w:t>
                </w:r>
                <w:r>
                  <w:rPr>
                    <w:rFonts w:ascii="Palatino Linotype" w:hAnsi="Palatino Linotype"/>
                    <w:i/>
                    <w:spacing w:val="-9"/>
                    <w:w w:val="115"/>
                    <w:sz w:val="12"/>
                  </w:rPr>
                  <w:t xml:space="preserve"> </w:t>
                </w:r>
                <w:r>
                  <w:rPr>
                    <w:rFonts w:ascii="Palatino Linotype" w:hAnsi="Palatino Linotype"/>
                    <w:i/>
                    <w:w w:val="115"/>
                    <w:sz w:val="12"/>
                  </w:rPr>
                  <w:t>Chang</w:t>
                </w:r>
                <w:r>
                  <w:rPr>
                    <w:rFonts w:ascii="Palatino Linotype" w:hAnsi="Palatino Linotype"/>
                    <w:i/>
                    <w:spacing w:val="-9"/>
                    <w:w w:val="115"/>
                    <w:sz w:val="12"/>
                  </w:rPr>
                  <w:t xml:space="preserve"> </w:t>
                </w:r>
                <w:r>
                  <w:rPr>
                    <w:rFonts w:ascii="Palatino Linotype" w:hAnsi="Palatino Linotype"/>
                    <w:i/>
                    <w:w w:val="115"/>
                    <w:sz w:val="12"/>
                  </w:rPr>
                  <w:t>et</w:t>
                </w:r>
                <w:r>
                  <w:rPr>
                    <w:rFonts w:ascii="Palatino Linotype" w:hAnsi="Palatino Linotype"/>
                    <w:i/>
                    <w:spacing w:val="-9"/>
                    <w:w w:val="115"/>
                    <w:sz w:val="12"/>
                  </w:rPr>
                  <w:t xml:space="preserve"> </w:t>
                </w:r>
                <w:r>
                  <w:rPr>
                    <w:rFonts w:ascii="Palatino Linotype" w:hAnsi="Palatino Linotype"/>
                    <w:i/>
                    <w:w w:val="115"/>
                    <w:sz w:val="12"/>
                  </w:rPr>
                  <w:t>al.</w:t>
                </w:r>
                <w:r>
                  <w:rPr>
                    <w:rFonts w:ascii="Palatino Linotype" w:hAnsi="Palatino Linotype"/>
                    <w:i/>
                    <w:spacing w:val="-8"/>
                    <w:w w:val="115"/>
                    <w:sz w:val="12"/>
                  </w:rPr>
                  <w:t xml:space="preserve"> </w:t>
                </w:r>
                <w:r>
                  <w:rPr>
                    <w:rFonts w:ascii="Palatino Linotype" w:hAnsi="Palatino Linotype"/>
                    <w:i/>
                    <w:w w:val="115"/>
                    <w:sz w:val="12"/>
                  </w:rPr>
                  <w:t>/</w:t>
                </w:r>
                <w:r>
                  <w:rPr>
                    <w:rFonts w:ascii="Palatino Linotype" w:hAnsi="Palatino Linotype"/>
                    <w:i/>
                    <w:spacing w:val="-9"/>
                    <w:w w:val="115"/>
                    <w:sz w:val="12"/>
                  </w:rPr>
                  <w:t xml:space="preserve"> </w:t>
                </w:r>
                <w:r>
                  <w:rPr>
                    <w:rFonts w:ascii="Palatino Linotype" w:hAnsi="Palatino Linotype"/>
                    <w:i/>
                    <w:w w:val="115"/>
                    <w:sz w:val="12"/>
                  </w:rPr>
                  <w:t>Journal</w:t>
                </w:r>
                <w:r>
                  <w:rPr>
                    <w:rFonts w:ascii="Palatino Linotype" w:hAnsi="Palatino Linotype"/>
                    <w:i/>
                    <w:spacing w:val="-8"/>
                    <w:w w:val="115"/>
                    <w:sz w:val="12"/>
                  </w:rPr>
                  <w:t xml:space="preserve"> </w:t>
                </w:r>
                <w:r>
                  <w:rPr>
                    <w:rFonts w:ascii="Palatino Linotype" w:hAnsi="Palatino Linotype"/>
                    <w:i/>
                    <w:w w:val="115"/>
                    <w:sz w:val="12"/>
                  </w:rPr>
                  <w:t>of</w:t>
                </w:r>
                <w:r>
                  <w:rPr>
                    <w:rFonts w:ascii="Palatino Linotype" w:hAnsi="Palatino Linotype"/>
                    <w:i/>
                    <w:spacing w:val="-9"/>
                    <w:w w:val="115"/>
                    <w:sz w:val="12"/>
                  </w:rPr>
                  <w:t xml:space="preserve"> </w:t>
                </w:r>
                <w:r>
                  <w:rPr>
                    <w:rFonts w:ascii="Palatino Linotype" w:hAnsi="Palatino Linotype"/>
                    <w:i/>
                    <w:w w:val="115"/>
                    <w:sz w:val="12"/>
                  </w:rPr>
                  <w:t>Computer</w:t>
                </w:r>
                <w:r>
                  <w:rPr>
                    <w:rFonts w:ascii="Palatino Linotype" w:hAnsi="Palatino Linotype"/>
                    <w:i/>
                    <w:spacing w:val="-8"/>
                    <w:w w:val="115"/>
                    <w:sz w:val="12"/>
                  </w:rPr>
                  <w:t xml:space="preserve"> </w:t>
                </w:r>
                <w:r>
                  <w:rPr>
                    <w:rFonts w:ascii="Palatino Linotype" w:hAnsi="Palatino Linotype"/>
                    <w:i/>
                    <w:w w:val="115"/>
                    <w:sz w:val="12"/>
                  </w:rPr>
                  <w:t>and</w:t>
                </w:r>
                <w:r>
                  <w:rPr>
                    <w:rFonts w:ascii="Palatino Linotype" w:hAnsi="Palatino Linotype"/>
                    <w:i/>
                    <w:spacing w:val="-9"/>
                    <w:w w:val="115"/>
                    <w:sz w:val="12"/>
                  </w:rPr>
                  <w:t xml:space="preserve"> </w:t>
                </w:r>
                <w:r>
                  <w:rPr>
                    <w:rFonts w:ascii="Palatino Linotype" w:hAnsi="Palatino Linotype"/>
                    <w:i/>
                    <w:w w:val="115"/>
                    <w:sz w:val="12"/>
                  </w:rPr>
                  <w:t>System</w:t>
                </w:r>
                <w:r>
                  <w:rPr>
                    <w:rFonts w:ascii="Palatino Linotype" w:hAnsi="Palatino Linotype"/>
                    <w:i/>
                    <w:spacing w:val="-9"/>
                    <w:w w:val="115"/>
                    <w:sz w:val="12"/>
                  </w:rPr>
                  <w:t xml:space="preserve"> </w:t>
                </w:r>
                <w:r>
                  <w:rPr>
                    <w:rFonts w:ascii="Palatino Linotype" w:hAnsi="Palatino Linotype"/>
                    <w:i/>
                    <w:w w:val="115"/>
                    <w:sz w:val="12"/>
                  </w:rPr>
                  <w:t>Sciences</w:t>
                </w:r>
                <w:r>
                  <w:rPr>
                    <w:rFonts w:ascii="Palatino Linotype" w:hAnsi="Palatino Linotype"/>
                    <w:i/>
                    <w:spacing w:val="-8"/>
                    <w:w w:val="115"/>
                    <w:sz w:val="12"/>
                  </w:rPr>
                  <w:t xml:space="preserve"> </w:t>
                </w:r>
                <w:r>
                  <w:rPr>
                    <w:rFonts w:ascii="Palatino Linotype" w:hAnsi="Palatino Linotype"/>
                    <w:i/>
                    <w:w w:val="115"/>
                    <w:sz w:val="12"/>
                  </w:rPr>
                  <w:t>81</w:t>
                </w:r>
                <w:r>
                  <w:rPr>
                    <w:rFonts w:ascii="Palatino Linotype" w:hAnsi="Palatino Linotype"/>
                    <w:i/>
                    <w:spacing w:val="-9"/>
                    <w:w w:val="115"/>
                    <w:sz w:val="12"/>
                  </w:rPr>
                  <w:t xml:space="preserve"> </w:t>
                </w:r>
                <w:r>
                  <w:rPr>
                    <w:rFonts w:ascii="Palatino Linotype" w:hAnsi="Palatino Linotype"/>
                    <w:i/>
                    <w:w w:val="115"/>
                    <w:sz w:val="12"/>
                  </w:rPr>
                  <w:t>(2015)</w:t>
                </w:r>
                <w:r>
                  <w:rPr>
                    <w:rFonts w:ascii="Palatino Linotype" w:hAnsi="Palatino Linotype"/>
                    <w:i/>
                    <w:spacing w:val="-9"/>
                    <w:w w:val="115"/>
                    <w:sz w:val="12"/>
                  </w:rPr>
                  <w:t xml:space="preserve"> </w:t>
                </w:r>
                <w:r>
                  <w:rPr>
                    <w:rFonts w:ascii="Palatino Linotype" w:hAnsi="Palatino Linotype"/>
                    <w:i/>
                    <w:w w:val="115"/>
                    <w:sz w:val="12"/>
                  </w:rPr>
                  <w:t>1027–1041</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_x0000_s2052" o:spid="_x0000_s2052" o:spt="202" type="#_x0000_t202" style="position:absolute;left:0pt;margin-left:159.85pt;margin-top:33.1pt;height:9.7pt;width:222.6pt;mso-position-horizontal-relative:page;mso-position-vertical-relative:page;z-index:-41984;mso-width-relative:page;mso-height-relative:page;" filled="f" stroked="f" coordsize="21600,21600">
          <v:path/>
          <v:fill on="f" focussize="0,0"/>
          <v:stroke on="f" joinstyle="miter"/>
          <v:imagedata o:title=""/>
          <o:lock v:ext="edit"/>
          <v:textbox inset="0mm,0mm,0mm,0mm">
            <w:txbxContent>
              <w:p>
                <w:pPr>
                  <w:spacing w:before="17"/>
                  <w:ind w:left="20" w:right="0" w:firstLine="0"/>
                  <w:jc w:val="left"/>
                  <w:rPr>
                    <w:rFonts w:ascii="Palatino Linotype" w:hAnsi="Palatino Linotype"/>
                    <w:i/>
                    <w:sz w:val="12"/>
                  </w:rPr>
                </w:pPr>
                <w:r>
                  <w:rPr>
                    <w:rFonts w:ascii="Palatino Linotype" w:hAnsi="Palatino Linotype"/>
                    <w:i/>
                    <w:w w:val="115"/>
                    <w:sz w:val="12"/>
                  </w:rPr>
                  <w:t>S.</w:t>
                </w:r>
                <w:r>
                  <w:rPr>
                    <w:rFonts w:ascii="Palatino Linotype" w:hAnsi="Palatino Linotype"/>
                    <w:i/>
                    <w:spacing w:val="-9"/>
                    <w:w w:val="115"/>
                    <w:sz w:val="12"/>
                  </w:rPr>
                  <w:t xml:space="preserve"> </w:t>
                </w:r>
                <w:r>
                  <w:rPr>
                    <w:rFonts w:ascii="Palatino Linotype" w:hAnsi="Palatino Linotype"/>
                    <w:i/>
                    <w:w w:val="115"/>
                    <w:sz w:val="12"/>
                  </w:rPr>
                  <w:t>Chang</w:t>
                </w:r>
                <w:r>
                  <w:rPr>
                    <w:rFonts w:ascii="Palatino Linotype" w:hAnsi="Palatino Linotype"/>
                    <w:i/>
                    <w:spacing w:val="-9"/>
                    <w:w w:val="115"/>
                    <w:sz w:val="12"/>
                  </w:rPr>
                  <w:t xml:space="preserve"> </w:t>
                </w:r>
                <w:r>
                  <w:rPr>
                    <w:rFonts w:ascii="Palatino Linotype" w:hAnsi="Palatino Linotype"/>
                    <w:i/>
                    <w:w w:val="115"/>
                    <w:sz w:val="12"/>
                  </w:rPr>
                  <w:t>et</w:t>
                </w:r>
                <w:r>
                  <w:rPr>
                    <w:rFonts w:ascii="Palatino Linotype" w:hAnsi="Palatino Linotype"/>
                    <w:i/>
                    <w:spacing w:val="-9"/>
                    <w:w w:val="115"/>
                    <w:sz w:val="12"/>
                  </w:rPr>
                  <w:t xml:space="preserve"> </w:t>
                </w:r>
                <w:r>
                  <w:rPr>
                    <w:rFonts w:ascii="Palatino Linotype" w:hAnsi="Palatino Linotype"/>
                    <w:i/>
                    <w:w w:val="115"/>
                    <w:sz w:val="12"/>
                  </w:rPr>
                  <w:t>al.</w:t>
                </w:r>
                <w:r>
                  <w:rPr>
                    <w:rFonts w:ascii="Palatino Linotype" w:hAnsi="Palatino Linotype"/>
                    <w:i/>
                    <w:spacing w:val="-8"/>
                    <w:w w:val="115"/>
                    <w:sz w:val="12"/>
                  </w:rPr>
                  <w:t xml:space="preserve"> </w:t>
                </w:r>
                <w:r>
                  <w:rPr>
                    <w:rFonts w:ascii="Palatino Linotype" w:hAnsi="Palatino Linotype"/>
                    <w:i/>
                    <w:w w:val="115"/>
                    <w:sz w:val="12"/>
                  </w:rPr>
                  <w:t>/</w:t>
                </w:r>
                <w:r>
                  <w:rPr>
                    <w:rFonts w:ascii="Palatino Linotype" w:hAnsi="Palatino Linotype"/>
                    <w:i/>
                    <w:spacing w:val="-9"/>
                    <w:w w:val="115"/>
                    <w:sz w:val="12"/>
                  </w:rPr>
                  <w:t xml:space="preserve"> </w:t>
                </w:r>
                <w:r>
                  <w:rPr>
                    <w:rFonts w:ascii="Palatino Linotype" w:hAnsi="Palatino Linotype"/>
                    <w:i/>
                    <w:w w:val="115"/>
                    <w:sz w:val="12"/>
                  </w:rPr>
                  <w:t>Journal</w:t>
                </w:r>
                <w:r>
                  <w:rPr>
                    <w:rFonts w:ascii="Palatino Linotype" w:hAnsi="Palatino Linotype"/>
                    <w:i/>
                    <w:spacing w:val="-8"/>
                    <w:w w:val="115"/>
                    <w:sz w:val="12"/>
                  </w:rPr>
                  <w:t xml:space="preserve"> </w:t>
                </w:r>
                <w:r>
                  <w:rPr>
                    <w:rFonts w:ascii="Palatino Linotype" w:hAnsi="Palatino Linotype"/>
                    <w:i/>
                    <w:w w:val="115"/>
                    <w:sz w:val="12"/>
                  </w:rPr>
                  <w:t>of</w:t>
                </w:r>
                <w:r>
                  <w:rPr>
                    <w:rFonts w:ascii="Palatino Linotype" w:hAnsi="Palatino Linotype"/>
                    <w:i/>
                    <w:spacing w:val="-9"/>
                    <w:w w:val="115"/>
                    <w:sz w:val="12"/>
                  </w:rPr>
                  <w:t xml:space="preserve"> </w:t>
                </w:r>
                <w:r>
                  <w:rPr>
                    <w:rFonts w:ascii="Palatino Linotype" w:hAnsi="Palatino Linotype"/>
                    <w:i/>
                    <w:w w:val="115"/>
                    <w:sz w:val="12"/>
                  </w:rPr>
                  <w:t>Computer</w:t>
                </w:r>
                <w:r>
                  <w:rPr>
                    <w:rFonts w:ascii="Palatino Linotype" w:hAnsi="Palatino Linotype"/>
                    <w:i/>
                    <w:spacing w:val="-7"/>
                    <w:w w:val="115"/>
                    <w:sz w:val="12"/>
                  </w:rPr>
                  <w:t xml:space="preserve"> </w:t>
                </w:r>
                <w:r>
                  <w:rPr>
                    <w:rFonts w:ascii="Palatino Linotype" w:hAnsi="Palatino Linotype"/>
                    <w:i/>
                    <w:w w:val="115"/>
                    <w:sz w:val="12"/>
                  </w:rPr>
                  <w:t>and</w:t>
                </w:r>
                <w:r>
                  <w:rPr>
                    <w:rFonts w:ascii="Palatino Linotype" w:hAnsi="Palatino Linotype"/>
                    <w:i/>
                    <w:spacing w:val="-9"/>
                    <w:w w:val="115"/>
                    <w:sz w:val="12"/>
                  </w:rPr>
                  <w:t xml:space="preserve"> </w:t>
                </w:r>
                <w:r>
                  <w:rPr>
                    <w:rFonts w:ascii="Palatino Linotype" w:hAnsi="Palatino Linotype"/>
                    <w:i/>
                    <w:w w:val="115"/>
                    <w:sz w:val="12"/>
                  </w:rPr>
                  <w:t>System</w:t>
                </w:r>
                <w:r>
                  <w:rPr>
                    <w:rFonts w:ascii="Palatino Linotype" w:hAnsi="Palatino Linotype"/>
                    <w:i/>
                    <w:spacing w:val="-9"/>
                    <w:w w:val="115"/>
                    <w:sz w:val="12"/>
                  </w:rPr>
                  <w:t xml:space="preserve"> </w:t>
                </w:r>
                <w:r>
                  <w:rPr>
                    <w:rFonts w:ascii="Palatino Linotype" w:hAnsi="Palatino Linotype"/>
                    <w:i/>
                    <w:w w:val="115"/>
                    <w:sz w:val="12"/>
                  </w:rPr>
                  <w:t>Sciences</w:t>
                </w:r>
                <w:r>
                  <w:rPr>
                    <w:rFonts w:ascii="Palatino Linotype" w:hAnsi="Palatino Linotype"/>
                    <w:i/>
                    <w:spacing w:val="-9"/>
                    <w:w w:val="115"/>
                    <w:sz w:val="12"/>
                  </w:rPr>
                  <w:t xml:space="preserve"> </w:t>
                </w:r>
                <w:r>
                  <w:rPr>
                    <w:rFonts w:ascii="Palatino Linotype" w:hAnsi="Palatino Linotype"/>
                    <w:i/>
                    <w:w w:val="115"/>
                    <w:sz w:val="12"/>
                  </w:rPr>
                  <w:t>81</w:t>
                </w:r>
                <w:r>
                  <w:rPr>
                    <w:rFonts w:ascii="Palatino Linotype" w:hAnsi="Palatino Linotype"/>
                    <w:i/>
                    <w:spacing w:val="-8"/>
                    <w:w w:val="115"/>
                    <w:sz w:val="12"/>
                  </w:rPr>
                  <w:t xml:space="preserve"> </w:t>
                </w:r>
                <w:r>
                  <w:rPr>
                    <w:rFonts w:ascii="Palatino Linotype" w:hAnsi="Palatino Linotype"/>
                    <w:i/>
                    <w:w w:val="115"/>
                    <w:sz w:val="12"/>
                  </w:rPr>
                  <w:t>(2015)</w:t>
                </w:r>
                <w:r>
                  <w:rPr>
                    <w:rFonts w:ascii="Palatino Linotype" w:hAnsi="Palatino Linotype"/>
                    <w:i/>
                    <w:spacing w:val="-9"/>
                    <w:w w:val="115"/>
                    <w:sz w:val="12"/>
                  </w:rPr>
                  <w:t xml:space="preserve"> </w:t>
                </w:r>
                <w:r>
                  <w:rPr>
                    <w:rFonts w:ascii="Palatino Linotype" w:hAnsi="Palatino Linotype"/>
                    <w:i/>
                    <w:w w:val="115"/>
                    <w:sz w:val="12"/>
                  </w:rPr>
                  <w:t>1027–1041</w:t>
                </w:r>
              </w:p>
            </w:txbxContent>
          </v:textbox>
        </v:shape>
      </w:pict>
    </w:r>
    <w:r>
      <w:pict>
        <v:shape id="_x0000_s2053" o:spid="_x0000_s2053" o:spt="202" type="#_x0000_t202" style="position:absolute;left:0pt;margin-left:487.4pt;margin-top:33pt;height:9.9pt;width:16.7pt;mso-position-horizontal-relative:page;mso-position-vertical-relative:page;z-index:-41984;mso-width-relative:page;mso-height-relative:page;" filled="f" stroked="f" coordsize="21600,21600">
          <v:path/>
          <v:fill on="f" focussize="0,0"/>
          <v:stroke on="f" joinstyle="miter"/>
          <v:imagedata o:title=""/>
          <o:lock v:ext="edit"/>
          <v:textbox inset="0mm,0mm,0mm,0mm">
            <w:txbxContent>
              <w:p>
                <w:pPr>
                  <w:spacing w:before="31"/>
                  <w:ind w:left="20" w:right="0" w:firstLine="0"/>
                  <w:jc w:val="left"/>
                  <w:rPr>
                    <w:sz w:val="12"/>
                  </w:rPr>
                </w:pPr>
                <w:r>
                  <w:rPr>
                    <w:w w:val="110"/>
                    <w:sz w:val="12"/>
                  </w:rPr>
                  <w:t>1029</w:t>
                </w:r>
              </w:p>
            </w:txbxContent>
          </v:textbox>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_x0000_s2054" o:spid="_x0000_s2054" o:spt="202" type="#_x0000_t202" style="position:absolute;left:0pt;margin-left:40.15pt;margin-top:33pt;height:9.9pt;width:16.7pt;mso-position-horizontal-relative:page;mso-position-vertical-relative:page;z-index:-41984;mso-width-relative:page;mso-height-relative:page;" filled="f" stroked="f" coordsize="21600,21600">
          <v:path/>
          <v:fill on="f" focussize="0,0"/>
          <v:stroke on="f" joinstyle="miter"/>
          <v:imagedata o:title=""/>
          <o:lock v:ext="edit"/>
          <v:textbox inset="0mm,0mm,0mm,0mm">
            <w:txbxContent>
              <w:p>
                <w:pPr>
                  <w:spacing w:before="31"/>
                  <w:ind w:left="20" w:right="0" w:firstLine="0"/>
                  <w:jc w:val="left"/>
                  <w:rPr>
                    <w:sz w:val="12"/>
                  </w:rPr>
                </w:pPr>
                <w:r>
                  <w:rPr>
                    <w:w w:val="110"/>
                    <w:sz w:val="12"/>
                  </w:rPr>
                  <w:t>1030</w:t>
                </w:r>
              </w:p>
            </w:txbxContent>
          </v:textbox>
        </v:shape>
      </w:pict>
    </w:r>
    <w:r>
      <w:pict>
        <v:shape id="_x0000_s2055" o:spid="_x0000_s2055" o:spt="202" type="#_x0000_t202" style="position:absolute;left:0pt;margin-left:162.95pt;margin-top:33.1pt;height:9.7pt;width:222.6pt;mso-position-horizontal-relative:page;mso-position-vertical-relative:page;z-index:-41984;mso-width-relative:page;mso-height-relative:page;" filled="f" stroked="f" coordsize="21600,21600">
          <v:path/>
          <v:fill on="f" focussize="0,0"/>
          <v:stroke on="f" joinstyle="miter"/>
          <v:imagedata o:title=""/>
          <o:lock v:ext="edit"/>
          <v:textbox inset="0mm,0mm,0mm,0mm">
            <w:txbxContent>
              <w:p>
                <w:pPr>
                  <w:spacing w:before="17"/>
                  <w:ind w:left="20" w:right="0" w:firstLine="0"/>
                  <w:jc w:val="left"/>
                  <w:rPr>
                    <w:rFonts w:ascii="Palatino Linotype" w:hAnsi="Palatino Linotype"/>
                    <w:i/>
                    <w:sz w:val="12"/>
                  </w:rPr>
                </w:pPr>
                <w:r>
                  <w:rPr>
                    <w:rFonts w:ascii="Palatino Linotype" w:hAnsi="Palatino Linotype"/>
                    <w:i/>
                    <w:w w:val="115"/>
                    <w:sz w:val="12"/>
                  </w:rPr>
                  <w:t>S.</w:t>
                </w:r>
                <w:r>
                  <w:rPr>
                    <w:rFonts w:ascii="Palatino Linotype" w:hAnsi="Palatino Linotype"/>
                    <w:i/>
                    <w:spacing w:val="-9"/>
                    <w:w w:val="115"/>
                    <w:sz w:val="12"/>
                  </w:rPr>
                  <w:t xml:space="preserve"> </w:t>
                </w:r>
                <w:r>
                  <w:rPr>
                    <w:rFonts w:ascii="Palatino Linotype" w:hAnsi="Palatino Linotype"/>
                    <w:i/>
                    <w:w w:val="115"/>
                    <w:sz w:val="12"/>
                  </w:rPr>
                  <w:t>Chang</w:t>
                </w:r>
                <w:r>
                  <w:rPr>
                    <w:rFonts w:ascii="Palatino Linotype" w:hAnsi="Palatino Linotype"/>
                    <w:i/>
                    <w:spacing w:val="-9"/>
                    <w:w w:val="115"/>
                    <w:sz w:val="12"/>
                  </w:rPr>
                  <w:t xml:space="preserve"> </w:t>
                </w:r>
                <w:r>
                  <w:rPr>
                    <w:rFonts w:ascii="Palatino Linotype" w:hAnsi="Palatino Linotype"/>
                    <w:i/>
                    <w:w w:val="115"/>
                    <w:sz w:val="12"/>
                  </w:rPr>
                  <w:t>et</w:t>
                </w:r>
                <w:r>
                  <w:rPr>
                    <w:rFonts w:ascii="Palatino Linotype" w:hAnsi="Palatino Linotype"/>
                    <w:i/>
                    <w:spacing w:val="-9"/>
                    <w:w w:val="115"/>
                    <w:sz w:val="12"/>
                  </w:rPr>
                  <w:t xml:space="preserve"> </w:t>
                </w:r>
                <w:r>
                  <w:rPr>
                    <w:rFonts w:ascii="Palatino Linotype" w:hAnsi="Palatino Linotype"/>
                    <w:i/>
                    <w:w w:val="115"/>
                    <w:sz w:val="12"/>
                  </w:rPr>
                  <w:t>al.</w:t>
                </w:r>
                <w:r>
                  <w:rPr>
                    <w:rFonts w:ascii="Palatino Linotype" w:hAnsi="Palatino Linotype"/>
                    <w:i/>
                    <w:spacing w:val="-8"/>
                    <w:w w:val="115"/>
                    <w:sz w:val="12"/>
                  </w:rPr>
                  <w:t xml:space="preserve"> </w:t>
                </w:r>
                <w:r>
                  <w:rPr>
                    <w:rFonts w:ascii="Palatino Linotype" w:hAnsi="Palatino Linotype"/>
                    <w:i/>
                    <w:w w:val="115"/>
                    <w:sz w:val="12"/>
                  </w:rPr>
                  <w:t>/</w:t>
                </w:r>
                <w:r>
                  <w:rPr>
                    <w:rFonts w:ascii="Palatino Linotype" w:hAnsi="Palatino Linotype"/>
                    <w:i/>
                    <w:spacing w:val="-9"/>
                    <w:w w:val="115"/>
                    <w:sz w:val="12"/>
                  </w:rPr>
                  <w:t xml:space="preserve"> </w:t>
                </w:r>
                <w:r>
                  <w:rPr>
                    <w:rFonts w:ascii="Palatino Linotype" w:hAnsi="Palatino Linotype"/>
                    <w:i/>
                    <w:w w:val="115"/>
                    <w:sz w:val="12"/>
                  </w:rPr>
                  <w:t>Journal</w:t>
                </w:r>
                <w:r>
                  <w:rPr>
                    <w:rFonts w:ascii="Palatino Linotype" w:hAnsi="Palatino Linotype"/>
                    <w:i/>
                    <w:spacing w:val="-8"/>
                    <w:w w:val="115"/>
                    <w:sz w:val="12"/>
                  </w:rPr>
                  <w:t xml:space="preserve"> </w:t>
                </w:r>
                <w:r>
                  <w:rPr>
                    <w:rFonts w:ascii="Palatino Linotype" w:hAnsi="Palatino Linotype"/>
                    <w:i/>
                    <w:w w:val="115"/>
                    <w:sz w:val="12"/>
                  </w:rPr>
                  <w:t>of</w:t>
                </w:r>
                <w:r>
                  <w:rPr>
                    <w:rFonts w:ascii="Palatino Linotype" w:hAnsi="Palatino Linotype"/>
                    <w:i/>
                    <w:spacing w:val="-9"/>
                    <w:w w:val="115"/>
                    <w:sz w:val="12"/>
                  </w:rPr>
                  <w:t xml:space="preserve"> </w:t>
                </w:r>
                <w:r>
                  <w:rPr>
                    <w:rFonts w:ascii="Palatino Linotype" w:hAnsi="Palatino Linotype"/>
                    <w:i/>
                    <w:w w:val="115"/>
                    <w:sz w:val="12"/>
                  </w:rPr>
                  <w:t>Computer</w:t>
                </w:r>
                <w:r>
                  <w:rPr>
                    <w:rFonts w:ascii="Palatino Linotype" w:hAnsi="Palatino Linotype"/>
                    <w:i/>
                    <w:spacing w:val="-8"/>
                    <w:w w:val="115"/>
                    <w:sz w:val="12"/>
                  </w:rPr>
                  <w:t xml:space="preserve"> </w:t>
                </w:r>
                <w:r>
                  <w:rPr>
                    <w:rFonts w:ascii="Palatino Linotype" w:hAnsi="Palatino Linotype"/>
                    <w:i/>
                    <w:w w:val="115"/>
                    <w:sz w:val="12"/>
                  </w:rPr>
                  <w:t>and</w:t>
                </w:r>
                <w:r>
                  <w:rPr>
                    <w:rFonts w:ascii="Palatino Linotype" w:hAnsi="Palatino Linotype"/>
                    <w:i/>
                    <w:spacing w:val="-9"/>
                    <w:w w:val="115"/>
                    <w:sz w:val="12"/>
                  </w:rPr>
                  <w:t xml:space="preserve"> </w:t>
                </w:r>
                <w:r>
                  <w:rPr>
                    <w:rFonts w:ascii="Palatino Linotype" w:hAnsi="Palatino Linotype"/>
                    <w:i/>
                    <w:w w:val="115"/>
                    <w:sz w:val="12"/>
                  </w:rPr>
                  <w:t>System</w:t>
                </w:r>
                <w:r>
                  <w:rPr>
                    <w:rFonts w:ascii="Palatino Linotype" w:hAnsi="Palatino Linotype"/>
                    <w:i/>
                    <w:spacing w:val="-9"/>
                    <w:w w:val="115"/>
                    <w:sz w:val="12"/>
                  </w:rPr>
                  <w:t xml:space="preserve"> </w:t>
                </w:r>
                <w:r>
                  <w:rPr>
                    <w:rFonts w:ascii="Palatino Linotype" w:hAnsi="Palatino Linotype"/>
                    <w:i/>
                    <w:w w:val="115"/>
                    <w:sz w:val="12"/>
                  </w:rPr>
                  <w:t>Sciences</w:t>
                </w:r>
                <w:r>
                  <w:rPr>
                    <w:rFonts w:ascii="Palatino Linotype" w:hAnsi="Palatino Linotype"/>
                    <w:i/>
                    <w:spacing w:val="-8"/>
                    <w:w w:val="115"/>
                    <w:sz w:val="12"/>
                  </w:rPr>
                  <w:t xml:space="preserve"> </w:t>
                </w:r>
                <w:r>
                  <w:rPr>
                    <w:rFonts w:ascii="Palatino Linotype" w:hAnsi="Palatino Linotype"/>
                    <w:i/>
                    <w:w w:val="115"/>
                    <w:sz w:val="12"/>
                  </w:rPr>
                  <w:t>81</w:t>
                </w:r>
                <w:r>
                  <w:rPr>
                    <w:rFonts w:ascii="Palatino Linotype" w:hAnsi="Palatino Linotype"/>
                    <w:i/>
                    <w:spacing w:val="-9"/>
                    <w:w w:val="115"/>
                    <w:sz w:val="12"/>
                  </w:rPr>
                  <w:t xml:space="preserve"> </w:t>
                </w:r>
                <w:r>
                  <w:rPr>
                    <w:rFonts w:ascii="Palatino Linotype" w:hAnsi="Palatino Linotype"/>
                    <w:i/>
                    <w:w w:val="115"/>
                    <w:sz w:val="12"/>
                  </w:rPr>
                  <w:t>(2015)</w:t>
                </w:r>
                <w:r>
                  <w:rPr>
                    <w:rFonts w:ascii="Palatino Linotype" w:hAnsi="Palatino Linotype"/>
                    <w:i/>
                    <w:spacing w:val="-9"/>
                    <w:w w:val="115"/>
                    <w:sz w:val="12"/>
                  </w:rPr>
                  <w:t xml:space="preserve"> </w:t>
                </w:r>
                <w:r>
                  <w:rPr>
                    <w:rFonts w:ascii="Palatino Linotype" w:hAnsi="Palatino Linotype"/>
                    <w:i/>
                    <w:w w:val="115"/>
                    <w:sz w:val="12"/>
                  </w:rPr>
                  <w:t>1027–1041</w:t>
                </w:r>
              </w:p>
            </w:txbxContent>
          </v:textbox>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_x0000_s2056" o:spid="_x0000_s2056" o:spt="202" type="#_x0000_t202" style="position:absolute;left:0pt;margin-left:159.85pt;margin-top:33.1pt;height:9.7pt;width:222.6pt;mso-position-horizontal-relative:page;mso-position-vertical-relative:page;z-index:-41984;mso-width-relative:page;mso-height-relative:page;" filled="f" stroked="f" coordsize="21600,21600">
          <v:path/>
          <v:fill on="f" focussize="0,0"/>
          <v:stroke on="f" joinstyle="miter"/>
          <v:imagedata o:title=""/>
          <o:lock v:ext="edit"/>
          <v:textbox inset="0mm,0mm,0mm,0mm">
            <w:txbxContent>
              <w:p>
                <w:pPr>
                  <w:spacing w:before="17"/>
                  <w:ind w:left="20" w:right="0" w:firstLine="0"/>
                  <w:jc w:val="left"/>
                  <w:rPr>
                    <w:rFonts w:ascii="Palatino Linotype" w:hAnsi="Palatino Linotype"/>
                    <w:i/>
                    <w:sz w:val="12"/>
                  </w:rPr>
                </w:pPr>
                <w:r>
                  <w:rPr>
                    <w:rFonts w:ascii="Palatino Linotype" w:hAnsi="Palatino Linotype"/>
                    <w:i/>
                    <w:w w:val="115"/>
                    <w:sz w:val="12"/>
                  </w:rPr>
                  <w:t>S.</w:t>
                </w:r>
                <w:r>
                  <w:rPr>
                    <w:rFonts w:ascii="Palatino Linotype" w:hAnsi="Palatino Linotype"/>
                    <w:i/>
                    <w:spacing w:val="-9"/>
                    <w:w w:val="115"/>
                    <w:sz w:val="12"/>
                  </w:rPr>
                  <w:t xml:space="preserve"> </w:t>
                </w:r>
                <w:r>
                  <w:rPr>
                    <w:rFonts w:ascii="Palatino Linotype" w:hAnsi="Palatino Linotype"/>
                    <w:i/>
                    <w:w w:val="115"/>
                    <w:sz w:val="12"/>
                  </w:rPr>
                  <w:t>Chang</w:t>
                </w:r>
                <w:r>
                  <w:rPr>
                    <w:rFonts w:ascii="Palatino Linotype" w:hAnsi="Palatino Linotype"/>
                    <w:i/>
                    <w:spacing w:val="-9"/>
                    <w:w w:val="115"/>
                    <w:sz w:val="12"/>
                  </w:rPr>
                  <w:t xml:space="preserve"> </w:t>
                </w:r>
                <w:r>
                  <w:rPr>
                    <w:rFonts w:ascii="Palatino Linotype" w:hAnsi="Palatino Linotype"/>
                    <w:i/>
                    <w:w w:val="115"/>
                    <w:sz w:val="12"/>
                  </w:rPr>
                  <w:t>et</w:t>
                </w:r>
                <w:r>
                  <w:rPr>
                    <w:rFonts w:ascii="Palatino Linotype" w:hAnsi="Palatino Linotype"/>
                    <w:i/>
                    <w:spacing w:val="-9"/>
                    <w:w w:val="115"/>
                    <w:sz w:val="12"/>
                  </w:rPr>
                  <w:t xml:space="preserve"> </w:t>
                </w:r>
                <w:r>
                  <w:rPr>
                    <w:rFonts w:ascii="Palatino Linotype" w:hAnsi="Palatino Linotype"/>
                    <w:i/>
                    <w:w w:val="115"/>
                    <w:sz w:val="12"/>
                  </w:rPr>
                  <w:t>al.</w:t>
                </w:r>
                <w:r>
                  <w:rPr>
                    <w:rFonts w:ascii="Palatino Linotype" w:hAnsi="Palatino Linotype"/>
                    <w:i/>
                    <w:spacing w:val="-8"/>
                    <w:w w:val="115"/>
                    <w:sz w:val="12"/>
                  </w:rPr>
                  <w:t xml:space="preserve"> </w:t>
                </w:r>
                <w:r>
                  <w:rPr>
                    <w:rFonts w:ascii="Palatino Linotype" w:hAnsi="Palatino Linotype"/>
                    <w:i/>
                    <w:w w:val="115"/>
                    <w:sz w:val="12"/>
                  </w:rPr>
                  <w:t>/</w:t>
                </w:r>
                <w:r>
                  <w:rPr>
                    <w:rFonts w:ascii="Palatino Linotype" w:hAnsi="Palatino Linotype"/>
                    <w:i/>
                    <w:spacing w:val="-9"/>
                    <w:w w:val="115"/>
                    <w:sz w:val="12"/>
                  </w:rPr>
                  <w:t xml:space="preserve"> </w:t>
                </w:r>
                <w:r>
                  <w:rPr>
                    <w:rFonts w:ascii="Palatino Linotype" w:hAnsi="Palatino Linotype"/>
                    <w:i/>
                    <w:w w:val="115"/>
                    <w:sz w:val="12"/>
                  </w:rPr>
                  <w:t>Journal</w:t>
                </w:r>
                <w:r>
                  <w:rPr>
                    <w:rFonts w:ascii="Palatino Linotype" w:hAnsi="Palatino Linotype"/>
                    <w:i/>
                    <w:spacing w:val="-8"/>
                    <w:w w:val="115"/>
                    <w:sz w:val="12"/>
                  </w:rPr>
                  <w:t xml:space="preserve"> </w:t>
                </w:r>
                <w:r>
                  <w:rPr>
                    <w:rFonts w:ascii="Palatino Linotype" w:hAnsi="Palatino Linotype"/>
                    <w:i/>
                    <w:w w:val="115"/>
                    <w:sz w:val="12"/>
                  </w:rPr>
                  <w:t>of</w:t>
                </w:r>
                <w:r>
                  <w:rPr>
                    <w:rFonts w:ascii="Palatino Linotype" w:hAnsi="Palatino Linotype"/>
                    <w:i/>
                    <w:spacing w:val="-9"/>
                    <w:w w:val="115"/>
                    <w:sz w:val="12"/>
                  </w:rPr>
                  <w:t xml:space="preserve"> </w:t>
                </w:r>
                <w:r>
                  <w:rPr>
                    <w:rFonts w:ascii="Palatino Linotype" w:hAnsi="Palatino Linotype"/>
                    <w:i/>
                    <w:w w:val="115"/>
                    <w:sz w:val="12"/>
                  </w:rPr>
                  <w:t>Computer</w:t>
                </w:r>
                <w:r>
                  <w:rPr>
                    <w:rFonts w:ascii="Palatino Linotype" w:hAnsi="Palatino Linotype"/>
                    <w:i/>
                    <w:spacing w:val="-7"/>
                    <w:w w:val="115"/>
                    <w:sz w:val="12"/>
                  </w:rPr>
                  <w:t xml:space="preserve"> </w:t>
                </w:r>
                <w:r>
                  <w:rPr>
                    <w:rFonts w:ascii="Palatino Linotype" w:hAnsi="Palatino Linotype"/>
                    <w:i/>
                    <w:w w:val="115"/>
                    <w:sz w:val="12"/>
                  </w:rPr>
                  <w:t>and</w:t>
                </w:r>
                <w:r>
                  <w:rPr>
                    <w:rFonts w:ascii="Palatino Linotype" w:hAnsi="Palatino Linotype"/>
                    <w:i/>
                    <w:spacing w:val="-9"/>
                    <w:w w:val="115"/>
                    <w:sz w:val="12"/>
                  </w:rPr>
                  <w:t xml:space="preserve"> </w:t>
                </w:r>
                <w:r>
                  <w:rPr>
                    <w:rFonts w:ascii="Palatino Linotype" w:hAnsi="Palatino Linotype"/>
                    <w:i/>
                    <w:w w:val="115"/>
                    <w:sz w:val="12"/>
                  </w:rPr>
                  <w:t>System</w:t>
                </w:r>
                <w:r>
                  <w:rPr>
                    <w:rFonts w:ascii="Palatino Linotype" w:hAnsi="Palatino Linotype"/>
                    <w:i/>
                    <w:spacing w:val="-9"/>
                    <w:w w:val="115"/>
                    <w:sz w:val="12"/>
                  </w:rPr>
                  <w:t xml:space="preserve"> </w:t>
                </w:r>
                <w:r>
                  <w:rPr>
                    <w:rFonts w:ascii="Palatino Linotype" w:hAnsi="Palatino Linotype"/>
                    <w:i/>
                    <w:w w:val="115"/>
                    <w:sz w:val="12"/>
                  </w:rPr>
                  <w:t>Sciences</w:t>
                </w:r>
                <w:r>
                  <w:rPr>
                    <w:rFonts w:ascii="Palatino Linotype" w:hAnsi="Palatino Linotype"/>
                    <w:i/>
                    <w:spacing w:val="-9"/>
                    <w:w w:val="115"/>
                    <w:sz w:val="12"/>
                  </w:rPr>
                  <w:t xml:space="preserve"> </w:t>
                </w:r>
                <w:r>
                  <w:rPr>
                    <w:rFonts w:ascii="Palatino Linotype" w:hAnsi="Palatino Linotype"/>
                    <w:i/>
                    <w:w w:val="115"/>
                    <w:sz w:val="12"/>
                  </w:rPr>
                  <w:t>81</w:t>
                </w:r>
                <w:r>
                  <w:rPr>
                    <w:rFonts w:ascii="Palatino Linotype" w:hAnsi="Palatino Linotype"/>
                    <w:i/>
                    <w:spacing w:val="-8"/>
                    <w:w w:val="115"/>
                    <w:sz w:val="12"/>
                  </w:rPr>
                  <w:t xml:space="preserve"> </w:t>
                </w:r>
                <w:r>
                  <w:rPr>
                    <w:rFonts w:ascii="Palatino Linotype" w:hAnsi="Palatino Linotype"/>
                    <w:i/>
                    <w:w w:val="115"/>
                    <w:sz w:val="12"/>
                  </w:rPr>
                  <w:t>(2015)</w:t>
                </w:r>
                <w:r>
                  <w:rPr>
                    <w:rFonts w:ascii="Palatino Linotype" w:hAnsi="Palatino Linotype"/>
                    <w:i/>
                    <w:spacing w:val="-9"/>
                    <w:w w:val="115"/>
                    <w:sz w:val="12"/>
                  </w:rPr>
                  <w:t xml:space="preserve"> </w:t>
                </w:r>
                <w:r>
                  <w:rPr>
                    <w:rFonts w:ascii="Palatino Linotype" w:hAnsi="Palatino Linotype"/>
                    <w:i/>
                    <w:w w:val="115"/>
                    <w:sz w:val="12"/>
                  </w:rPr>
                  <w:t>1027–1041</w:t>
                </w:r>
              </w:p>
            </w:txbxContent>
          </v:textbox>
        </v:shape>
      </w:pict>
    </w:r>
    <w:r>
      <w:pict>
        <v:shape id="_x0000_s2057" o:spid="_x0000_s2057" o:spt="202" type="#_x0000_t202" style="position:absolute;left:0pt;margin-left:487.4pt;margin-top:33pt;height:9.9pt;width:16.7pt;mso-position-horizontal-relative:page;mso-position-vertical-relative:page;z-index:-41984;mso-width-relative:page;mso-height-relative:page;" filled="f" stroked="f" coordsize="21600,21600">
          <v:path/>
          <v:fill on="f" focussize="0,0"/>
          <v:stroke on="f" joinstyle="miter"/>
          <v:imagedata o:title=""/>
          <o:lock v:ext="edit"/>
          <v:textbox inset="0mm,0mm,0mm,0mm">
            <w:txbxContent>
              <w:p>
                <w:pPr>
                  <w:spacing w:before="31"/>
                  <w:ind w:left="20" w:right="0" w:firstLine="0"/>
                  <w:jc w:val="left"/>
                  <w:rPr>
                    <w:sz w:val="12"/>
                  </w:rPr>
                </w:pPr>
                <w:r>
                  <w:rPr>
                    <w:w w:val="110"/>
                    <w:sz w:val="12"/>
                  </w:rPr>
                  <w:t>1031</w:t>
                </w:r>
              </w:p>
            </w:txbxContent>
          </v:textbox>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_x0000_s2058" o:spid="_x0000_s2058" o:spt="202" type="#_x0000_t202" style="position:absolute;left:0pt;margin-left:39.15pt;margin-top:33pt;height:9.9pt;width:18.7pt;mso-position-horizontal-relative:page;mso-position-vertical-relative:page;z-index:-41984;mso-width-relative:page;mso-height-relative:page;" filled="f" stroked="f" coordsize="21600,21600">
          <v:path/>
          <v:fill on="f" focussize="0,0"/>
          <v:stroke on="f" joinstyle="miter"/>
          <v:imagedata o:title=""/>
          <o:lock v:ext="edit"/>
          <v:textbox inset="0mm,0mm,0mm,0mm">
            <w:txbxContent>
              <w:p>
                <w:pPr>
                  <w:spacing w:before="31"/>
                  <w:ind w:left="40" w:right="0" w:firstLine="0"/>
                  <w:jc w:val="left"/>
                  <w:rPr>
                    <w:sz w:val="12"/>
                  </w:rPr>
                </w:pPr>
                <w:r>
                  <w:rPr>
                    <w:w w:val="110"/>
                    <w:sz w:val="12"/>
                  </w:rPr>
                  <w:t>1032</w:t>
                </w:r>
              </w:p>
            </w:txbxContent>
          </v:textbox>
        </v:shape>
      </w:pict>
    </w:r>
    <w:r>
      <w:pict>
        <v:shape id="_x0000_s2059" o:spid="_x0000_s2059" o:spt="202" type="#_x0000_t202" style="position:absolute;left:0pt;margin-left:162.95pt;margin-top:33.1pt;height:9.7pt;width:222.6pt;mso-position-horizontal-relative:page;mso-position-vertical-relative:page;z-index:-41984;mso-width-relative:page;mso-height-relative:page;" filled="f" stroked="f" coordsize="21600,21600">
          <v:path/>
          <v:fill on="f" focussize="0,0"/>
          <v:stroke on="f" joinstyle="miter"/>
          <v:imagedata o:title=""/>
          <o:lock v:ext="edit"/>
          <v:textbox inset="0mm,0mm,0mm,0mm">
            <w:txbxContent>
              <w:p>
                <w:pPr>
                  <w:spacing w:before="17"/>
                  <w:ind w:left="20" w:right="0" w:firstLine="0"/>
                  <w:jc w:val="left"/>
                  <w:rPr>
                    <w:rFonts w:ascii="Palatino Linotype" w:hAnsi="Palatino Linotype"/>
                    <w:i/>
                    <w:sz w:val="12"/>
                  </w:rPr>
                </w:pPr>
                <w:r>
                  <w:rPr>
                    <w:rFonts w:ascii="Palatino Linotype" w:hAnsi="Palatino Linotype"/>
                    <w:i/>
                    <w:w w:val="115"/>
                    <w:sz w:val="12"/>
                  </w:rPr>
                  <w:t>S.</w:t>
                </w:r>
                <w:r>
                  <w:rPr>
                    <w:rFonts w:ascii="Palatino Linotype" w:hAnsi="Palatino Linotype"/>
                    <w:i/>
                    <w:spacing w:val="-9"/>
                    <w:w w:val="115"/>
                    <w:sz w:val="12"/>
                  </w:rPr>
                  <w:t xml:space="preserve"> </w:t>
                </w:r>
                <w:r>
                  <w:rPr>
                    <w:rFonts w:ascii="Palatino Linotype" w:hAnsi="Palatino Linotype"/>
                    <w:i/>
                    <w:w w:val="115"/>
                    <w:sz w:val="12"/>
                  </w:rPr>
                  <w:t>Chang</w:t>
                </w:r>
                <w:r>
                  <w:rPr>
                    <w:rFonts w:ascii="Palatino Linotype" w:hAnsi="Palatino Linotype"/>
                    <w:i/>
                    <w:spacing w:val="-9"/>
                    <w:w w:val="115"/>
                    <w:sz w:val="12"/>
                  </w:rPr>
                  <w:t xml:space="preserve"> </w:t>
                </w:r>
                <w:r>
                  <w:rPr>
                    <w:rFonts w:ascii="Palatino Linotype" w:hAnsi="Palatino Linotype"/>
                    <w:i/>
                    <w:w w:val="115"/>
                    <w:sz w:val="12"/>
                  </w:rPr>
                  <w:t>et</w:t>
                </w:r>
                <w:r>
                  <w:rPr>
                    <w:rFonts w:ascii="Palatino Linotype" w:hAnsi="Palatino Linotype"/>
                    <w:i/>
                    <w:spacing w:val="-7"/>
                    <w:w w:val="115"/>
                    <w:sz w:val="12"/>
                  </w:rPr>
                  <w:t xml:space="preserve"> </w:t>
                </w:r>
                <w:r>
                  <w:rPr>
                    <w:rFonts w:ascii="Palatino Linotype" w:hAnsi="Palatino Linotype"/>
                    <w:i/>
                    <w:w w:val="115"/>
                    <w:sz w:val="12"/>
                  </w:rPr>
                  <w:t>al.</w:t>
                </w:r>
                <w:r>
                  <w:rPr>
                    <w:rFonts w:ascii="Palatino Linotype" w:hAnsi="Palatino Linotype"/>
                    <w:i/>
                    <w:spacing w:val="-9"/>
                    <w:w w:val="115"/>
                    <w:sz w:val="12"/>
                  </w:rPr>
                  <w:t xml:space="preserve"> </w:t>
                </w:r>
                <w:r>
                  <w:rPr>
                    <w:rFonts w:ascii="Palatino Linotype" w:hAnsi="Palatino Linotype"/>
                    <w:i/>
                    <w:w w:val="115"/>
                    <w:sz w:val="12"/>
                  </w:rPr>
                  <w:t>/</w:t>
                </w:r>
                <w:r>
                  <w:rPr>
                    <w:rFonts w:ascii="Palatino Linotype" w:hAnsi="Palatino Linotype"/>
                    <w:i/>
                    <w:spacing w:val="-9"/>
                    <w:w w:val="115"/>
                    <w:sz w:val="12"/>
                  </w:rPr>
                  <w:t xml:space="preserve"> </w:t>
                </w:r>
                <w:r>
                  <w:rPr>
                    <w:rFonts w:ascii="Palatino Linotype" w:hAnsi="Palatino Linotype"/>
                    <w:i/>
                    <w:w w:val="115"/>
                    <w:sz w:val="12"/>
                  </w:rPr>
                  <w:t>Journal</w:t>
                </w:r>
                <w:r>
                  <w:rPr>
                    <w:rFonts w:ascii="Palatino Linotype" w:hAnsi="Palatino Linotype"/>
                    <w:i/>
                    <w:spacing w:val="-7"/>
                    <w:w w:val="115"/>
                    <w:sz w:val="12"/>
                  </w:rPr>
                  <w:t xml:space="preserve"> </w:t>
                </w:r>
                <w:r>
                  <w:rPr>
                    <w:rFonts w:ascii="Palatino Linotype" w:hAnsi="Palatino Linotype"/>
                    <w:i/>
                    <w:w w:val="115"/>
                    <w:sz w:val="12"/>
                  </w:rPr>
                  <w:t>of</w:t>
                </w:r>
                <w:r>
                  <w:rPr>
                    <w:rFonts w:ascii="Palatino Linotype" w:hAnsi="Palatino Linotype"/>
                    <w:i/>
                    <w:spacing w:val="-9"/>
                    <w:w w:val="115"/>
                    <w:sz w:val="12"/>
                  </w:rPr>
                  <w:t xml:space="preserve"> </w:t>
                </w:r>
                <w:r>
                  <w:rPr>
                    <w:rFonts w:ascii="Palatino Linotype" w:hAnsi="Palatino Linotype"/>
                    <w:i/>
                    <w:w w:val="115"/>
                    <w:sz w:val="12"/>
                  </w:rPr>
                  <w:t>Computer</w:t>
                </w:r>
                <w:r>
                  <w:rPr>
                    <w:rFonts w:ascii="Palatino Linotype" w:hAnsi="Palatino Linotype"/>
                    <w:i/>
                    <w:spacing w:val="-9"/>
                    <w:w w:val="115"/>
                    <w:sz w:val="12"/>
                  </w:rPr>
                  <w:t xml:space="preserve"> </w:t>
                </w:r>
                <w:r>
                  <w:rPr>
                    <w:rFonts w:ascii="Palatino Linotype" w:hAnsi="Palatino Linotype"/>
                    <w:i/>
                    <w:w w:val="115"/>
                    <w:sz w:val="12"/>
                  </w:rPr>
                  <w:t>and</w:t>
                </w:r>
                <w:r>
                  <w:rPr>
                    <w:rFonts w:ascii="Palatino Linotype" w:hAnsi="Palatino Linotype"/>
                    <w:i/>
                    <w:spacing w:val="-8"/>
                    <w:w w:val="115"/>
                    <w:sz w:val="12"/>
                  </w:rPr>
                  <w:t xml:space="preserve"> </w:t>
                </w:r>
                <w:r>
                  <w:rPr>
                    <w:rFonts w:ascii="Palatino Linotype" w:hAnsi="Palatino Linotype"/>
                    <w:i/>
                    <w:w w:val="115"/>
                    <w:sz w:val="12"/>
                  </w:rPr>
                  <w:t>System</w:t>
                </w:r>
                <w:r>
                  <w:rPr>
                    <w:rFonts w:ascii="Palatino Linotype" w:hAnsi="Palatino Linotype"/>
                    <w:i/>
                    <w:spacing w:val="-8"/>
                    <w:w w:val="115"/>
                    <w:sz w:val="12"/>
                  </w:rPr>
                  <w:t xml:space="preserve"> </w:t>
                </w:r>
                <w:r>
                  <w:rPr>
                    <w:rFonts w:ascii="Palatino Linotype" w:hAnsi="Palatino Linotype"/>
                    <w:i/>
                    <w:w w:val="115"/>
                    <w:sz w:val="12"/>
                  </w:rPr>
                  <w:t>Sciences</w:t>
                </w:r>
                <w:r>
                  <w:rPr>
                    <w:rFonts w:ascii="Palatino Linotype" w:hAnsi="Palatino Linotype"/>
                    <w:i/>
                    <w:spacing w:val="-8"/>
                    <w:w w:val="115"/>
                    <w:sz w:val="12"/>
                  </w:rPr>
                  <w:t xml:space="preserve"> </w:t>
                </w:r>
                <w:r>
                  <w:rPr>
                    <w:rFonts w:ascii="Palatino Linotype" w:hAnsi="Palatino Linotype"/>
                    <w:i/>
                    <w:w w:val="115"/>
                    <w:sz w:val="12"/>
                  </w:rPr>
                  <w:t>81</w:t>
                </w:r>
                <w:r>
                  <w:rPr>
                    <w:rFonts w:ascii="Palatino Linotype" w:hAnsi="Palatino Linotype"/>
                    <w:i/>
                    <w:spacing w:val="-8"/>
                    <w:w w:val="115"/>
                    <w:sz w:val="12"/>
                  </w:rPr>
                  <w:t xml:space="preserve"> </w:t>
                </w:r>
                <w:r>
                  <w:rPr>
                    <w:rFonts w:ascii="Palatino Linotype" w:hAnsi="Palatino Linotype"/>
                    <w:i/>
                    <w:w w:val="115"/>
                    <w:sz w:val="12"/>
                  </w:rPr>
                  <w:t>(2015)</w:t>
                </w:r>
                <w:r>
                  <w:rPr>
                    <w:rFonts w:ascii="Palatino Linotype" w:hAnsi="Palatino Linotype"/>
                    <w:i/>
                    <w:spacing w:val="-8"/>
                    <w:w w:val="115"/>
                    <w:sz w:val="12"/>
                  </w:rPr>
                  <w:t xml:space="preserve"> </w:t>
                </w:r>
                <w:r>
                  <w:rPr>
                    <w:rFonts w:ascii="Palatino Linotype" w:hAnsi="Palatino Linotype"/>
                    <w:i/>
                    <w:w w:val="115"/>
                    <w:sz w:val="12"/>
                  </w:rPr>
                  <w:t>1027–1041</w:t>
                </w:r>
              </w:p>
            </w:txbxContent>
          </v:textbox>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_x0000_s2060" o:spid="_x0000_s2060" o:spt="202" type="#_x0000_t202" style="position:absolute;left:0pt;margin-left:159.85pt;margin-top:33.1pt;height:9.7pt;width:222.6pt;mso-position-horizontal-relative:page;mso-position-vertical-relative:page;z-index:-41984;mso-width-relative:page;mso-height-relative:page;" filled="f" stroked="f" coordsize="21600,21600">
          <v:path/>
          <v:fill on="f" focussize="0,0"/>
          <v:stroke on="f" joinstyle="miter"/>
          <v:imagedata o:title=""/>
          <o:lock v:ext="edit"/>
          <v:textbox inset="0mm,0mm,0mm,0mm">
            <w:txbxContent>
              <w:p>
                <w:pPr>
                  <w:spacing w:before="17"/>
                  <w:ind w:left="20" w:right="0" w:firstLine="0"/>
                  <w:jc w:val="left"/>
                  <w:rPr>
                    <w:rFonts w:ascii="Palatino Linotype" w:hAnsi="Palatino Linotype"/>
                    <w:i/>
                    <w:sz w:val="12"/>
                  </w:rPr>
                </w:pPr>
                <w:r>
                  <w:rPr>
                    <w:rFonts w:ascii="Palatino Linotype" w:hAnsi="Palatino Linotype"/>
                    <w:i/>
                    <w:w w:val="115"/>
                    <w:sz w:val="12"/>
                  </w:rPr>
                  <w:t>S.</w:t>
                </w:r>
                <w:r>
                  <w:rPr>
                    <w:rFonts w:ascii="Palatino Linotype" w:hAnsi="Palatino Linotype"/>
                    <w:i/>
                    <w:spacing w:val="-9"/>
                    <w:w w:val="115"/>
                    <w:sz w:val="12"/>
                  </w:rPr>
                  <w:t xml:space="preserve"> </w:t>
                </w:r>
                <w:r>
                  <w:rPr>
                    <w:rFonts w:ascii="Palatino Linotype" w:hAnsi="Palatino Linotype"/>
                    <w:i/>
                    <w:w w:val="115"/>
                    <w:sz w:val="12"/>
                  </w:rPr>
                  <w:t>Chang</w:t>
                </w:r>
                <w:r>
                  <w:rPr>
                    <w:rFonts w:ascii="Palatino Linotype" w:hAnsi="Palatino Linotype"/>
                    <w:i/>
                    <w:spacing w:val="-9"/>
                    <w:w w:val="115"/>
                    <w:sz w:val="12"/>
                  </w:rPr>
                  <w:t xml:space="preserve"> </w:t>
                </w:r>
                <w:r>
                  <w:rPr>
                    <w:rFonts w:ascii="Palatino Linotype" w:hAnsi="Palatino Linotype"/>
                    <w:i/>
                    <w:w w:val="115"/>
                    <w:sz w:val="12"/>
                  </w:rPr>
                  <w:t>et</w:t>
                </w:r>
                <w:r>
                  <w:rPr>
                    <w:rFonts w:ascii="Palatino Linotype" w:hAnsi="Palatino Linotype"/>
                    <w:i/>
                    <w:spacing w:val="-9"/>
                    <w:w w:val="115"/>
                    <w:sz w:val="12"/>
                  </w:rPr>
                  <w:t xml:space="preserve"> </w:t>
                </w:r>
                <w:r>
                  <w:rPr>
                    <w:rFonts w:ascii="Palatino Linotype" w:hAnsi="Palatino Linotype"/>
                    <w:i/>
                    <w:w w:val="115"/>
                    <w:sz w:val="12"/>
                  </w:rPr>
                  <w:t>al.</w:t>
                </w:r>
                <w:r>
                  <w:rPr>
                    <w:rFonts w:ascii="Palatino Linotype" w:hAnsi="Palatino Linotype"/>
                    <w:i/>
                    <w:spacing w:val="-8"/>
                    <w:w w:val="115"/>
                    <w:sz w:val="12"/>
                  </w:rPr>
                  <w:t xml:space="preserve"> </w:t>
                </w:r>
                <w:r>
                  <w:rPr>
                    <w:rFonts w:ascii="Palatino Linotype" w:hAnsi="Palatino Linotype"/>
                    <w:i/>
                    <w:w w:val="115"/>
                    <w:sz w:val="12"/>
                  </w:rPr>
                  <w:t>/</w:t>
                </w:r>
                <w:r>
                  <w:rPr>
                    <w:rFonts w:ascii="Palatino Linotype" w:hAnsi="Palatino Linotype"/>
                    <w:i/>
                    <w:spacing w:val="-9"/>
                    <w:w w:val="115"/>
                    <w:sz w:val="12"/>
                  </w:rPr>
                  <w:t xml:space="preserve"> </w:t>
                </w:r>
                <w:r>
                  <w:rPr>
                    <w:rFonts w:ascii="Palatino Linotype" w:hAnsi="Palatino Linotype"/>
                    <w:i/>
                    <w:w w:val="115"/>
                    <w:sz w:val="12"/>
                  </w:rPr>
                  <w:t>Journal</w:t>
                </w:r>
                <w:r>
                  <w:rPr>
                    <w:rFonts w:ascii="Palatino Linotype" w:hAnsi="Palatino Linotype"/>
                    <w:i/>
                    <w:spacing w:val="-8"/>
                    <w:w w:val="115"/>
                    <w:sz w:val="12"/>
                  </w:rPr>
                  <w:t xml:space="preserve"> </w:t>
                </w:r>
                <w:r>
                  <w:rPr>
                    <w:rFonts w:ascii="Palatino Linotype" w:hAnsi="Palatino Linotype"/>
                    <w:i/>
                    <w:w w:val="115"/>
                    <w:sz w:val="12"/>
                  </w:rPr>
                  <w:t>of</w:t>
                </w:r>
                <w:r>
                  <w:rPr>
                    <w:rFonts w:ascii="Palatino Linotype" w:hAnsi="Palatino Linotype"/>
                    <w:i/>
                    <w:spacing w:val="-9"/>
                    <w:w w:val="115"/>
                    <w:sz w:val="12"/>
                  </w:rPr>
                  <w:t xml:space="preserve"> </w:t>
                </w:r>
                <w:r>
                  <w:rPr>
                    <w:rFonts w:ascii="Palatino Linotype" w:hAnsi="Palatino Linotype"/>
                    <w:i/>
                    <w:w w:val="115"/>
                    <w:sz w:val="12"/>
                  </w:rPr>
                  <w:t>Computer</w:t>
                </w:r>
                <w:r>
                  <w:rPr>
                    <w:rFonts w:ascii="Palatino Linotype" w:hAnsi="Palatino Linotype"/>
                    <w:i/>
                    <w:spacing w:val="-7"/>
                    <w:w w:val="115"/>
                    <w:sz w:val="12"/>
                  </w:rPr>
                  <w:t xml:space="preserve"> </w:t>
                </w:r>
                <w:r>
                  <w:rPr>
                    <w:rFonts w:ascii="Palatino Linotype" w:hAnsi="Palatino Linotype"/>
                    <w:i/>
                    <w:w w:val="115"/>
                    <w:sz w:val="12"/>
                  </w:rPr>
                  <w:t>and</w:t>
                </w:r>
                <w:r>
                  <w:rPr>
                    <w:rFonts w:ascii="Palatino Linotype" w:hAnsi="Palatino Linotype"/>
                    <w:i/>
                    <w:spacing w:val="-9"/>
                    <w:w w:val="115"/>
                    <w:sz w:val="12"/>
                  </w:rPr>
                  <w:t xml:space="preserve"> </w:t>
                </w:r>
                <w:r>
                  <w:rPr>
                    <w:rFonts w:ascii="Palatino Linotype" w:hAnsi="Palatino Linotype"/>
                    <w:i/>
                    <w:w w:val="115"/>
                    <w:sz w:val="12"/>
                  </w:rPr>
                  <w:t>System</w:t>
                </w:r>
                <w:r>
                  <w:rPr>
                    <w:rFonts w:ascii="Palatino Linotype" w:hAnsi="Palatino Linotype"/>
                    <w:i/>
                    <w:spacing w:val="-9"/>
                    <w:w w:val="115"/>
                    <w:sz w:val="12"/>
                  </w:rPr>
                  <w:t xml:space="preserve"> </w:t>
                </w:r>
                <w:r>
                  <w:rPr>
                    <w:rFonts w:ascii="Palatino Linotype" w:hAnsi="Palatino Linotype"/>
                    <w:i/>
                    <w:w w:val="115"/>
                    <w:sz w:val="12"/>
                  </w:rPr>
                  <w:t>Sciences</w:t>
                </w:r>
                <w:r>
                  <w:rPr>
                    <w:rFonts w:ascii="Palatino Linotype" w:hAnsi="Palatino Linotype"/>
                    <w:i/>
                    <w:spacing w:val="-9"/>
                    <w:w w:val="115"/>
                    <w:sz w:val="12"/>
                  </w:rPr>
                  <w:t xml:space="preserve"> </w:t>
                </w:r>
                <w:r>
                  <w:rPr>
                    <w:rFonts w:ascii="Palatino Linotype" w:hAnsi="Palatino Linotype"/>
                    <w:i/>
                    <w:w w:val="115"/>
                    <w:sz w:val="12"/>
                  </w:rPr>
                  <w:t>81</w:t>
                </w:r>
                <w:r>
                  <w:rPr>
                    <w:rFonts w:ascii="Palatino Linotype" w:hAnsi="Palatino Linotype"/>
                    <w:i/>
                    <w:spacing w:val="-8"/>
                    <w:w w:val="115"/>
                    <w:sz w:val="12"/>
                  </w:rPr>
                  <w:t xml:space="preserve"> </w:t>
                </w:r>
                <w:r>
                  <w:rPr>
                    <w:rFonts w:ascii="Palatino Linotype" w:hAnsi="Palatino Linotype"/>
                    <w:i/>
                    <w:w w:val="115"/>
                    <w:sz w:val="12"/>
                  </w:rPr>
                  <w:t>(2015)</w:t>
                </w:r>
                <w:r>
                  <w:rPr>
                    <w:rFonts w:ascii="Palatino Linotype" w:hAnsi="Palatino Linotype"/>
                    <w:i/>
                    <w:spacing w:val="-9"/>
                    <w:w w:val="115"/>
                    <w:sz w:val="12"/>
                  </w:rPr>
                  <w:t xml:space="preserve"> </w:t>
                </w:r>
                <w:r>
                  <w:rPr>
                    <w:rFonts w:ascii="Palatino Linotype" w:hAnsi="Palatino Linotype"/>
                    <w:i/>
                    <w:w w:val="115"/>
                    <w:sz w:val="12"/>
                  </w:rPr>
                  <w:t>1027–1041</w:t>
                </w:r>
              </w:p>
            </w:txbxContent>
          </v:textbox>
        </v:shape>
      </w:pict>
    </w:r>
    <w:r>
      <w:pict>
        <v:shape id="_x0000_s2061" o:spid="_x0000_s2061" o:spt="202" type="#_x0000_t202" style="position:absolute;left:0pt;margin-left:486.4pt;margin-top:33pt;height:9.9pt;width:18.7pt;mso-position-horizontal-relative:page;mso-position-vertical-relative:page;z-index:-41984;mso-width-relative:page;mso-height-relative:page;" filled="f" stroked="f" coordsize="21600,21600">
          <v:path/>
          <v:fill on="f" focussize="0,0"/>
          <v:stroke on="f" joinstyle="miter"/>
          <v:imagedata o:title=""/>
          <o:lock v:ext="edit"/>
          <v:textbox inset="0mm,0mm,0mm,0mm">
            <w:txbxContent>
              <w:p>
                <w:pPr>
                  <w:spacing w:before="31"/>
                  <w:ind w:left="40" w:right="0" w:firstLine="0"/>
                  <w:jc w:val="left"/>
                  <w:rPr>
                    <w:sz w:val="12"/>
                  </w:rPr>
                </w:pPr>
                <w:r>
                  <w:fldChar w:fldCharType="begin"/>
                </w:r>
                <w:r>
                  <w:rPr>
                    <w:w w:val="110"/>
                    <w:sz w:val="12"/>
                  </w:rPr>
                  <w:instrText xml:space="preserve"> PAGE </w:instrText>
                </w:r>
                <w:r>
                  <w:fldChar w:fldCharType="separate"/>
                </w:r>
                <w:r>
                  <w:t>1033</w:t>
                </w:r>
                <w:r>
                  <w:fldChar w:fldCharType="end"/>
                </w:r>
              </w:p>
            </w:txbxContent>
          </v:textbox>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_x0000_s2062" o:spid="_x0000_s2062" o:spt="202" type="#_x0000_t202" style="position:absolute;left:0pt;margin-left:39.15pt;margin-top:33pt;height:9.9pt;width:18.7pt;mso-position-horizontal-relative:page;mso-position-vertical-relative:page;z-index:-41984;mso-width-relative:page;mso-height-relative:page;" filled="f" stroked="f" coordsize="21600,21600">
          <v:path/>
          <v:fill on="f" focussize="0,0"/>
          <v:stroke on="f" joinstyle="miter"/>
          <v:imagedata o:title=""/>
          <o:lock v:ext="edit"/>
          <v:textbox inset="0mm,0mm,0mm,0mm">
            <w:txbxContent>
              <w:p>
                <w:pPr>
                  <w:spacing w:before="31"/>
                  <w:ind w:left="40" w:right="0" w:firstLine="0"/>
                  <w:jc w:val="left"/>
                  <w:rPr>
                    <w:sz w:val="12"/>
                  </w:rPr>
                </w:pPr>
                <w:r>
                  <w:fldChar w:fldCharType="begin"/>
                </w:r>
                <w:r>
                  <w:rPr>
                    <w:w w:val="110"/>
                    <w:sz w:val="12"/>
                  </w:rPr>
                  <w:instrText xml:space="preserve"> PAGE </w:instrText>
                </w:r>
                <w:r>
                  <w:fldChar w:fldCharType="separate"/>
                </w:r>
                <w:r>
                  <w:t>1034</w:t>
                </w:r>
                <w:r>
                  <w:fldChar w:fldCharType="end"/>
                </w:r>
              </w:p>
            </w:txbxContent>
          </v:textbox>
        </v:shape>
      </w:pict>
    </w:r>
    <w:r>
      <w:pict>
        <v:shape id="_x0000_s2063" o:spid="_x0000_s2063" o:spt="202" type="#_x0000_t202" style="position:absolute;left:0pt;margin-left:162.95pt;margin-top:33.1pt;height:9.7pt;width:222.6pt;mso-position-horizontal-relative:page;mso-position-vertical-relative:page;z-index:-41984;mso-width-relative:page;mso-height-relative:page;" filled="f" stroked="f" coordsize="21600,21600">
          <v:path/>
          <v:fill on="f" focussize="0,0"/>
          <v:stroke on="f" joinstyle="miter"/>
          <v:imagedata o:title=""/>
          <o:lock v:ext="edit"/>
          <v:textbox inset="0mm,0mm,0mm,0mm">
            <w:txbxContent>
              <w:p>
                <w:pPr>
                  <w:spacing w:before="17"/>
                  <w:ind w:left="20" w:right="0" w:firstLine="0"/>
                  <w:jc w:val="left"/>
                  <w:rPr>
                    <w:rFonts w:ascii="Palatino Linotype" w:hAnsi="Palatino Linotype"/>
                    <w:i/>
                    <w:sz w:val="12"/>
                  </w:rPr>
                </w:pPr>
                <w:r>
                  <w:rPr>
                    <w:rFonts w:ascii="Palatino Linotype" w:hAnsi="Palatino Linotype"/>
                    <w:i/>
                    <w:w w:val="115"/>
                    <w:sz w:val="12"/>
                  </w:rPr>
                  <w:t>S.</w:t>
                </w:r>
                <w:r>
                  <w:rPr>
                    <w:rFonts w:ascii="Palatino Linotype" w:hAnsi="Palatino Linotype"/>
                    <w:i/>
                    <w:spacing w:val="-9"/>
                    <w:w w:val="115"/>
                    <w:sz w:val="12"/>
                  </w:rPr>
                  <w:t xml:space="preserve"> </w:t>
                </w:r>
                <w:r>
                  <w:rPr>
                    <w:rFonts w:ascii="Palatino Linotype" w:hAnsi="Palatino Linotype"/>
                    <w:i/>
                    <w:w w:val="115"/>
                    <w:sz w:val="12"/>
                  </w:rPr>
                  <w:t>Chang</w:t>
                </w:r>
                <w:r>
                  <w:rPr>
                    <w:rFonts w:ascii="Palatino Linotype" w:hAnsi="Palatino Linotype"/>
                    <w:i/>
                    <w:spacing w:val="-9"/>
                    <w:w w:val="115"/>
                    <w:sz w:val="12"/>
                  </w:rPr>
                  <w:t xml:space="preserve"> </w:t>
                </w:r>
                <w:r>
                  <w:rPr>
                    <w:rFonts w:ascii="Palatino Linotype" w:hAnsi="Palatino Linotype"/>
                    <w:i/>
                    <w:w w:val="115"/>
                    <w:sz w:val="12"/>
                  </w:rPr>
                  <w:t>et</w:t>
                </w:r>
                <w:r>
                  <w:rPr>
                    <w:rFonts w:ascii="Palatino Linotype" w:hAnsi="Palatino Linotype"/>
                    <w:i/>
                    <w:spacing w:val="-7"/>
                    <w:w w:val="115"/>
                    <w:sz w:val="12"/>
                  </w:rPr>
                  <w:t xml:space="preserve"> </w:t>
                </w:r>
                <w:r>
                  <w:rPr>
                    <w:rFonts w:ascii="Palatino Linotype" w:hAnsi="Palatino Linotype"/>
                    <w:i/>
                    <w:w w:val="115"/>
                    <w:sz w:val="12"/>
                  </w:rPr>
                  <w:t>al.</w:t>
                </w:r>
                <w:r>
                  <w:rPr>
                    <w:rFonts w:ascii="Palatino Linotype" w:hAnsi="Palatino Linotype"/>
                    <w:i/>
                    <w:spacing w:val="-9"/>
                    <w:w w:val="115"/>
                    <w:sz w:val="12"/>
                  </w:rPr>
                  <w:t xml:space="preserve"> </w:t>
                </w:r>
                <w:r>
                  <w:rPr>
                    <w:rFonts w:ascii="Palatino Linotype" w:hAnsi="Palatino Linotype"/>
                    <w:i/>
                    <w:w w:val="115"/>
                    <w:sz w:val="12"/>
                  </w:rPr>
                  <w:t>/</w:t>
                </w:r>
                <w:r>
                  <w:rPr>
                    <w:rFonts w:ascii="Palatino Linotype" w:hAnsi="Palatino Linotype"/>
                    <w:i/>
                    <w:spacing w:val="-9"/>
                    <w:w w:val="115"/>
                    <w:sz w:val="12"/>
                  </w:rPr>
                  <w:t xml:space="preserve"> </w:t>
                </w:r>
                <w:r>
                  <w:rPr>
                    <w:rFonts w:ascii="Palatino Linotype" w:hAnsi="Palatino Linotype"/>
                    <w:i/>
                    <w:w w:val="115"/>
                    <w:sz w:val="12"/>
                  </w:rPr>
                  <w:t>Journal</w:t>
                </w:r>
                <w:r>
                  <w:rPr>
                    <w:rFonts w:ascii="Palatino Linotype" w:hAnsi="Palatino Linotype"/>
                    <w:i/>
                    <w:spacing w:val="-7"/>
                    <w:w w:val="115"/>
                    <w:sz w:val="12"/>
                  </w:rPr>
                  <w:t xml:space="preserve"> </w:t>
                </w:r>
                <w:r>
                  <w:rPr>
                    <w:rFonts w:ascii="Palatino Linotype" w:hAnsi="Palatino Linotype"/>
                    <w:i/>
                    <w:w w:val="115"/>
                    <w:sz w:val="12"/>
                  </w:rPr>
                  <w:t>of</w:t>
                </w:r>
                <w:r>
                  <w:rPr>
                    <w:rFonts w:ascii="Palatino Linotype" w:hAnsi="Palatino Linotype"/>
                    <w:i/>
                    <w:spacing w:val="-9"/>
                    <w:w w:val="115"/>
                    <w:sz w:val="12"/>
                  </w:rPr>
                  <w:t xml:space="preserve"> </w:t>
                </w:r>
                <w:r>
                  <w:rPr>
                    <w:rFonts w:ascii="Palatino Linotype" w:hAnsi="Palatino Linotype"/>
                    <w:i/>
                    <w:w w:val="115"/>
                    <w:sz w:val="12"/>
                  </w:rPr>
                  <w:t>Computer</w:t>
                </w:r>
                <w:r>
                  <w:rPr>
                    <w:rFonts w:ascii="Palatino Linotype" w:hAnsi="Palatino Linotype"/>
                    <w:i/>
                    <w:spacing w:val="-9"/>
                    <w:w w:val="115"/>
                    <w:sz w:val="12"/>
                  </w:rPr>
                  <w:t xml:space="preserve"> </w:t>
                </w:r>
                <w:r>
                  <w:rPr>
                    <w:rFonts w:ascii="Palatino Linotype" w:hAnsi="Palatino Linotype"/>
                    <w:i/>
                    <w:w w:val="115"/>
                    <w:sz w:val="12"/>
                  </w:rPr>
                  <w:t>and</w:t>
                </w:r>
                <w:r>
                  <w:rPr>
                    <w:rFonts w:ascii="Palatino Linotype" w:hAnsi="Palatino Linotype"/>
                    <w:i/>
                    <w:spacing w:val="-8"/>
                    <w:w w:val="115"/>
                    <w:sz w:val="12"/>
                  </w:rPr>
                  <w:t xml:space="preserve"> </w:t>
                </w:r>
                <w:r>
                  <w:rPr>
                    <w:rFonts w:ascii="Palatino Linotype" w:hAnsi="Palatino Linotype"/>
                    <w:i/>
                    <w:w w:val="115"/>
                    <w:sz w:val="12"/>
                  </w:rPr>
                  <w:t>System</w:t>
                </w:r>
                <w:r>
                  <w:rPr>
                    <w:rFonts w:ascii="Palatino Linotype" w:hAnsi="Palatino Linotype"/>
                    <w:i/>
                    <w:spacing w:val="-8"/>
                    <w:w w:val="115"/>
                    <w:sz w:val="12"/>
                  </w:rPr>
                  <w:t xml:space="preserve"> </w:t>
                </w:r>
                <w:r>
                  <w:rPr>
                    <w:rFonts w:ascii="Palatino Linotype" w:hAnsi="Palatino Linotype"/>
                    <w:i/>
                    <w:w w:val="115"/>
                    <w:sz w:val="12"/>
                  </w:rPr>
                  <w:t>Sciences</w:t>
                </w:r>
                <w:r>
                  <w:rPr>
                    <w:rFonts w:ascii="Palatino Linotype" w:hAnsi="Palatino Linotype"/>
                    <w:i/>
                    <w:spacing w:val="-8"/>
                    <w:w w:val="115"/>
                    <w:sz w:val="12"/>
                  </w:rPr>
                  <w:t xml:space="preserve"> </w:t>
                </w:r>
                <w:r>
                  <w:rPr>
                    <w:rFonts w:ascii="Palatino Linotype" w:hAnsi="Palatino Linotype"/>
                    <w:i/>
                    <w:w w:val="115"/>
                    <w:sz w:val="12"/>
                  </w:rPr>
                  <w:t>81</w:t>
                </w:r>
                <w:r>
                  <w:rPr>
                    <w:rFonts w:ascii="Palatino Linotype" w:hAnsi="Palatino Linotype"/>
                    <w:i/>
                    <w:spacing w:val="-8"/>
                    <w:w w:val="115"/>
                    <w:sz w:val="12"/>
                  </w:rPr>
                  <w:t xml:space="preserve"> </w:t>
                </w:r>
                <w:r>
                  <w:rPr>
                    <w:rFonts w:ascii="Palatino Linotype" w:hAnsi="Palatino Linotype"/>
                    <w:i/>
                    <w:w w:val="115"/>
                    <w:sz w:val="12"/>
                  </w:rPr>
                  <w:t>(2015)</w:t>
                </w:r>
                <w:r>
                  <w:rPr>
                    <w:rFonts w:ascii="Palatino Linotype" w:hAnsi="Palatino Linotype"/>
                    <w:i/>
                    <w:spacing w:val="-8"/>
                    <w:w w:val="115"/>
                    <w:sz w:val="12"/>
                  </w:rPr>
                  <w:t xml:space="preserve"> </w:t>
                </w:r>
                <w:r>
                  <w:rPr>
                    <w:rFonts w:ascii="Palatino Linotype" w:hAnsi="Palatino Linotype"/>
                    <w:i/>
                    <w:w w:val="115"/>
                    <w:sz w:val="12"/>
                  </w:rPr>
                  <w:t>1027–1041</w:t>
                </w:r>
              </w:p>
            </w:txbxContent>
          </v:textbox>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_x0000_s2066" o:spid="_x0000_s2066" o:spt="202" type="#_x0000_t202" style="position:absolute;left:0pt;margin-left:159.85pt;margin-top:33.1pt;height:9.7pt;width:222.6pt;mso-position-horizontal-relative:page;mso-position-vertical-relative:page;z-index:-41984;mso-width-relative:page;mso-height-relative:page;" filled="f" stroked="f" coordsize="21600,21600">
          <v:path/>
          <v:fill on="f" focussize="0,0"/>
          <v:stroke on="f" joinstyle="miter"/>
          <v:imagedata o:title=""/>
          <o:lock v:ext="edit"/>
          <v:textbox inset="0mm,0mm,0mm,0mm">
            <w:txbxContent>
              <w:p>
                <w:pPr>
                  <w:spacing w:before="17"/>
                  <w:ind w:left="20" w:right="0" w:firstLine="0"/>
                  <w:jc w:val="left"/>
                  <w:rPr>
                    <w:rFonts w:ascii="Palatino Linotype" w:hAnsi="Palatino Linotype"/>
                    <w:i/>
                    <w:sz w:val="12"/>
                  </w:rPr>
                </w:pPr>
                <w:r>
                  <w:rPr>
                    <w:rFonts w:ascii="Palatino Linotype" w:hAnsi="Palatino Linotype"/>
                    <w:i/>
                    <w:w w:val="115"/>
                    <w:sz w:val="12"/>
                  </w:rPr>
                  <w:t>S.</w:t>
                </w:r>
                <w:r>
                  <w:rPr>
                    <w:rFonts w:ascii="Palatino Linotype" w:hAnsi="Palatino Linotype"/>
                    <w:i/>
                    <w:spacing w:val="-9"/>
                    <w:w w:val="115"/>
                    <w:sz w:val="12"/>
                  </w:rPr>
                  <w:t xml:space="preserve"> </w:t>
                </w:r>
                <w:r>
                  <w:rPr>
                    <w:rFonts w:ascii="Palatino Linotype" w:hAnsi="Palatino Linotype"/>
                    <w:i/>
                    <w:w w:val="115"/>
                    <w:sz w:val="12"/>
                  </w:rPr>
                  <w:t>Chang</w:t>
                </w:r>
                <w:r>
                  <w:rPr>
                    <w:rFonts w:ascii="Palatino Linotype" w:hAnsi="Palatino Linotype"/>
                    <w:i/>
                    <w:spacing w:val="-9"/>
                    <w:w w:val="115"/>
                    <w:sz w:val="12"/>
                  </w:rPr>
                  <w:t xml:space="preserve"> </w:t>
                </w:r>
                <w:r>
                  <w:rPr>
                    <w:rFonts w:ascii="Palatino Linotype" w:hAnsi="Palatino Linotype"/>
                    <w:i/>
                    <w:w w:val="115"/>
                    <w:sz w:val="12"/>
                  </w:rPr>
                  <w:t>et</w:t>
                </w:r>
                <w:r>
                  <w:rPr>
                    <w:rFonts w:ascii="Palatino Linotype" w:hAnsi="Palatino Linotype"/>
                    <w:i/>
                    <w:spacing w:val="-9"/>
                    <w:w w:val="115"/>
                    <w:sz w:val="12"/>
                  </w:rPr>
                  <w:t xml:space="preserve"> </w:t>
                </w:r>
                <w:r>
                  <w:rPr>
                    <w:rFonts w:ascii="Palatino Linotype" w:hAnsi="Palatino Linotype"/>
                    <w:i/>
                    <w:w w:val="115"/>
                    <w:sz w:val="12"/>
                  </w:rPr>
                  <w:t>al.</w:t>
                </w:r>
                <w:r>
                  <w:rPr>
                    <w:rFonts w:ascii="Palatino Linotype" w:hAnsi="Palatino Linotype"/>
                    <w:i/>
                    <w:spacing w:val="-8"/>
                    <w:w w:val="115"/>
                    <w:sz w:val="12"/>
                  </w:rPr>
                  <w:t xml:space="preserve"> </w:t>
                </w:r>
                <w:r>
                  <w:rPr>
                    <w:rFonts w:ascii="Palatino Linotype" w:hAnsi="Palatino Linotype"/>
                    <w:i/>
                    <w:w w:val="115"/>
                    <w:sz w:val="12"/>
                  </w:rPr>
                  <w:t>/</w:t>
                </w:r>
                <w:r>
                  <w:rPr>
                    <w:rFonts w:ascii="Palatino Linotype" w:hAnsi="Palatino Linotype"/>
                    <w:i/>
                    <w:spacing w:val="-9"/>
                    <w:w w:val="115"/>
                    <w:sz w:val="12"/>
                  </w:rPr>
                  <w:t xml:space="preserve"> </w:t>
                </w:r>
                <w:r>
                  <w:rPr>
                    <w:rFonts w:ascii="Palatino Linotype" w:hAnsi="Palatino Linotype"/>
                    <w:i/>
                    <w:w w:val="115"/>
                    <w:sz w:val="12"/>
                  </w:rPr>
                  <w:t>Journal</w:t>
                </w:r>
                <w:r>
                  <w:rPr>
                    <w:rFonts w:ascii="Palatino Linotype" w:hAnsi="Palatino Linotype"/>
                    <w:i/>
                    <w:spacing w:val="-8"/>
                    <w:w w:val="115"/>
                    <w:sz w:val="12"/>
                  </w:rPr>
                  <w:t xml:space="preserve"> </w:t>
                </w:r>
                <w:r>
                  <w:rPr>
                    <w:rFonts w:ascii="Palatino Linotype" w:hAnsi="Palatino Linotype"/>
                    <w:i/>
                    <w:w w:val="115"/>
                    <w:sz w:val="12"/>
                  </w:rPr>
                  <w:t>of</w:t>
                </w:r>
                <w:r>
                  <w:rPr>
                    <w:rFonts w:ascii="Palatino Linotype" w:hAnsi="Palatino Linotype"/>
                    <w:i/>
                    <w:spacing w:val="-9"/>
                    <w:w w:val="115"/>
                    <w:sz w:val="12"/>
                  </w:rPr>
                  <w:t xml:space="preserve"> </w:t>
                </w:r>
                <w:r>
                  <w:rPr>
                    <w:rFonts w:ascii="Palatino Linotype" w:hAnsi="Palatino Linotype"/>
                    <w:i/>
                    <w:w w:val="115"/>
                    <w:sz w:val="12"/>
                  </w:rPr>
                  <w:t>Computer</w:t>
                </w:r>
                <w:r>
                  <w:rPr>
                    <w:rFonts w:ascii="Palatino Linotype" w:hAnsi="Palatino Linotype"/>
                    <w:i/>
                    <w:spacing w:val="-7"/>
                    <w:w w:val="115"/>
                    <w:sz w:val="12"/>
                  </w:rPr>
                  <w:t xml:space="preserve"> </w:t>
                </w:r>
                <w:r>
                  <w:rPr>
                    <w:rFonts w:ascii="Palatino Linotype" w:hAnsi="Palatino Linotype"/>
                    <w:i/>
                    <w:w w:val="115"/>
                    <w:sz w:val="12"/>
                  </w:rPr>
                  <w:t>and</w:t>
                </w:r>
                <w:r>
                  <w:rPr>
                    <w:rFonts w:ascii="Palatino Linotype" w:hAnsi="Palatino Linotype"/>
                    <w:i/>
                    <w:spacing w:val="-9"/>
                    <w:w w:val="115"/>
                    <w:sz w:val="12"/>
                  </w:rPr>
                  <w:t xml:space="preserve"> </w:t>
                </w:r>
                <w:r>
                  <w:rPr>
                    <w:rFonts w:ascii="Palatino Linotype" w:hAnsi="Palatino Linotype"/>
                    <w:i/>
                    <w:w w:val="115"/>
                    <w:sz w:val="12"/>
                  </w:rPr>
                  <w:t>System</w:t>
                </w:r>
                <w:r>
                  <w:rPr>
                    <w:rFonts w:ascii="Palatino Linotype" w:hAnsi="Palatino Linotype"/>
                    <w:i/>
                    <w:spacing w:val="-9"/>
                    <w:w w:val="115"/>
                    <w:sz w:val="12"/>
                  </w:rPr>
                  <w:t xml:space="preserve"> </w:t>
                </w:r>
                <w:r>
                  <w:rPr>
                    <w:rFonts w:ascii="Palatino Linotype" w:hAnsi="Palatino Linotype"/>
                    <w:i/>
                    <w:w w:val="115"/>
                    <w:sz w:val="12"/>
                  </w:rPr>
                  <w:t>Sciences</w:t>
                </w:r>
                <w:r>
                  <w:rPr>
                    <w:rFonts w:ascii="Palatino Linotype" w:hAnsi="Palatino Linotype"/>
                    <w:i/>
                    <w:spacing w:val="-9"/>
                    <w:w w:val="115"/>
                    <w:sz w:val="12"/>
                  </w:rPr>
                  <w:t xml:space="preserve"> </w:t>
                </w:r>
                <w:r>
                  <w:rPr>
                    <w:rFonts w:ascii="Palatino Linotype" w:hAnsi="Palatino Linotype"/>
                    <w:i/>
                    <w:w w:val="115"/>
                    <w:sz w:val="12"/>
                  </w:rPr>
                  <w:t>81</w:t>
                </w:r>
                <w:r>
                  <w:rPr>
                    <w:rFonts w:ascii="Palatino Linotype" w:hAnsi="Palatino Linotype"/>
                    <w:i/>
                    <w:spacing w:val="-8"/>
                    <w:w w:val="115"/>
                    <w:sz w:val="12"/>
                  </w:rPr>
                  <w:t xml:space="preserve"> </w:t>
                </w:r>
                <w:r>
                  <w:rPr>
                    <w:rFonts w:ascii="Palatino Linotype" w:hAnsi="Palatino Linotype"/>
                    <w:i/>
                    <w:w w:val="115"/>
                    <w:sz w:val="12"/>
                  </w:rPr>
                  <w:t>(2015)</w:t>
                </w:r>
                <w:r>
                  <w:rPr>
                    <w:rFonts w:ascii="Palatino Linotype" w:hAnsi="Palatino Linotype"/>
                    <w:i/>
                    <w:spacing w:val="-9"/>
                    <w:w w:val="115"/>
                    <w:sz w:val="12"/>
                  </w:rPr>
                  <w:t xml:space="preserve"> </w:t>
                </w:r>
                <w:r>
                  <w:rPr>
                    <w:rFonts w:ascii="Palatino Linotype" w:hAnsi="Palatino Linotype"/>
                    <w:i/>
                    <w:w w:val="115"/>
                    <w:sz w:val="12"/>
                  </w:rPr>
                  <w:t>1027–1041</w:t>
                </w:r>
              </w:p>
            </w:txbxContent>
          </v:textbox>
        </v:shape>
      </w:pict>
    </w:r>
    <w:r>
      <w:pict>
        <v:shape id="_x0000_s2067" o:spid="_x0000_s2067" o:spt="202" type="#_x0000_t202" style="position:absolute;left:0pt;margin-left:487.4pt;margin-top:33pt;height:9.9pt;width:16.7pt;mso-position-horizontal-relative:page;mso-position-vertical-relative:page;z-index:-41984;mso-width-relative:page;mso-height-relative:page;" filled="f" stroked="f" coordsize="21600,21600">
          <v:path/>
          <v:fill on="f" focussize="0,0"/>
          <v:stroke on="f" joinstyle="miter"/>
          <v:imagedata o:title=""/>
          <o:lock v:ext="edit"/>
          <v:textbox inset="0mm,0mm,0mm,0mm">
            <w:txbxContent>
              <w:p>
                <w:pPr>
                  <w:spacing w:before="31"/>
                  <w:ind w:left="20" w:right="0" w:firstLine="0"/>
                  <w:jc w:val="left"/>
                  <w:rPr>
                    <w:sz w:val="12"/>
                  </w:rPr>
                </w:pPr>
                <w:r>
                  <w:rPr>
                    <w:w w:val="110"/>
                    <w:sz w:val="12"/>
                  </w:rPr>
                  <w:t>1041</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1"/>
      <w:numFmt w:val="lowerLetter"/>
      <w:lvlText w:val="%1)"/>
      <w:lvlJc w:val="left"/>
      <w:pPr>
        <w:ind w:left="538" w:hanging="238"/>
        <w:jc w:val="left"/>
      </w:pPr>
      <w:rPr>
        <w:rFonts w:hint="default" w:ascii="Cambria" w:hAnsi="Cambria" w:eastAsia="Cambria" w:cs="Cambria"/>
        <w:spacing w:val="-1"/>
        <w:w w:val="101"/>
        <w:sz w:val="16"/>
        <w:szCs w:val="16"/>
        <w:lang w:val="fr-FR" w:eastAsia="fr-FR" w:bidi="fr-FR"/>
      </w:rPr>
    </w:lvl>
    <w:lvl w:ilvl="1" w:tentative="0">
      <w:start w:val="0"/>
      <w:numFmt w:val="bullet"/>
      <w:lvlText w:val="•"/>
      <w:lvlJc w:val="left"/>
      <w:pPr>
        <w:ind w:left="1450" w:hanging="238"/>
      </w:pPr>
      <w:rPr>
        <w:rFonts w:hint="default"/>
        <w:lang w:val="fr-FR" w:eastAsia="fr-FR" w:bidi="fr-FR"/>
      </w:rPr>
    </w:lvl>
    <w:lvl w:ilvl="2" w:tentative="0">
      <w:start w:val="0"/>
      <w:numFmt w:val="bullet"/>
      <w:lvlText w:val="•"/>
      <w:lvlJc w:val="left"/>
      <w:pPr>
        <w:ind w:left="2361" w:hanging="238"/>
      </w:pPr>
      <w:rPr>
        <w:rFonts w:hint="default"/>
        <w:lang w:val="fr-FR" w:eastAsia="fr-FR" w:bidi="fr-FR"/>
      </w:rPr>
    </w:lvl>
    <w:lvl w:ilvl="3" w:tentative="0">
      <w:start w:val="0"/>
      <w:numFmt w:val="bullet"/>
      <w:lvlText w:val="•"/>
      <w:lvlJc w:val="left"/>
      <w:pPr>
        <w:ind w:left="3271" w:hanging="238"/>
      </w:pPr>
      <w:rPr>
        <w:rFonts w:hint="default"/>
        <w:lang w:val="fr-FR" w:eastAsia="fr-FR" w:bidi="fr-FR"/>
      </w:rPr>
    </w:lvl>
    <w:lvl w:ilvl="4" w:tentative="0">
      <w:start w:val="0"/>
      <w:numFmt w:val="bullet"/>
      <w:lvlText w:val="•"/>
      <w:lvlJc w:val="left"/>
      <w:pPr>
        <w:ind w:left="4182" w:hanging="238"/>
      </w:pPr>
      <w:rPr>
        <w:rFonts w:hint="default"/>
        <w:lang w:val="fr-FR" w:eastAsia="fr-FR" w:bidi="fr-FR"/>
      </w:rPr>
    </w:lvl>
    <w:lvl w:ilvl="5" w:tentative="0">
      <w:start w:val="0"/>
      <w:numFmt w:val="bullet"/>
      <w:lvlText w:val="•"/>
      <w:lvlJc w:val="left"/>
      <w:pPr>
        <w:ind w:left="5092" w:hanging="238"/>
      </w:pPr>
      <w:rPr>
        <w:rFonts w:hint="default"/>
        <w:lang w:val="fr-FR" w:eastAsia="fr-FR" w:bidi="fr-FR"/>
      </w:rPr>
    </w:lvl>
    <w:lvl w:ilvl="6" w:tentative="0">
      <w:start w:val="0"/>
      <w:numFmt w:val="bullet"/>
      <w:lvlText w:val="•"/>
      <w:lvlJc w:val="left"/>
      <w:pPr>
        <w:ind w:left="6003" w:hanging="238"/>
      </w:pPr>
      <w:rPr>
        <w:rFonts w:hint="default"/>
        <w:lang w:val="fr-FR" w:eastAsia="fr-FR" w:bidi="fr-FR"/>
      </w:rPr>
    </w:lvl>
    <w:lvl w:ilvl="7" w:tentative="0">
      <w:start w:val="0"/>
      <w:numFmt w:val="bullet"/>
      <w:lvlText w:val="•"/>
      <w:lvlJc w:val="left"/>
      <w:pPr>
        <w:ind w:left="6913" w:hanging="238"/>
      </w:pPr>
      <w:rPr>
        <w:rFonts w:hint="default"/>
        <w:lang w:val="fr-FR" w:eastAsia="fr-FR" w:bidi="fr-FR"/>
      </w:rPr>
    </w:lvl>
    <w:lvl w:ilvl="8" w:tentative="0">
      <w:start w:val="0"/>
      <w:numFmt w:val="bullet"/>
      <w:lvlText w:val="•"/>
      <w:lvlJc w:val="left"/>
      <w:pPr>
        <w:ind w:left="7824" w:hanging="238"/>
      </w:pPr>
      <w:rPr>
        <w:rFonts w:hint="default"/>
        <w:lang w:val="fr-FR" w:eastAsia="fr-FR" w:bidi="fr-FR"/>
      </w:rPr>
    </w:lvl>
  </w:abstractNum>
  <w:abstractNum w:abstractNumId="1">
    <w:nsid w:val="B5E306ED"/>
    <w:multiLevelType w:val="multilevel"/>
    <w:tmpl w:val="B5E306ED"/>
    <w:lvl w:ilvl="0" w:tentative="0">
      <w:start w:val="0"/>
      <w:numFmt w:val="bullet"/>
      <w:lvlText w:val="•"/>
      <w:lvlJc w:val="left"/>
      <w:pPr>
        <w:ind w:left="5011" w:hanging="5012"/>
      </w:pPr>
      <w:rPr>
        <w:rFonts w:hint="default" w:ascii="Lucida Sans Unicode" w:hAnsi="Lucida Sans Unicode" w:eastAsia="Lucida Sans Unicode" w:cs="Lucida Sans Unicode"/>
        <w:w w:val="82"/>
        <w:sz w:val="17"/>
        <w:szCs w:val="17"/>
        <w:lang w:val="fr-FR" w:eastAsia="fr-FR" w:bidi="fr-FR"/>
      </w:rPr>
    </w:lvl>
    <w:lvl w:ilvl="1" w:tentative="0">
      <w:start w:val="0"/>
      <w:numFmt w:val="bullet"/>
      <w:lvlText w:val="•"/>
      <w:lvlJc w:val="left"/>
      <w:pPr>
        <w:ind w:left="5033" w:hanging="5012"/>
      </w:pPr>
      <w:rPr>
        <w:rFonts w:hint="default"/>
        <w:lang w:val="fr-FR" w:eastAsia="fr-FR" w:bidi="fr-FR"/>
      </w:rPr>
    </w:lvl>
    <w:lvl w:ilvl="2" w:tentative="0">
      <w:start w:val="0"/>
      <w:numFmt w:val="bullet"/>
      <w:lvlText w:val="•"/>
      <w:lvlJc w:val="left"/>
      <w:pPr>
        <w:ind w:left="5047" w:hanging="5012"/>
      </w:pPr>
      <w:rPr>
        <w:rFonts w:hint="default"/>
        <w:lang w:val="fr-FR" w:eastAsia="fr-FR" w:bidi="fr-FR"/>
      </w:rPr>
    </w:lvl>
    <w:lvl w:ilvl="3" w:tentative="0">
      <w:start w:val="0"/>
      <w:numFmt w:val="bullet"/>
      <w:lvlText w:val="•"/>
      <w:lvlJc w:val="left"/>
      <w:pPr>
        <w:ind w:left="5061" w:hanging="5012"/>
      </w:pPr>
      <w:rPr>
        <w:rFonts w:hint="default"/>
        <w:lang w:val="fr-FR" w:eastAsia="fr-FR" w:bidi="fr-FR"/>
      </w:rPr>
    </w:lvl>
    <w:lvl w:ilvl="4" w:tentative="0">
      <w:start w:val="0"/>
      <w:numFmt w:val="bullet"/>
      <w:lvlText w:val="•"/>
      <w:lvlJc w:val="left"/>
      <w:pPr>
        <w:ind w:left="5075" w:hanging="5012"/>
      </w:pPr>
      <w:rPr>
        <w:rFonts w:hint="default"/>
        <w:lang w:val="fr-FR" w:eastAsia="fr-FR" w:bidi="fr-FR"/>
      </w:rPr>
    </w:lvl>
    <w:lvl w:ilvl="5" w:tentative="0">
      <w:start w:val="0"/>
      <w:numFmt w:val="bullet"/>
      <w:lvlText w:val="•"/>
      <w:lvlJc w:val="left"/>
      <w:pPr>
        <w:ind w:left="5089" w:hanging="5012"/>
      </w:pPr>
      <w:rPr>
        <w:rFonts w:hint="default"/>
        <w:lang w:val="fr-FR" w:eastAsia="fr-FR" w:bidi="fr-FR"/>
      </w:rPr>
    </w:lvl>
    <w:lvl w:ilvl="6" w:tentative="0">
      <w:start w:val="0"/>
      <w:numFmt w:val="bullet"/>
      <w:lvlText w:val="•"/>
      <w:lvlJc w:val="left"/>
      <w:pPr>
        <w:ind w:left="5103" w:hanging="5012"/>
      </w:pPr>
      <w:rPr>
        <w:rFonts w:hint="default"/>
        <w:lang w:val="fr-FR" w:eastAsia="fr-FR" w:bidi="fr-FR"/>
      </w:rPr>
    </w:lvl>
    <w:lvl w:ilvl="7" w:tentative="0">
      <w:start w:val="0"/>
      <w:numFmt w:val="bullet"/>
      <w:lvlText w:val="•"/>
      <w:lvlJc w:val="left"/>
      <w:pPr>
        <w:ind w:left="5117" w:hanging="5012"/>
      </w:pPr>
      <w:rPr>
        <w:rFonts w:hint="default"/>
        <w:lang w:val="fr-FR" w:eastAsia="fr-FR" w:bidi="fr-FR"/>
      </w:rPr>
    </w:lvl>
    <w:lvl w:ilvl="8" w:tentative="0">
      <w:start w:val="0"/>
      <w:numFmt w:val="bullet"/>
      <w:lvlText w:val="•"/>
      <w:lvlJc w:val="left"/>
      <w:pPr>
        <w:ind w:left="5131" w:hanging="5012"/>
      </w:pPr>
      <w:rPr>
        <w:rFonts w:hint="default"/>
        <w:lang w:val="fr-FR" w:eastAsia="fr-FR" w:bidi="fr-FR"/>
      </w:rPr>
    </w:lvl>
  </w:abstractNum>
  <w:abstractNum w:abstractNumId="2">
    <w:nsid w:val="BF205925"/>
    <w:multiLevelType w:val="multilevel"/>
    <w:tmpl w:val="BF205925"/>
    <w:lvl w:ilvl="0" w:tentative="0">
      <w:start w:val="0"/>
      <w:numFmt w:val="bullet"/>
      <w:lvlText w:val="•"/>
      <w:lvlJc w:val="left"/>
      <w:pPr>
        <w:ind w:left="5147" w:hanging="5148"/>
      </w:pPr>
      <w:rPr>
        <w:rFonts w:hint="default" w:ascii="Lucida Sans Unicode" w:hAnsi="Lucida Sans Unicode" w:eastAsia="Lucida Sans Unicode" w:cs="Lucida Sans Unicode"/>
        <w:w w:val="82"/>
        <w:sz w:val="17"/>
        <w:szCs w:val="17"/>
        <w:lang w:val="fr-FR" w:eastAsia="fr-FR" w:bidi="fr-FR"/>
      </w:rPr>
    </w:lvl>
    <w:lvl w:ilvl="1" w:tentative="0">
      <w:start w:val="0"/>
      <w:numFmt w:val="bullet"/>
      <w:lvlText w:val="•"/>
      <w:lvlJc w:val="left"/>
      <w:pPr>
        <w:ind w:left="5155" w:hanging="5148"/>
      </w:pPr>
      <w:rPr>
        <w:rFonts w:hint="default"/>
        <w:lang w:val="fr-FR" w:eastAsia="fr-FR" w:bidi="fr-FR"/>
      </w:rPr>
    </w:lvl>
    <w:lvl w:ilvl="2" w:tentative="0">
      <w:start w:val="0"/>
      <w:numFmt w:val="bullet"/>
      <w:lvlText w:val="•"/>
      <w:lvlJc w:val="left"/>
      <w:pPr>
        <w:ind w:left="5171" w:hanging="5148"/>
      </w:pPr>
      <w:rPr>
        <w:rFonts w:hint="default"/>
        <w:lang w:val="fr-FR" w:eastAsia="fr-FR" w:bidi="fr-FR"/>
      </w:rPr>
    </w:lvl>
    <w:lvl w:ilvl="3" w:tentative="0">
      <w:start w:val="0"/>
      <w:numFmt w:val="bullet"/>
      <w:lvlText w:val="•"/>
      <w:lvlJc w:val="left"/>
      <w:pPr>
        <w:ind w:left="5186" w:hanging="5148"/>
      </w:pPr>
      <w:rPr>
        <w:rFonts w:hint="default"/>
        <w:lang w:val="fr-FR" w:eastAsia="fr-FR" w:bidi="fr-FR"/>
      </w:rPr>
    </w:lvl>
    <w:lvl w:ilvl="4" w:tentative="0">
      <w:start w:val="0"/>
      <w:numFmt w:val="bullet"/>
      <w:lvlText w:val="•"/>
      <w:lvlJc w:val="left"/>
      <w:pPr>
        <w:ind w:left="5202" w:hanging="5148"/>
      </w:pPr>
      <w:rPr>
        <w:rFonts w:hint="default"/>
        <w:lang w:val="fr-FR" w:eastAsia="fr-FR" w:bidi="fr-FR"/>
      </w:rPr>
    </w:lvl>
    <w:lvl w:ilvl="5" w:tentative="0">
      <w:start w:val="0"/>
      <w:numFmt w:val="bullet"/>
      <w:lvlText w:val="•"/>
      <w:lvlJc w:val="left"/>
      <w:pPr>
        <w:ind w:left="5217" w:hanging="5148"/>
      </w:pPr>
      <w:rPr>
        <w:rFonts w:hint="default"/>
        <w:lang w:val="fr-FR" w:eastAsia="fr-FR" w:bidi="fr-FR"/>
      </w:rPr>
    </w:lvl>
    <w:lvl w:ilvl="6" w:tentative="0">
      <w:start w:val="0"/>
      <w:numFmt w:val="bullet"/>
      <w:lvlText w:val="•"/>
      <w:lvlJc w:val="left"/>
      <w:pPr>
        <w:ind w:left="5233" w:hanging="5148"/>
      </w:pPr>
      <w:rPr>
        <w:rFonts w:hint="default"/>
        <w:lang w:val="fr-FR" w:eastAsia="fr-FR" w:bidi="fr-FR"/>
      </w:rPr>
    </w:lvl>
    <w:lvl w:ilvl="7" w:tentative="0">
      <w:start w:val="0"/>
      <w:numFmt w:val="bullet"/>
      <w:lvlText w:val="•"/>
      <w:lvlJc w:val="left"/>
      <w:pPr>
        <w:ind w:left="5248" w:hanging="5148"/>
      </w:pPr>
      <w:rPr>
        <w:rFonts w:hint="default"/>
        <w:lang w:val="fr-FR" w:eastAsia="fr-FR" w:bidi="fr-FR"/>
      </w:rPr>
    </w:lvl>
    <w:lvl w:ilvl="8" w:tentative="0">
      <w:start w:val="0"/>
      <w:numFmt w:val="bullet"/>
      <w:lvlText w:val="•"/>
      <w:lvlJc w:val="left"/>
      <w:pPr>
        <w:ind w:left="5264" w:hanging="5148"/>
      </w:pPr>
      <w:rPr>
        <w:rFonts w:hint="default"/>
        <w:lang w:val="fr-FR" w:eastAsia="fr-FR" w:bidi="fr-FR"/>
      </w:rPr>
    </w:lvl>
  </w:abstractNum>
  <w:abstractNum w:abstractNumId="3">
    <w:nsid w:val="C8879AEF"/>
    <w:multiLevelType w:val="multilevel"/>
    <w:tmpl w:val="C8879AEF"/>
    <w:lvl w:ilvl="0" w:tentative="0">
      <w:start w:val="0"/>
      <w:numFmt w:val="bullet"/>
      <w:lvlText w:val="•"/>
      <w:lvlJc w:val="left"/>
      <w:pPr>
        <w:ind w:left="521" w:hanging="171"/>
      </w:pPr>
      <w:rPr>
        <w:rFonts w:hint="default" w:ascii="Lucida Sans Unicode" w:hAnsi="Lucida Sans Unicode" w:eastAsia="Lucida Sans Unicode" w:cs="Lucida Sans Unicode"/>
        <w:w w:val="82"/>
        <w:sz w:val="17"/>
        <w:szCs w:val="17"/>
        <w:lang w:val="fr-FR" w:eastAsia="fr-FR" w:bidi="fr-FR"/>
      </w:rPr>
    </w:lvl>
    <w:lvl w:ilvl="1" w:tentative="0">
      <w:start w:val="0"/>
      <w:numFmt w:val="bullet"/>
      <w:lvlText w:val="•"/>
      <w:lvlJc w:val="left"/>
      <w:pPr>
        <w:ind w:left="1432" w:hanging="171"/>
      </w:pPr>
      <w:rPr>
        <w:rFonts w:hint="default"/>
        <w:lang w:val="fr-FR" w:eastAsia="fr-FR" w:bidi="fr-FR"/>
      </w:rPr>
    </w:lvl>
    <w:lvl w:ilvl="2" w:tentative="0">
      <w:start w:val="0"/>
      <w:numFmt w:val="bullet"/>
      <w:lvlText w:val="•"/>
      <w:lvlJc w:val="left"/>
      <w:pPr>
        <w:ind w:left="2345" w:hanging="171"/>
      </w:pPr>
      <w:rPr>
        <w:rFonts w:hint="default"/>
        <w:lang w:val="fr-FR" w:eastAsia="fr-FR" w:bidi="fr-FR"/>
      </w:rPr>
    </w:lvl>
    <w:lvl w:ilvl="3" w:tentative="0">
      <w:start w:val="0"/>
      <w:numFmt w:val="bullet"/>
      <w:lvlText w:val="•"/>
      <w:lvlJc w:val="left"/>
      <w:pPr>
        <w:ind w:left="3257" w:hanging="171"/>
      </w:pPr>
      <w:rPr>
        <w:rFonts w:hint="default"/>
        <w:lang w:val="fr-FR" w:eastAsia="fr-FR" w:bidi="fr-FR"/>
      </w:rPr>
    </w:lvl>
    <w:lvl w:ilvl="4" w:tentative="0">
      <w:start w:val="0"/>
      <w:numFmt w:val="bullet"/>
      <w:lvlText w:val="•"/>
      <w:lvlJc w:val="left"/>
      <w:pPr>
        <w:ind w:left="4170" w:hanging="171"/>
      </w:pPr>
      <w:rPr>
        <w:rFonts w:hint="default"/>
        <w:lang w:val="fr-FR" w:eastAsia="fr-FR" w:bidi="fr-FR"/>
      </w:rPr>
    </w:lvl>
    <w:lvl w:ilvl="5" w:tentative="0">
      <w:start w:val="0"/>
      <w:numFmt w:val="bullet"/>
      <w:lvlText w:val="•"/>
      <w:lvlJc w:val="left"/>
      <w:pPr>
        <w:ind w:left="5082" w:hanging="171"/>
      </w:pPr>
      <w:rPr>
        <w:rFonts w:hint="default"/>
        <w:lang w:val="fr-FR" w:eastAsia="fr-FR" w:bidi="fr-FR"/>
      </w:rPr>
    </w:lvl>
    <w:lvl w:ilvl="6" w:tentative="0">
      <w:start w:val="0"/>
      <w:numFmt w:val="bullet"/>
      <w:lvlText w:val="•"/>
      <w:lvlJc w:val="left"/>
      <w:pPr>
        <w:ind w:left="5995" w:hanging="171"/>
      </w:pPr>
      <w:rPr>
        <w:rFonts w:hint="default"/>
        <w:lang w:val="fr-FR" w:eastAsia="fr-FR" w:bidi="fr-FR"/>
      </w:rPr>
    </w:lvl>
    <w:lvl w:ilvl="7" w:tentative="0">
      <w:start w:val="0"/>
      <w:numFmt w:val="bullet"/>
      <w:lvlText w:val="•"/>
      <w:lvlJc w:val="left"/>
      <w:pPr>
        <w:ind w:left="6907" w:hanging="171"/>
      </w:pPr>
      <w:rPr>
        <w:rFonts w:hint="default"/>
        <w:lang w:val="fr-FR" w:eastAsia="fr-FR" w:bidi="fr-FR"/>
      </w:rPr>
    </w:lvl>
    <w:lvl w:ilvl="8" w:tentative="0">
      <w:start w:val="0"/>
      <w:numFmt w:val="bullet"/>
      <w:lvlText w:val="•"/>
      <w:lvlJc w:val="left"/>
      <w:pPr>
        <w:ind w:left="7820" w:hanging="171"/>
      </w:pPr>
      <w:rPr>
        <w:rFonts w:hint="default"/>
        <w:lang w:val="fr-FR" w:eastAsia="fr-FR" w:bidi="fr-FR"/>
      </w:rPr>
    </w:lvl>
  </w:abstractNum>
  <w:abstractNum w:abstractNumId="4">
    <w:nsid w:val="CF092B84"/>
    <w:multiLevelType w:val="multilevel"/>
    <w:tmpl w:val="CF092B84"/>
    <w:lvl w:ilvl="0" w:tentative="0">
      <w:start w:val="0"/>
      <w:numFmt w:val="bullet"/>
      <w:lvlText w:val="•"/>
      <w:lvlJc w:val="left"/>
      <w:pPr>
        <w:ind w:left="4761" w:hanging="4762"/>
      </w:pPr>
      <w:rPr>
        <w:rFonts w:hint="default" w:ascii="Lucida Sans Unicode" w:hAnsi="Lucida Sans Unicode" w:eastAsia="Lucida Sans Unicode" w:cs="Lucida Sans Unicode"/>
        <w:w w:val="82"/>
        <w:sz w:val="17"/>
        <w:szCs w:val="17"/>
        <w:lang w:val="fr-FR" w:eastAsia="fr-FR" w:bidi="fr-FR"/>
      </w:rPr>
    </w:lvl>
    <w:lvl w:ilvl="1" w:tentative="0">
      <w:start w:val="0"/>
      <w:numFmt w:val="bullet"/>
      <w:lvlText w:val="•"/>
      <w:lvlJc w:val="left"/>
      <w:pPr>
        <w:ind w:left="4774" w:hanging="4762"/>
      </w:pPr>
      <w:rPr>
        <w:rFonts w:hint="default"/>
        <w:lang w:val="fr-FR" w:eastAsia="fr-FR" w:bidi="fr-FR"/>
      </w:rPr>
    </w:lvl>
    <w:lvl w:ilvl="2" w:tentative="0">
      <w:start w:val="0"/>
      <w:numFmt w:val="bullet"/>
      <w:lvlText w:val="•"/>
      <w:lvlJc w:val="left"/>
      <w:pPr>
        <w:ind w:left="4789" w:hanging="4762"/>
      </w:pPr>
      <w:rPr>
        <w:rFonts w:hint="default"/>
        <w:lang w:val="fr-FR" w:eastAsia="fr-FR" w:bidi="fr-FR"/>
      </w:rPr>
    </w:lvl>
    <w:lvl w:ilvl="3" w:tentative="0">
      <w:start w:val="0"/>
      <w:numFmt w:val="bullet"/>
      <w:lvlText w:val="•"/>
      <w:lvlJc w:val="left"/>
      <w:pPr>
        <w:ind w:left="4804" w:hanging="4762"/>
      </w:pPr>
      <w:rPr>
        <w:rFonts w:hint="default"/>
        <w:lang w:val="fr-FR" w:eastAsia="fr-FR" w:bidi="fr-FR"/>
      </w:rPr>
    </w:lvl>
    <w:lvl w:ilvl="4" w:tentative="0">
      <w:start w:val="0"/>
      <w:numFmt w:val="bullet"/>
      <w:lvlText w:val="•"/>
      <w:lvlJc w:val="left"/>
      <w:pPr>
        <w:ind w:left="4819" w:hanging="4762"/>
      </w:pPr>
      <w:rPr>
        <w:rFonts w:hint="default"/>
        <w:lang w:val="fr-FR" w:eastAsia="fr-FR" w:bidi="fr-FR"/>
      </w:rPr>
    </w:lvl>
    <w:lvl w:ilvl="5" w:tentative="0">
      <w:start w:val="0"/>
      <w:numFmt w:val="bullet"/>
      <w:lvlText w:val="•"/>
      <w:lvlJc w:val="left"/>
      <w:pPr>
        <w:ind w:left="4834" w:hanging="4762"/>
      </w:pPr>
      <w:rPr>
        <w:rFonts w:hint="default"/>
        <w:lang w:val="fr-FR" w:eastAsia="fr-FR" w:bidi="fr-FR"/>
      </w:rPr>
    </w:lvl>
    <w:lvl w:ilvl="6" w:tentative="0">
      <w:start w:val="0"/>
      <w:numFmt w:val="bullet"/>
      <w:lvlText w:val="•"/>
      <w:lvlJc w:val="left"/>
      <w:pPr>
        <w:ind w:left="4849" w:hanging="4762"/>
      </w:pPr>
      <w:rPr>
        <w:rFonts w:hint="default"/>
        <w:lang w:val="fr-FR" w:eastAsia="fr-FR" w:bidi="fr-FR"/>
      </w:rPr>
    </w:lvl>
    <w:lvl w:ilvl="7" w:tentative="0">
      <w:start w:val="0"/>
      <w:numFmt w:val="bullet"/>
      <w:lvlText w:val="•"/>
      <w:lvlJc w:val="left"/>
      <w:pPr>
        <w:ind w:left="4864" w:hanging="4762"/>
      </w:pPr>
      <w:rPr>
        <w:rFonts w:hint="default"/>
        <w:lang w:val="fr-FR" w:eastAsia="fr-FR" w:bidi="fr-FR"/>
      </w:rPr>
    </w:lvl>
    <w:lvl w:ilvl="8" w:tentative="0">
      <w:start w:val="0"/>
      <w:numFmt w:val="bullet"/>
      <w:lvlText w:val="•"/>
      <w:lvlJc w:val="left"/>
      <w:pPr>
        <w:ind w:left="4879" w:hanging="4762"/>
      </w:pPr>
      <w:rPr>
        <w:rFonts w:hint="default"/>
        <w:lang w:val="fr-FR" w:eastAsia="fr-FR" w:bidi="fr-FR"/>
      </w:rPr>
    </w:lvl>
  </w:abstractNum>
  <w:abstractNum w:abstractNumId="5">
    <w:nsid w:val="F4B5D9F5"/>
    <w:multiLevelType w:val="multilevel"/>
    <w:tmpl w:val="F4B5D9F5"/>
    <w:lvl w:ilvl="0" w:tentative="0">
      <w:start w:val="1"/>
      <w:numFmt w:val="decimal"/>
      <w:lvlText w:val="[%1]"/>
      <w:lvlJc w:val="left"/>
      <w:pPr>
        <w:ind w:left="501" w:hanging="225"/>
        <w:jc w:val="right"/>
      </w:pPr>
      <w:rPr>
        <w:rFonts w:hint="default" w:ascii="Cambria" w:hAnsi="Cambria" w:eastAsia="Cambria" w:cs="Cambria"/>
        <w:spacing w:val="-1"/>
        <w:w w:val="109"/>
        <w:sz w:val="12"/>
        <w:szCs w:val="12"/>
        <w:lang w:val="fr-FR" w:eastAsia="fr-FR" w:bidi="fr-FR"/>
      </w:rPr>
    </w:lvl>
    <w:lvl w:ilvl="1" w:tentative="0">
      <w:start w:val="0"/>
      <w:numFmt w:val="bullet"/>
      <w:lvlText w:val="•"/>
      <w:lvlJc w:val="left"/>
      <w:pPr>
        <w:ind w:left="1414" w:hanging="225"/>
      </w:pPr>
      <w:rPr>
        <w:rFonts w:hint="default"/>
        <w:lang w:val="fr-FR" w:eastAsia="fr-FR" w:bidi="fr-FR"/>
      </w:rPr>
    </w:lvl>
    <w:lvl w:ilvl="2" w:tentative="0">
      <w:start w:val="0"/>
      <w:numFmt w:val="bullet"/>
      <w:lvlText w:val="•"/>
      <w:lvlJc w:val="left"/>
      <w:pPr>
        <w:ind w:left="2329" w:hanging="225"/>
      </w:pPr>
      <w:rPr>
        <w:rFonts w:hint="default"/>
        <w:lang w:val="fr-FR" w:eastAsia="fr-FR" w:bidi="fr-FR"/>
      </w:rPr>
    </w:lvl>
    <w:lvl w:ilvl="3" w:tentative="0">
      <w:start w:val="0"/>
      <w:numFmt w:val="bullet"/>
      <w:lvlText w:val="•"/>
      <w:lvlJc w:val="left"/>
      <w:pPr>
        <w:ind w:left="3243" w:hanging="225"/>
      </w:pPr>
      <w:rPr>
        <w:rFonts w:hint="default"/>
        <w:lang w:val="fr-FR" w:eastAsia="fr-FR" w:bidi="fr-FR"/>
      </w:rPr>
    </w:lvl>
    <w:lvl w:ilvl="4" w:tentative="0">
      <w:start w:val="0"/>
      <w:numFmt w:val="bullet"/>
      <w:lvlText w:val="•"/>
      <w:lvlJc w:val="left"/>
      <w:pPr>
        <w:ind w:left="4158" w:hanging="225"/>
      </w:pPr>
      <w:rPr>
        <w:rFonts w:hint="default"/>
        <w:lang w:val="fr-FR" w:eastAsia="fr-FR" w:bidi="fr-FR"/>
      </w:rPr>
    </w:lvl>
    <w:lvl w:ilvl="5" w:tentative="0">
      <w:start w:val="0"/>
      <w:numFmt w:val="bullet"/>
      <w:lvlText w:val="•"/>
      <w:lvlJc w:val="left"/>
      <w:pPr>
        <w:ind w:left="5072" w:hanging="225"/>
      </w:pPr>
      <w:rPr>
        <w:rFonts w:hint="default"/>
        <w:lang w:val="fr-FR" w:eastAsia="fr-FR" w:bidi="fr-FR"/>
      </w:rPr>
    </w:lvl>
    <w:lvl w:ilvl="6" w:tentative="0">
      <w:start w:val="0"/>
      <w:numFmt w:val="bullet"/>
      <w:lvlText w:val="•"/>
      <w:lvlJc w:val="left"/>
      <w:pPr>
        <w:ind w:left="5987" w:hanging="225"/>
      </w:pPr>
      <w:rPr>
        <w:rFonts w:hint="default"/>
        <w:lang w:val="fr-FR" w:eastAsia="fr-FR" w:bidi="fr-FR"/>
      </w:rPr>
    </w:lvl>
    <w:lvl w:ilvl="7" w:tentative="0">
      <w:start w:val="0"/>
      <w:numFmt w:val="bullet"/>
      <w:lvlText w:val="•"/>
      <w:lvlJc w:val="left"/>
      <w:pPr>
        <w:ind w:left="6901" w:hanging="225"/>
      </w:pPr>
      <w:rPr>
        <w:rFonts w:hint="default"/>
        <w:lang w:val="fr-FR" w:eastAsia="fr-FR" w:bidi="fr-FR"/>
      </w:rPr>
    </w:lvl>
    <w:lvl w:ilvl="8" w:tentative="0">
      <w:start w:val="0"/>
      <w:numFmt w:val="bullet"/>
      <w:lvlText w:val="•"/>
      <w:lvlJc w:val="left"/>
      <w:pPr>
        <w:ind w:left="7816" w:hanging="225"/>
      </w:pPr>
      <w:rPr>
        <w:rFonts w:hint="default"/>
        <w:lang w:val="fr-FR" w:eastAsia="fr-FR" w:bidi="fr-FR"/>
      </w:rPr>
    </w:lvl>
  </w:abstractNum>
  <w:abstractNum w:abstractNumId="6">
    <w:nsid w:val="0053208E"/>
    <w:multiLevelType w:val="multilevel"/>
    <w:tmpl w:val="0053208E"/>
    <w:lvl w:ilvl="0" w:tentative="0">
      <w:start w:val="1"/>
      <w:numFmt w:val="decimal"/>
      <w:lvlText w:val="%1."/>
      <w:lvlJc w:val="left"/>
      <w:pPr>
        <w:ind w:left="321" w:hanging="205"/>
        <w:jc w:val="right"/>
      </w:pPr>
      <w:rPr>
        <w:rFonts w:hint="default" w:ascii="Cambria" w:hAnsi="Cambria" w:eastAsia="Cambria" w:cs="Cambria"/>
        <w:b/>
        <w:bCs/>
        <w:spacing w:val="-9"/>
        <w:w w:val="101"/>
        <w:sz w:val="16"/>
        <w:szCs w:val="16"/>
        <w:lang w:val="fr-FR" w:eastAsia="fr-FR" w:bidi="fr-FR"/>
      </w:rPr>
    </w:lvl>
    <w:lvl w:ilvl="1" w:tentative="0">
      <w:start w:val="1"/>
      <w:numFmt w:val="decimal"/>
      <w:lvlText w:val="%1.%2."/>
      <w:lvlJc w:val="left"/>
      <w:pPr>
        <w:ind w:left="507" w:hanging="305"/>
        <w:jc w:val="right"/>
      </w:pPr>
      <w:rPr>
        <w:rFonts w:hint="default" w:ascii="Palatino Linotype" w:hAnsi="Palatino Linotype" w:eastAsia="Palatino Linotype" w:cs="Palatino Linotype"/>
        <w:i/>
        <w:spacing w:val="-14"/>
        <w:w w:val="91"/>
        <w:sz w:val="16"/>
        <w:szCs w:val="16"/>
        <w:lang w:val="fr-FR" w:eastAsia="fr-FR" w:bidi="fr-FR"/>
      </w:rPr>
    </w:lvl>
    <w:lvl w:ilvl="2" w:tentative="0">
      <w:start w:val="0"/>
      <w:numFmt w:val="bullet"/>
      <w:lvlText w:val="•"/>
      <w:lvlJc w:val="left"/>
      <w:pPr>
        <w:ind w:left="500" w:hanging="305"/>
      </w:pPr>
      <w:rPr>
        <w:rFonts w:hint="default"/>
        <w:lang w:val="fr-FR" w:eastAsia="fr-FR" w:bidi="fr-FR"/>
      </w:rPr>
    </w:lvl>
    <w:lvl w:ilvl="3" w:tentative="0">
      <w:start w:val="0"/>
      <w:numFmt w:val="bullet"/>
      <w:lvlText w:val="•"/>
      <w:lvlJc w:val="left"/>
      <w:pPr>
        <w:ind w:left="2600" w:hanging="305"/>
      </w:pPr>
      <w:rPr>
        <w:rFonts w:hint="default"/>
        <w:lang w:val="fr-FR" w:eastAsia="fr-FR" w:bidi="fr-FR"/>
      </w:rPr>
    </w:lvl>
    <w:lvl w:ilvl="4" w:tentative="0">
      <w:start w:val="0"/>
      <w:numFmt w:val="bullet"/>
      <w:lvlText w:val="•"/>
      <w:lvlJc w:val="left"/>
      <w:pPr>
        <w:ind w:left="5280" w:hanging="305"/>
      </w:pPr>
      <w:rPr>
        <w:rFonts w:hint="default"/>
        <w:lang w:val="fr-FR" w:eastAsia="fr-FR" w:bidi="fr-FR"/>
      </w:rPr>
    </w:lvl>
    <w:lvl w:ilvl="5" w:tentative="0">
      <w:start w:val="0"/>
      <w:numFmt w:val="bullet"/>
      <w:lvlText w:val="•"/>
      <w:lvlJc w:val="left"/>
      <w:pPr>
        <w:ind w:left="5620" w:hanging="305"/>
      </w:pPr>
      <w:rPr>
        <w:rFonts w:hint="default"/>
        <w:lang w:val="fr-FR" w:eastAsia="fr-FR" w:bidi="fr-FR"/>
      </w:rPr>
    </w:lvl>
    <w:lvl w:ilvl="6" w:tentative="0">
      <w:start w:val="0"/>
      <w:numFmt w:val="bullet"/>
      <w:lvlText w:val="•"/>
      <w:lvlJc w:val="left"/>
      <w:pPr>
        <w:ind w:left="6425" w:hanging="305"/>
      </w:pPr>
      <w:rPr>
        <w:rFonts w:hint="default"/>
        <w:lang w:val="fr-FR" w:eastAsia="fr-FR" w:bidi="fr-FR"/>
      </w:rPr>
    </w:lvl>
    <w:lvl w:ilvl="7" w:tentative="0">
      <w:start w:val="0"/>
      <w:numFmt w:val="bullet"/>
      <w:lvlText w:val="•"/>
      <w:lvlJc w:val="left"/>
      <w:pPr>
        <w:ind w:left="7230" w:hanging="305"/>
      </w:pPr>
      <w:rPr>
        <w:rFonts w:hint="default"/>
        <w:lang w:val="fr-FR" w:eastAsia="fr-FR" w:bidi="fr-FR"/>
      </w:rPr>
    </w:lvl>
    <w:lvl w:ilvl="8" w:tentative="0">
      <w:start w:val="0"/>
      <w:numFmt w:val="bullet"/>
      <w:lvlText w:val="•"/>
      <w:lvlJc w:val="left"/>
      <w:pPr>
        <w:ind w:left="8035" w:hanging="305"/>
      </w:pPr>
      <w:rPr>
        <w:rFonts w:hint="default"/>
        <w:lang w:val="fr-FR" w:eastAsia="fr-FR" w:bidi="fr-FR"/>
      </w:rPr>
    </w:lvl>
  </w:abstractNum>
  <w:abstractNum w:abstractNumId="7">
    <w:nsid w:val="0248C179"/>
    <w:multiLevelType w:val="multilevel"/>
    <w:tmpl w:val="0248C179"/>
    <w:lvl w:ilvl="0" w:tentative="0">
      <w:start w:val="0"/>
      <w:numFmt w:val="bullet"/>
      <w:lvlText w:val="•"/>
      <w:lvlJc w:val="left"/>
      <w:pPr>
        <w:ind w:left="1895" w:hanging="1896"/>
      </w:pPr>
      <w:rPr>
        <w:rFonts w:hint="default" w:ascii="Lucida Sans Unicode" w:hAnsi="Lucida Sans Unicode" w:eastAsia="Lucida Sans Unicode" w:cs="Lucida Sans Unicode"/>
        <w:w w:val="82"/>
        <w:sz w:val="17"/>
        <w:szCs w:val="17"/>
        <w:lang w:val="fr-FR" w:eastAsia="fr-FR" w:bidi="fr-FR"/>
      </w:rPr>
    </w:lvl>
    <w:lvl w:ilvl="1" w:tentative="0">
      <w:start w:val="0"/>
      <w:numFmt w:val="bullet"/>
      <w:lvlText w:val="•"/>
      <w:lvlJc w:val="left"/>
      <w:pPr>
        <w:ind w:left="1914" w:hanging="1896"/>
      </w:pPr>
      <w:rPr>
        <w:rFonts w:hint="default"/>
        <w:lang w:val="fr-FR" w:eastAsia="fr-FR" w:bidi="fr-FR"/>
      </w:rPr>
    </w:lvl>
    <w:lvl w:ilvl="2" w:tentative="0">
      <w:start w:val="0"/>
      <w:numFmt w:val="bullet"/>
      <w:lvlText w:val="•"/>
      <w:lvlJc w:val="left"/>
      <w:pPr>
        <w:ind w:left="1928" w:hanging="1896"/>
      </w:pPr>
      <w:rPr>
        <w:rFonts w:hint="default"/>
        <w:lang w:val="fr-FR" w:eastAsia="fr-FR" w:bidi="fr-FR"/>
      </w:rPr>
    </w:lvl>
    <w:lvl w:ilvl="3" w:tentative="0">
      <w:start w:val="0"/>
      <w:numFmt w:val="bullet"/>
      <w:lvlText w:val="•"/>
      <w:lvlJc w:val="left"/>
      <w:pPr>
        <w:ind w:left="1942" w:hanging="1896"/>
      </w:pPr>
      <w:rPr>
        <w:rFonts w:hint="default"/>
        <w:lang w:val="fr-FR" w:eastAsia="fr-FR" w:bidi="fr-FR"/>
      </w:rPr>
    </w:lvl>
    <w:lvl w:ilvl="4" w:tentative="0">
      <w:start w:val="0"/>
      <w:numFmt w:val="bullet"/>
      <w:lvlText w:val="•"/>
      <w:lvlJc w:val="left"/>
      <w:pPr>
        <w:ind w:left="1957" w:hanging="1896"/>
      </w:pPr>
      <w:rPr>
        <w:rFonts w:hint="default"/>
        <w:lang w:val="fr-FR" w:eastAsia="fr-FR" w:bidi="fr-FR"/>
      </w:rPr>
    </w:lvl>
    <w:lvl w:ilvl="5" w:tentative="0">
      <w:start w:val="0"/>
      <w:numFmt w:val="bullet"/>
      <w:lvlText w:val="•"/>
      <w:lvlJc w:val="left"/>
      <w:pPr>
        <w:ind w:left="1971" w:hanging="1896"/>
      </w:pPr>
      <w:rPr>
        <w:rFonts w:hint="default"/>
        <w:lang w:val="fr-FR" w:eastAsia="fr-FR" w:bidi="fr-FR"/>
      </w:rPr>
    </w:lvl>
    <w:lvl w:ilvl="6" w:tentative="0">
      <w:start w:val="0"/>
      <w:numFmt w:val="bullet"/>
      <w:lvlText w:val="•"/>
      <w:lvlJc w:val="left"/>
      <w:pPr>
        <w:ind w:left="1985" w:hanging="1896"/>
      </w:pPr>
      <w:rPr>
        <w:rFonts w:hint="default"/>
        <w:lang w:val="fr-FR" w:eastAsia="fr-FR" w:bidi="fr-FR"/>
      </w:rPr>
    </w:lvl>
    <w:lvl w:ilvl="7" w:tentative="0">
      <w:start w:val="0"/>
      <w:numFmt w:val="bullet"/>
      <w:lvlText w:val="•"/>
      <w:lvlJc w:val="left"/>
      <w:pPr>
        <w:ind w:left="2000" w:hanging="1896"/>
      </w:pPr>
      <w:rPr>
        <w:rFonts w:hint="default"/>
        <w:lang w:val="fr-FR" w:eastAsia="fr-FR" w:bidi="fr-FR"/>
      </w:rPr>
    </w:lvl>
    <w:lvl w:ilvl="8" w:tentative="0">
      <w:start w:val="0"/>
      <w:numFmt w:val="bullet"/>
      <w:lvlText w:val="•"/>
      <w:lvlJc w:val="left"/>
      <w:pPr>
        <w:ind w:left="2014" w:hanging="1896"/>
      </w:pPr>
      <w:rPr>
        <w:rFonts w:hint="default"/>
        <w:lang w:val="fr-FR" w:eastAsia="fr-FR" w:bidi="fr-FR"/>
      </w:rPr>
    </w:lvl>
  </w:abstractNum>
  <w:abstractNum w:abstractNumId="8">
    <w:nsid w:val="03D62ECE"/>
    <w:multiLevelType w:val="multilevel"/>
    <w:tmpl w:val="03D62ECE"/>
    <w:lvl w:ilvl="0" w:tentative="0">
      <w:start w:val="0"/>
      <w:numFmt w:val="bullet"/>
      <w:lvlText w:val="•"/>
      <w:lvlJc w:val="left"/>
      <w:pPr>
        <w:ind w:left="435" w:hanging="170"/>
      </w:pPr>
      <w:rPr>
        <w:rFonts w:hint="default" w:ascii="Lucida Sans Unicode" w:hAnsi="Lucida Sans Unicode" w:eastAsia="Lucida Sans Unicode" w:cs="Lucida Sans Unicode"/>
        <w:w w:val="82"/>
        <w:sz w:val="17"/>
        <w:szCs w:val="17"/>
        <w:lang w:val="fr-FR" w:eastAsia="fr-FR" w:bidi="fr-FR"/>
      </w:rPr>
    </w:lvl>
    <w:lvl w:ilvl="1" w:tentative="0">
      <w:start w:val="0"/>
      <w:numFmt w:val="bullet"/>
      <w:lvlText w:val="•"/>
      <w:lvlJc w:val="left"/>
      <w:pPr>
        <w:ind w:left="1360" w:hanging="170"/>
      </w:pPr>
      <w:rPr>
        <w:rFonts w:hint="default"/>
        <w:lang w:val="fr-FR" w:eastAsia="fr-FR" w:bidi="fr-FR"/>
      </w:rPr>
    </w:lvl>
    <w:lvl w:ilvl="2" w:tentative="0">
      <w:start w:val="0"/>
      <w:numFmt w:val="bullet"/>
      <w:lvlText w:val="•"/>
      <w:lvlJc w:val="left"/>
      <w:pPr>
        <w:ind w:left="2281" w:hanging="170"/>
      </w:pPr>
      <w:rPr>
        <w:rFonts w:hint="default"/>
        <w:lang w:val="fr-FR" w:eastAsia="fr-FR" w:bidi="fr-FR"/>
      </w:rPr>
    </w:lvl>
    <w:lvl w:ilvl="3" w:tentative="0">
      <w:start w:val="0"/>
      <w:numFmt w:val="bullet"/>
      <w:lvlText w:val="•"/>
      <w:lvlJc w:val="left"/>
      <w:pPr>
        <w:ind w:left="3201" w:hanging="170"/>
      </w:pPr>
      <w:rPr>
        <w:rFonts w:hint="default"/>
        <w:lang w:val="fr-FR" w:eastAsia="fr-FR" w:bidi="fr-FR"/>
      </w:rPr>
    </w:lvl>
    <w:lvl w:ilvl="4" w:tentative="0">
      <w:start w:val="0"/>
      <w:numFmt w:val="bullet"/>
      <w:lvlText w:val="•"/>
      <w:lvlJc w:val="left"/>
      <w:pPr>
        <w:ind w:left="4122" w:hanging="170"/>
      </w:pPr>
      <w:rPr>
        <w:rFonts w:hint="default"/>
        <w:lang w:val="fr-FR" w:eastAsia="fr-FR" w:bidi="fr-FR"/>
      </w:rPr>
    </w:lvl>
    <w:lvl w:ilvl="5" w:tentative="0">
      <w:start w:val="0"/>
      <w:numFmt w:val="bullet"/>
      <w:lvlText w:val="•"/>
      <w:lvlJc w:val="left"/>
      <w:pPr>
        <w:ind w:left="5042" w:hanging="170"/>
      </w:pPr>
      <w:rPr>
        <w:rFonts w:hint="default"/>
        <w:lang w:val="fr-FR" w:eastAsia="fr-FR" w:bidi="fr-FR"/>
      </w:rPr>
    </w:lvl>
    <w:lvl w:ilvl="6" w:tentative="0">
      <w:start w:val="0"/>
      <w:numFmt w:val="bullet"/>
      <w:lvlText w:val="•"/>
      <w:lvlJc w:val="left"/>
      <w:pPr>
        <w:ind w:left="5963" w:hanging="170"/>
      </w:pPr>
      <w:rPr>
        <w:rFonts w:hint="default"/>
        <w:lang w:val="fr-FR" w:eastAsia="fr-FR" w:bidi="fr-FR"/>
      </w:rPr>
    </w:lvl>
    <w:lvl w:ilvl="7" w:tentative="0">
      <w:start w:val="0"/>
      <w:numFmt w:val="bullet"/>
      <w:lvlText w:val="•"/>
      <w:lvlJc w:val="left"/>
      <w:pPr>
        <w:ind w:left="6883" w:hanging="170"/>
      </w:pPr>
      <w:rPr>
        <w:rFonts w:hint="default"/>
        <w:lang w:val="fr-FR" w:eastAsia="fr-FR" w:bidi="fr-FR"/>
      </w:rPr>
    </w:lvl>
    <w:lvl w:ilvl="8" w:tentative="0">
      <w:start w:val="0"/>
      <w:numFmt w:val="bullet"/>
      <w:lvlText w:val="•"/>
      <w:lvlJc w:val="left"/>
      <w:pPr>
        <w:ind w:left="7804" w:hanging="170"/>
      </w:pPr>
      <w:rPr>
        <w:rFonts w:hint="default"/>
        <w:lang w:val="fr-FR" w:eastAsia="fr-FR" w:bidi="fr-FR"/>
      </w:rPr>
    </w:lvl>
  </w:abstractNum>
  <w:abstractNum w:abstractNumId="9">
    <w:nsid w:val="25B654F3"/>
    <w:multiLevelType w:val="multilevel"/>
    <w:tmpl w:val="25B654F3"/>
    <w:lvl w:ilvl="0" w:tentative="0">
      <w:start w:val="0"/>
      <w:numFmt w:val="bullet"/>
      <w:lvlText w:val="•"/>
      <w:lvlJc w:val="left"/>
      <w:pPr>
        <w:ind w:left="5524" w:hanging="5525"/>
      </w:pPr>
      <w:rPr>
        <w:rFonts w:hint="default" w:ascii="Lucida Sans Unicode" w:hAnsi="Lucida Sans Unicode" w:eastAsia="Lucida Sans Unicode" w:cs="Lucida Sans Unicode"/>
        <w:w w:val="82"/>
        <w:sz w:val="17"/>
        <w:szCs w:val="17"/>
        <w:lang w:val="fr-FR" w:eastAsia="fr-FR" w:bidi="fr-FR"/>
      </w:rPr>
    </w:lvl>
    <w:lvl w:ilvl="1" w:tentative="0">
      <w:start w:val="0"/>
      <w:numFmt w:val="bullet"/>
      <w:lvlText w:val="•"/>
      <w:lvlJc w:val="left"/>
      <w:pPr>
        <w:ind w:left="5535" w:hanging="5525"/>
      </w:pPr>
      <w:rPr>
        <w:rFonts w:hint="default"/>
        <w:lang w:val="fr-FR" w:eastAsia="fr-FR" w:bidi="fr-FR"/>
      </w:rPr>
    </w:lvl>
    <w:lvl w:ilvl="2" w:tentative="0">
      <w:start w:val="0"/>
      <w:numFmt w:val="bullet"/>
      <w:lvlText w:val="•"/>
      <w:lvlJc w:val="left"/>
      <w:pPr>
        <w:ind w:left="5550" w:hanging="5525"/>
      </w:pPr>
      <w:rPr>
        <w:rFonts w:hint="default"/>
        <w:lang w:val="fr-FR" w:eastAsia="fr-FR" w:bidi="fr-FR"/>
      </w:rPr>
    </w:lvl>
    <w:lvl w:ilvl="3" w:tentative="0">
      <w:start w:val="0"/>
      <w:numFmt w:val="bullet"/>
      <w:lvlText w:val="•"/>
      <w:lvlJc w:val="left"/>
      <w:pPr>
        <w:ind w:left="5565" w:hanging="5525"/>
      </w:pPr>
      <w:rPr>
        <w:rFonts w:hint="default"/>
        <w:lang w:val="fr-FR" w:eastAsia="fr-FR" w:bidi="fr-FR"/>
      </w:rPr>
    </w:lvl>
    <w:lvl w:ilvl="4" w:tentative="0">
      <w:start w:val="0"/>
      <w:numFmt w:val="bullet"/>
      <w:lvlText w:val="•"/>
      <w:lvlJc w:val="left"/>
      <w:pPr>
        <w:ind w:left="5580" w:hanging="5525"/>
      </w:pPr>
      <w:rPr>
        <w:rFonts w:hint="default"/>
        <w:lang w:val="fr-FR" w:eastAsia="fr-FR" w:bidi="fr-FR"/>
      </w:rPr>
    </w:lvl>
    <w:lvl w:ilvl="5" w:tentative="0">
      <w:start w:val="0"/>
      <w:numFmt w:val="bullet"/>
      <w:lvlText w:val="•"/>
      <w:lvlJc w:val="left"/>
      <w:pPr>
        <w:ind w:left="5595" w:hanging="5525"/>
      </w:pPr>
      <w:rPr>
        <w:rFonts w:hint="default"/>
        <w:lang w:val="fr-FR" w:eastAsia="fr-FR" w:bidi="fr-FR"/>
      </w:rPr>
    </w:lvl>
    <w:lvl w:ilvl="6" w:tentative="0">
      <w:start w:val="0"/>
      <w:numFmt w:val="bullet"/>
      <w:lvlText w:val="•"/>
      <w:lvlJc w:val="left"/>
      <w:pPr>
        <w:ind w:left="5610" w:hanging="5525"/>
      </w:pPr>
      <w:rPr>
        <w:rFonts w:hint="default"/>
        <w:lang w:val="fr-FR" w:eastAsia="fr-FR" w:bidi="fr-FR"/>
      </w:rPr>
    </w:lvl>
    <w:lvl w:ilvl="7" w:tentative="0">
      <w:start w:val="0"/>
      <w:numFmt w:val="bullet"/>
      <w:lvlText w:val="•"/>
      <w:lvlJc w:val="left"/>
      <w:pPr>
        <w:ind w:left="5626" w:hanging="5525"/>
      </w:pPr>
      <w:rPr>
        <w:rFonts w:hint="default"/>
        <w:lang w:val="fr-FR" w:eastAsia="fr-FR" w:bidi="fr-FR"/>
      </w:rPr>
    </w:lvl>
    <w:lvl w:ilvl="8" w:tentative="0">
      <w:start w:val="0"/>
      <w:numFmt w:val="bullet"/>
      <w:lvlText w:val="•"/>
      <w:lvlJc w:val="left"/>
      <w:pPr>
        <w:ind w:left="5641" w:hanging="5525"/>
      </w:pPr>
      <w:rPr>
        <w:rFonts w:hint="default"/>
        <w:lang w:val="fr-FR" w:eastAsia="fr-FR" w:bidi="fr-FR"/>
      </w:rPr>
    </w:lvl>
  </w:abstractNum>
  <w:abstractNum w:abstractNumId="10">
    <w:nsid w:val="2A8F537B"/>
    <w:multiLevelType w:val="multilevel"/>
    <w:tmpl w:val="2A8F537B"/>
    <w:lvl w:ilvl="0" w:tentative="0">
      <w:start w:val="1"/>
      <w:numFmt w:val="decimal"/>
      <w:lvlText w:val="%1"/>
      <w:lvlJc w:val="left"/>
      <w:pPr>
        <w:ind w:left="437" w:hanging="234"/>
        <w:jc w:val="left"/>
      </w:pPr>
      <w:rPr>
        <w:rFonts w:hint="default" w:ascii="Cambria" w:hAnsi="Cambria" w:eastAsia="Cambria" w:cs="Cambria"/>
        <w:w w:val="105"/>
        <w:sz w:val="12"/>
        <w:szCs w:val="12"/>
        <w:lang w:val="fr-FR" w:eastAsia="fr-FR" w:bidi="fr-FR"/>
      </w:rPr>
    </w:lvl>
    <w:lvl w:ilvl="1" w:tentative="0">
      <w:start w:val="0"/>
      <w:numFmt w:val="bullet"/>
      <w:lvlText w:val="•"/>
      <w:lvlJc w:val="left"/>
      <w:pPr>
        <w:ind w:left="504" w:hanging="234"/>
      </w:pPr>
      <w:rPr>
        <w:rFonts w:hint="default"/>
        <w:lang w:val="fr-FR" w:eastAsia="fr-FR" w:bidi="fr-FR"/>
      </w:rPr>
    </w:lvl>
    <w:lvl w:ilvl="2" w:tentative="0">
      <w:start w:val="0"/>
      <w:numFmt w:val="bullet"/>
      <w:lvlText w:val="•"/>
      <w:lvlJc w:val="left"/>
      <w:pPr>
        <w:ind w:left="568" w:hanging="234"/>
      </w:pPr>
      <w:rPr>
        <w:rFonts w:hint="default"/>
        <w:lang w:val="fr-FR" w:eastAsia="fr-FR" w:bidi="fr-FR"/>
      </w:rPr>
    </w:lvl>
    <w:lvl w:ilvl="3" w:tentative="0">
      <w:start w:val="0"/>
      <w:numFmt w:val="bullet"/>
      <w:lvlText w:val="•"/>
      <w:lvlJc w:val="left"/>
      <w:pPr>
        <w:ind w:left="632" w:hanging="234"/>
      </w:pPr>
      <w:rPr>
        <w:rFonts w:hint="default"/>
        <w:lang w:val="fr-FR" w:eastAsia="fr-FR" w:bidi="fr-FR"/>
      </w:rPr>
    </w:lvl>
    <w:lvl w:ilvl="4" w:tentative="0">
      <w:start w:val="0"/>
      <w:numFmt w:val="bullet"/>
      <w:lvlText w:val="•"/>
      <w:lvlJc w:val="left"/>
      <w:pPr>
        <w:ind w:left="696" w:hanging="234"/>
      </w:pPr>
      <w:rPr>
        <w:rFonts w:hint="default"/>
        <w:lang w:val="fr-FR" w:eastAsia="fr-FR" w:bidi="fr-FR"/>
      </w:rPr>
    </w:lvl>
    <w:lvl w:ilvl="5" w:tentative="0">
      <w:start w:val="0"/>
      <w:numFmt w:val="bullet"/>
      <w:lvlText w:val="•"/>
      <w:lvlJc w:val="left"/>
      <w:pPr>
        <w:ind w:left="760" w:hanging="234"/>
      </w:pPr>
      <w:rPr>
        <w:rFonts w:hint="default"/>
        <w:lang w:val="fr-FR" w:eastAsia="fr-FR" w:bidi="fr-FR"/>
      </w:rPr>
    </w:lvl>
    <w:lvl w:ilvl="6" w:tentative="0">
      <w:start w:val="0"/>
      <w:numFmt w:val="bullet"/>
      <w:lvlText w:val="•"/>
      <w:lvlJc w:val="left"/>
      <w:pPr>
        <w:ind w:left="824" w:hanging="234"/>
      </w:pPr>
      <w:rPr>
        <w:rFonts w:hint="default"/>
        <w:lang w:val="fr-FR" w:eastAsia="fr-FR" w:bidi="fr-FR"/>
      </w:rPr>
    </w:lvl>
    <w:lvl w:ilvl="7" w:tentative="0">
      <w:start w:val="0"/>
      <w:numFmt w:val="bullet"/>
      <w:lvlText w:val="•"/>
      <w:lvlJc w:val="left"/>
      <w:pPr>
        <w:ind w:left="888" w:hanging="234"/>
      </w:pPr>
      <w:rPr>
        <w:rFonts w:hint="default"/>
        <w:lang w:val="fr-FR" w:eastAsia="fr-FR" w:bidi="fr-FR"/>
      </w:rPr>
    </w:lvl>
    <w:lvl w:ilvl="8" w:tentative="0">
      <w:start w:val="0"/>
      <w:numFmt w:val="bullet"/>
      <w:lvlText w:val="•"/>
      <w:lvlJc w:val="left"/>
      <w:pPr>
        <w:ind w:left="952" w:hanging="234"/>
      </w:pPr>
      <w:rPr>
        <w:rFonts w:hint="default"/>
        <w:lang w:val="fr-FR" w:eastAsia="fr-FR" w:bidi="fr-FR"/>
      </w:rPr>
    </w:lvl>
  </w:abstractNum>
  <w:abstractNum w:abstractNumId="11">
    <w:nsid w:val="4D4DC07F"/>
    <w:multiLevelType w:val="multilevel"/>
    <w:tmpl w:val="4D4DC07F"/>
    <w:lvl w:ilvl="0" w:tentative="0">
      <w:start w:val="0"/>
      <w:numFmt w:val="bullet"/>
      <w:lvlText w:val="·"/>
      <w:lvlJc w:val="left"/>
      <w:pPr>
        <w:ind w:left="3328" w:hanging="3329"/>
      </w:pPr>
      <w:rPr>
        <w:rFonts w:hint="default" w:ascii="Lucida Sans Unicode" w:hAnsi="Lucida Sans Unicode" w:eastAsia="Lucida Sans Unicode" w:cs="Lucida Sans Unicode"/>
        <w:w w:val="45"/>
        <w:sz w:val="17"/>
        <w:szCs w:val="17"/>
        <w:lang w:val="fr-FR" w:eastAsia="fr-FR" w:bidi="fr-FR"/>
      </w:rPr>
    </w:lvl>
    <w:lvl w:ilvl="1" w:tentative="0">
      <w:start w:val="0"/>
      <w:numFmt w:val="bullet"/>
      <w:lvlText w:val="•"/>
      <w:lvlJc w:val="left"/>
      <w:pPr>
        <w:ind w:left="3652" w:hanging="3329"/>
      </w:pPr>
      <w:rPr>
        <w:rFonts w:hint="default"/>
        <w:lang w:val="fr-FR" w:eastAsia="fr-FR" w:bidi="fr-FR"/>
      </w:rPr>
    </w:lvl>
    <w:lvl w:ilvl="2" w:tentative="0">
      <w:start w:val="0"/>
      <w:numFmt w:val="bullet"/>
      <w:lvlText w:val="•"/>
      <w:lvlJc w:val="left"/>
      <w:pPr>
        <w:ind w:left="3984" w:hanging="3329"/>
      </w:pPr>
      <w:rPr>
        <w:rFonts w:hint="default"/>
        <w:lang w:val="fr-FR" w:eastAsia="fr-FR" w:bidi="fr-FR"/>
      </w:rPr>
    </w:lvl>
    <w:lvl w:ilvl="3" w:tentative="0">
      <w:start w:val="0"/>
      <w:numFmt w:val="bullet"/>
      <w:lvlText w:val="•"/>
      <w:lvlJc w:val="left"/>
      <w:pPr>
        <w:ind w:left="4317" w:hanging="3329"/>
      </w:pPr>
      <w:rPr>
        <w:rFonts w:hint="default"/>
        <w:lang w:val="fr-FR" w:eastAsia="fr-FR" w:bidi="fr-FR"/>
      </w:rPr>
    </w:lvl>
    <w:lvl w:ilvl="4" w:tentative="0">
      <w:start w:val="0"/>
      <w:numFmt w:val="bullet"/>
      <w:lvlText w:val="•"/>
      <w:lvlJc w:val="left"/>
      <w:pPr>
        <w:ind w:left="4649" w:hanging="3329"/>
      </w:pPr>
      <w:rPr>
        <w:rFonts w:hint="default"/>
        <w:lang w:val="fr-FR" w:eastAsia="fr-FR" w:bidi="fr-FR"/>
      </w:rPr>
    </w:lvl>
    <w:lvl w:ilvl="5" w:tentative="0">
      <w:start w:val="0"/>
      <w:numFmt w:val="bullet"/>
      <w:lvlText w:val="•"/>
      <w:lvlJc w:val="left"/>
      <w:pPr>
        <w:ind w:left="4981" w:hanging="3329"/>
      </w:pPr>
      <w:rPr>
        <w:rFonts w:hint="default"/>
        <w:lang w:val="fr-FR" w:eastAsia="fr-FR" w:bidi="fr-FR"/>
      </w:rPr>
    </w:lvl>
    <w:lvl w:ilvl="6" w:tentative="0">
      <w:start w:val="0"/>
      <w:numFmt w:val="bullet"/>
      <w:lvlText w:val="•"/>
      <w:lvlJc w:val="left"/>
      <w:pPr>
        <w:ind w:left="5314" w:hanging="3329"/>
      </w:pPr>
      <w:rPr>
        <w:rFonts w:hint="default"/>
        <w:lang w:val="fr-FR" w:eastAsia="fr-FR" w:bidi="fr-FR"/>
      </w:rPr>
    </w:lvl>
    <w:lvl w:ilvl="7" w:tentative="0">
      <w:start w:val="0"/>
      <w:numFmt w:val="bullet"/>
      <w:lvlText w:val="•"/>
      <w:lvlJc w:val="left"/>
      <w:pPr>
        <w:ind w:left="5646" w:hanging="3329"/>
      </w:pPr>
      <w:rPr>
        <w:rFonts w:hint="default"/>
        <w:lang w:val="fr-FR" w:eastAsia="fr-FR" w:bidi="fr-FR"/>
      </w:rPr>
    </w:lvl>
    <w:lvl w:ilvl="8" w:tentative="0">
      <w:start w:val="0"/>
      <w:numFmt w:val="bullet"/>
      <w:lvlText w:val="•"/>
      <w:lvlJc w:val="left"/>
      <w:pPr>
        <w:ind w:left="5979" w:hanging="3329"/>
      </w:pPr>
      <w:rPr>
        <w:rFonts w:hint="default"/>
        <w:lang w:val="fr-FR" w:eastAsia="fr-FR" w:bidi="fr-FR"/>
      </w:rPr>
    </w:lvl>
  </w:abstractNum>
  <w:abstractNum w:abstractNumId="12">
    <w:nsid w:val="59ADCABA"/>
    <w:multiLevelType w:val="multilevel"/>
    <w:tmpl w:val="59ADCABA"/>
    <w:lvl w:ilvl="0" w:tentative="0">
      <w:start w:val="0"/>
      <w:numFmt w:val="bullet"/>
      <w:lvlText w:val="•"/>
      <w:lvlJc w:val="left"/>
      <w:pPr>
        <w:ind w:left="4736" w:hanging="4737"/>
      </w:pPr>
      <w:rPr>
        <w:rFonts w:hint="default" w:ascii="Lucida Sans Unicode" w:hAnsi="Lucida Sans Unicode" w:eastAsia="Lucida Sans Unicode" w:cs="Lucida Sans Unicode"/>
        <w:w w:val="82"/>
        <w:sz w:val="17"/>
        <w:szCs w:val="17"/>
        <w:lang w:val="fr-FR" w:eastAsia="fr-FR" w:bidi="fr-FR"/>
      </w:rPr>
    </w:lvl>
    <w:lvl w:ilvl="1" w:tentative="0">
      <w:start w:val="0"/>
      <w:numFmt w:val="bullet"/>
      <w:lvlText w:val="•"/>
      <w:lvlJc w:val="left"/>
      <w:pPr>
        <w:ind w:left="4754" w:hanging="4737"/>
      </w:pPr>
      <w:rPr>
        <w:rFonts w:hint="default"/>
        <w:lang w:val="fr-FR" w:eastAsia="fr-FR" w:bidi="fr-FR"/>
      </w:rPr>
    </w:lvl>
    <w:lvl w:ilvl="2" w:tentative="0">
      <w:start w:val="0"/>
      <w:numFmt w:val="bullet"/>
      <w:lvlText w:val="•"/>
      <w:lvlJc w:val="left"/>
      <w:pPr>
        <w:ind w:left="4768" w:hanging="4737"/>
      </w:pPr>
      <w:rPr>
        <w:rFonts w:hint="default"/>
        <w:lang w:val="fr-FR" w:eastAsia="fr-FR" w:bidi="fr-FR"/>
      </w:rPr>
    </w:lvl>
    <w:lvl w:ilvl="3" w:tentative="0">
      <w:start w:val="0"/>
      <w:numFmt w:val="bullet"/>
      <w:lvlText w:val="•"/>
      <w:lvlJc w:val="left"/>
      <w:pPr>
        <w:ind w:left="4782" w:hanging="4737"/>
      </w:pPr>
      <w:rPr>
        <w:rFonts w:hint="default"/>
        <w:lang w:val="fr-FR" w:eastAsia="fr-FR" w:bidi="fr-FR"/>
      </w:rPr>
    </w:lvl>
    <w:lvl w:ilvl="4" w:tentative="0">
      <w:start w:val="0"/>
      <w:numFmt w:val="bullet"/>
      <w:lvlText w:val="•"/>
      <w:lvlJc w:val="left"/>
      <w:pPr>
        <w:ind w:left="4797" w:hanging="4737"/>
      </w:pPr>
      <w:rPr>
        <w:rFonts w:hint="default"/>
        <w:lang w:val="fr-FR" w:eastAsia="fr-FR" w:bidi="fr-FR"/>
      </w:rPr>
    </w:lvl>
    <w:lvl w:ilvl="5" w:tentative="0">
      <w:start w:val="0"/>
      <w:numFmt w:val="bullet"/>
      <w:lvlText w:val="•"/>
      <w:lvlJc w:val="left"/>
      <w:pPr>
        <w:ind w:left="4811" w:hanging="4737"/>
      </w:pPr>
      <w:rPr>
        <w:rFonts w:hint="default"/>
        <w:lang w:val="fr-FR" w:eastAsia="fr-FR" w:bidi="fr-FR"/>
      </w:rPr>
    </w:lvl>
    <w:lvl w:ilvl="6" w:tentative="0">
      <w:start w:val="0"/>
      <w:numFmt w:val="bullet"/>
      <w:lvlText w:val="•"/>
      <w:lvlJc w:val="left"/>
      <w:pPr>
        <w:ind w:left="4825" w:hanging="4737"/>
      </w:pPr>
      <w:rPr>
        <w:rFonts w:hint="default"/>
        <w:lang w:val="fr-FR" w:eastAsia="fr-FR" w:bidi="fr-FR"/>
      </w:rPr>
    </w:lvl>
    <w:lvl w:ilvl="7" w:tentative="0">
      <w:start w:val="0"/>
      <w:numFmt w:val="bullet"/>
      <w:lvlText w:val="•"/>
      <w:lvlJc w:val="left"/>
      <w:pPr>
        <w:ind w:left="4840" w:hanging="4737"/>
      </w:pPr>
      <w:rPr>
        <w:rFonts w:hint="default"/>
        <w:lang w:val="fr-FR" w:eastAsia="fr-FR" w:bidi="fr-FR"/>
      </w:rPr>
    </w:lvl>
    <w:lvl w:ilvl="8" w:tentative="0">
      <w:start w:val="0"/>
      <w:numFmt w:val="bullet"/>
      <w:lvlText w:val="•"/>
      <w:lvlJc w:val="left"/>
      <w:pPr>
        <w:ind w:left="4854" w:hanging="4737"/>
      </w:pPr>
      <w:rPr>
        <w:rFonts w:hint="default"/>
        <w:lang w:val="fr-FR" w:eastAsia="fr-FR" w:bidi="fr-FR"/>
      </w:rPr>
    </w:lvl>
  </w:abstractNum>
  <w:abstractNum w:abstractNumId="13">
    <w:nsid w:val="5A241D34"/>
    <w:multiLevelType w:val="multilevel"/>
    <w:tmpl w:val="5A241D34"/>
    <w:lvl w:ilvl="0" w:tentative="0">
      <w:start w:val="0"/>
      <w:numFmt w:val="bullet"/>
      <w:lvlText w:val="•"/>
      <w:lvlJc w:val="left"/>
      <w:pPr>
        <w:ind w:left="521" w:hanging="176"/>
      </w:pPr>
      <w:rPr>
        <w:rFonts w:hint="default" w:ascii="Lucida Sans Unicode" w:hAnsi="Lucida Sans Unicode" w:eastAsia="Lucida Sans Unicode" w:cs="Lucida Sans Unicode"/>
        <w:w w:val="82"/>
        <w:sz w:val="17"/>
        <w:szCs w:val="17"/>
        <w:lang w:val="fr-FR" w:eastAsia="fr-FR" w:bidi="fr-FR"/>
      </w:rPr>
    </w:lvl>
    <w:lvl w:ilvl="1" w:tentative="0">
      <w:start w:val="0"/>
      <w:numFmt w:val="bullet"/>
      <w:lvlText w:val="•"/>
      <w:lvlJc w:val="left"/>
      <w:pPr>
        <w:ind w:left="1432" w:hanging="176"/>
      </w:pPr>
      <w:rPr>
        <w:rFonts w:hint="default"/>
        <w:lang w:val="fr-FR" w:eastAsia="fr-FR" w:bidi="fr-FR"/>
      </w:rPr>
    </w:lvl>
    <w:lvl w:ilvl="2" w:tentative="0">
      <w:start w:val="0"/>
      <w:numFmt w:val="bullet"/>
      <w:lvlText w:val="•"/>
      <w:lvlJc w:val="left"/>
      <w:pPr>
        <w:ind w:left="2345" w:hanging="176"/>
      </w:pPr>
      <w:rPr>
        <w:rFonts w:hint="default"/>
        <w:lang w:val="fr-FR" w:eastAsia="fr-FR" w:bidi="fr-FR"/>
      </w:rPr>
    </w:lvl>
    <w:lvl w:ilvl="3" w:tentative="0">
      <w:start w:val="0"/>
      <w:numFmt w:val="bullet"/>
      <w:lvlText w:val="•"/>
      <w:lvlJc w:val="left"/>
      <w:pPr>
        <w:ind w:left="3257" w:hanging="176"/>
      </w:pPr>
      <w:rPr>
        <w:rFonts w:hint="default"/>
        <w:lang w:val="fr-FR" w:eastAsia="fr-FR" w:bidi="fr-FR"/>
      </w:rPr>
    </w:lvl>
    <w:lvl w:ilvl="4" w:tentative="0">
      <w:start w:val="0"/>
      <w:numFmt w:val="bullet"/>
      <w:lvlText w:val="•"/>
      <w:lvlJc w:val="left"/>
      <w:pPr>
        <w:ind w:left="4170" w:hanging="176"/>
      </w:pPr>
      <w:rPr>
        <w:rFonts w:hint="default"/>
        <w:lang w:val="fr-FR" w:eastAsia="fr-FR" w:bidi="fr-FR"/>
      </w:rPr>
    </w:lvl>
    <w:lvl w:ilvl="5" w:tentative="0">
      <w:start w:val="0"/>
      <w:numFmt w:val="bullet"/>
      <w:lvlText w:val="•"/>
      <w:lvlJc w:val="left"/>
      <w:pPr>
        <w:ind w:left="5082" w:hanging="176"/>
      </w:pPr>
      <w:rPr>
        <w:rFonts w:hint="default"/>
        <w:lang w:val="fr-FR" w:eastAsia="fr-FR" w:bidi="fr-FR"/>
      </w:rPr>
    </w:lvl>
    <w:lvl w:ilvl="6" w:tentative="0">
      <w:start w:val="0"/>
      <w:numFmt w:val="bullet"/>
      <w:lvlText w:val="•"/>
      <w:lvlJc w:val="left"/>
      <w:pPr>
        <w:ind w:left="5995" w:hanging="176"/>
      </w:pPr>
      <w:rPr>
        <w:rFonts w:hint="default"/>
        <w:lang w:val="fr-FR" w:eastAsia="fr-FR" w:bidi="fr-FR"/>
      </w:rPr>
    </w:lvl>
    <w:lvl w:ilvl="7" w:tentative="0">
      <w:start w:val="0"/>
      <w:numFmt w:val="bullet"/>
      <w:lvlText w:val="•"/>
      <w:lvlJc w:val="left"/>
      <w:pPr>
        <w:ind w:left="6907" w:hanging="176"/>
      </w:pPr>
      <w:rPr>
        <w:rFonts w:hint="default"/>
        <w:lang w:val="fr-FR" w:eastAsia="fr-FR" w:bidi="fr-FR"/>
      </w:rPr>
    </w:lvl>
    <w:lvl w:ilvl="8" w:tentative="0">
      <w:start w:val="0"/>
      <w:numFmt w:val="bullet"/>
      <w:lvlText w:val="•"/>
      <w:lvlJc w:val="left"/>
      <w:pPr>
        <w:ind w:left="7820" w:hanging="176"/>
      </w:pPr>
      <w:rPr>
        <w:rFonts w:hint="default"/>
        <w:lang w:val="fr-FR" w:eastAsia="fr-FR" w:bidi="fr-FR"/>
      </w:rPr>
    </w:lvl>
  </w:abstractNum>
  <w:abstractNum w:abstractNumId="14">
    <w:nsid w:val="72183CF9"/>
    <w:multiLevelType w:val="multilevel"/>
    <w:tmpl w:val="72183CF9"/>
    <w:lvl w:ilvl="0" w:tentative="0">
      <w:start w:val="0"/>
      <w:numFmt w:val="bullet"/>
      <w:lvlText w:val="•"/>
      <w:lvlJc w:val="left"/>
      <w:pPr>
        <w:ind w:left="172" w:hanging="173"/>
      </w:pPr>
      <w:rPr>
        <w:rFonts w:hint="default" w:ascii="Lucida Sans Unicode" w:hAnsi="Lucida Sans Unicode" w:eastAsia="Lucida Sans Unicode" w:cs="Lucida Sans Unicode"/>
        <w:w w:val="82"/>
        <w:sz w:val="17"/>
        <w:szCs w:val="17"/>
        <w:lang w:val="fr-FR" w:eastAsia="fr-FR" w:bidi="fr-FR"/>
      </w:rPr>
    </w:lvl>
    <w:lvl w:ilvl="1" w:tentative="0">
      <w:start w:val="0"/>
      <w:numFmt w:val="bullet"/>
      <w:lvlText w:val="•"/>
      <w:lvlJc w:val="left"/>
      <w:pPr>
        <w:ind w:left="193" w:hanging="173"/>
      </w:pPr>
      <w:rPr>
        <w:rFonts w:hint="default"/>
        <w:lang w:val="fr-FR" w:eastAsia="fr-FR" w:bidi="fr-FR"/>
      </w:rPr>
    </w:lvl>
    <w:lvl w:ilvl="2" w:tentative="0">
      <w:start w:val="0"/>
      <w:numFmt w:val="bullet"/>
      <w:lvlText w:val="•"/>
      <w:lvlJc w:val="left"/>
      <w:pPr>
        <w:ind w:left="207" w:hanging="173"/>
      </w:pPr>
      <w:rPr>
        <w:rFonts w:hint="default"/>
        <w:lang w:val="fr-FR" w:eastAsia="fr-FR" w:bidi="fr-FR"/>
      </w:rPr>
    </w:lvl>
    <w:lvl w:ilvl="3" w:tentative="0">
      <w:start w:val="0"/>
      <w:numFmt w:val="bullet"/>
      <w:lvlText w:val="•"/>
      <w:lvlJc w:val="left"/>
      <w:pPr>
        <w:ind w:left="221" w:hanging="173"/>
      </w:pPr>
      <w:rPr>
        <w:rFonts w:hint="default"/>
        <w:lang w:val="fr-FR" w:eastAsia="fr-FR" w:bidi="fr-FR"/>
      </w:rPr>
    </w:lvl>
    <w:lvl w:ilvl="4" w:tentative="0">
      <w:start w:val="0"/>
      <w:numFmt w:val="bullet"/>
      <w:lvlText w:val="•"/>
      <w:lvlJc w:val="left"/>
      <w:pPr>
        <w:ind w:left="235" w:hanging="173"/>
      </w:pPr>
      <w:rPr>
        <w:rFonts w:hint="default"/>
        <w:lang w:val="fr-FR" w:eastAsia="fr-FR" w:bidi="fr-FR"/>
      </w:rPr>
    </w:lvl>
    <w:lvl w:ilvl="5" w:tentative="0">
      <w:start w:val="0"/>
      <w:numFmt w:val="bullet"/>
      <w:lvlText w:val="•"/>
      <w:lvlJc w:val="left"/>
      <w:pPr>
        <w:ind w:left="249" w:hanging="173"/>
      </w:pPr>
      <w:rPr>
        <w:rFonts w:hint="default"/>
        <w:lang w:val="fr-FR" w:eastAsia="fr-FR" w:bidi="fr-FR"/>
      </w:rPr>
    </w:lvl>
    <w:lvl w:ilvl="6" w:tentative="0">
      <w:start w:val="0"/>
      <w:numFmt w:val="bullet"/>
      <w:lvlText w:val="•"/>
      <w:lvlJc w:val="left"/>
      <w:pPr>
        <w:ind w:left="263" w:hanging="173"/>
      </w:pPr>
      <w:rPr>
        <w:rFonts w:hint="default"/>
        <w:lang w:val="fr-FR" w:eastAsia="fr-FR" w:bidi="fr-FR"/>
      </w:rPr>
    </w:lvl>
    <w:lvl w:ilvl="7" w:tentative="0">
      <w:start w:val="0"/>
      <w:numFmt w:val="bullet"/>
      <w:lvlText w:val="•"/>
      <w:lvlJc w:val="left"/>
      <w:pPr>
        <w:ind w:left="277" w:hanging="173"/>
      </w:pPr>
      <w:rPr>
        <w:rFonts w:hint="default"/>
        <w:lang w:val="fr-FR" w:eastAsia="fr-FR" w:bidi="fr-FR"/>
      </w:rPr>
    </w:lvl>
    <w:lvl w:ilvl="8" w:tentative="0">
      <w:start w:val="0"/>
      <w:numFmt w:val="bullet"/>
      <w:lvlText w:val="•"/>
      <w:lvlJc w:val="left"/>
      <w:pPr>
        <w:ind w:left="291" w:hanging="173"/>
      </w:pPr>
      <w:rPr>
        <w:rFonts w:hint="default"/>
        <w:lang w:val="fr-FR" w:eastAsia="fr-FR" w:bidi="fr-FR"/>
      </w:rPr>
    </w:lvl>
  </w:abstractNum>
  <w:num w:numId="1">
    <w:abstractNumId w:val="6"/>
  </w:num>
  <w:num w:numId="2">
    <w:abstractNumId w:val="4"/>
  </w:num>
  <w:num w:numId="3">
    <w:abstractNumId w:val="12"/>
  </w:num>
  <w:num w:numId="4">
    <w:abstractNumId w:val="2"/>
  </w:num>
  <w:num w:numId="5">
    <w:abstractNumId w:val="1"/>
  </w:num>
  <w:num w:numId="6">
    <w:abstractNumId w:val="8"/>
  </w:num>
  <w:num w:numId="7">
    <w:abstractNumId w:val="9"/>
  </w:num>
  <w:num w:numId="8">
    <w:abstractNumId w:val="14"/>
  </w:num>
  <w:num w:numId="9">
    <w:abstractNumId w:val="7"/>
  </w:num>
  <w:num w:numId="10">
    <w:abstractNumId w:val="0"/>
  </w:num>
  <w:num w:numId="11">
    <w:abstractNumId w:val="10"/>
  </w:num>
  <w:num w:numId="12">
    <w:abstractNumId w:val="13"/>
  </w:num>
  <w:num w:numId="13">
    <w:abstractNumId w:val="3"/>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evenAndOddHeaders w:val="1"/>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2"/>
  </w:compat>
  <w:rsids>
    <w:rsidRoot w:val="00000000"/>
    <w:rsid w:val="40EA07DF"/>
    <w:rsid w:val="46153F4E"/>
    <w:rsid w:val="466B0717"/>
    <w:rsid w:val="488445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mbria" w:hAnsi="Cambria" w:eastAsia="Cambria" w:cs="Cambria"/>
      <w:sz w:val="22"/>
      <w:szCs w:val="22"/>
      <w:lang w:val="fr-FR" w:eastAsia="fr-FR" w:bidi="fr-FR"/>
    </w:rPr>
  </w:style>
  <w:style w:type="paragraph" w:styleId="2">
    <w:name w:val="heading 1"/>
    <w:basedOn w:val="1"/>
    <w:next w:val="1"/>
    <w:qFormat/>
    <w:uiPriority w:val="1"/>
    <w:pPr>
      <w:ind w:left="1807"/>
      <w:outlineLvl w:val="1"/>
    </w:pPr>
    <w:rPr>
      <w:rFonts w:ascii="Cambria" w:hAnsi="Cambria" w:eastAsia="Cambria" w:cs="Cambria"/>
      <w:sz w:val="20"/>
      <w:szCs w:val="20"/>
      <w:lang w:val="fr-FR" w:eastAsia="fr-FR" w:bidi="fr-FR"/>
    </w:rPr>
  </w:style>
  <w:style w:type="paragraph" w:styleId="3">
    <w:name w:val="heading 2"/>
    <w:basedOn w:val="1"/>
    <w:next w:val="1"/>
    <w:qFormat/>
    <w:uiPriority w:val="1"/>
    <w:pPr>
      <w:spacing w:line="198" w:lineRule="exact"/>
      <w:outlineLvl w:val="2"/>
    </w:pPr>
    <w:rPr>
      <w:rFonts w:ascii="Century" w:hAnsi="Century" w:eastAsia="Century" w:cs="Century"/>
      <w:sz w:val="18"/>
      <w:szCs w:val="18"/>
      <w:lang w:val="fr-FR" w:eastAsia="fr-FR" w:bidi="fr-FR"/>
    </w:rPr>
  </w:style>
  <w:style w:type="paragraph" w:styleId="4">
    <w:name w:val="heading 3"/>
    <w:basedOn w:val="1"/>
    <w:next w:val="1"/>
    <w:qFormat/>
    <w:uiPriority w:val="1"/>
    <w:pPr>
      <w:ind w:left="416" w:hanging="213"/>
      <w:outlineLvl w:val="3"/>
    </w:pPr>
    <w:rPr>
      <w:rFonts w:ascii="Cambria" w:hAnsi="Cambria" w:eastAsia="Cambria" w:cs="Cambria"/>
      <w:b/>
      <w:bCs/>
      <w:sz w:val="16"/>
      <w:szCs w:val="16"/>
      <w:lang w:val="fr-FR" w:eastAsia="fr-FR" w:bidi="fr-FR"/>
    </w:rPr>
  </w:style>
  <w:style w:type="character" w:default="1" w:styleId="7">
    <w:name w:val="Default Paragraph Font"/>
    <w:semiHidden/>
    <w:unhideWhenUsed/>
    <w:uiPriority w:val="1"/>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Body Text"/>
    <w:basedOn w:val="1"/>
    <w:qFormat/>
    <w:uiPriority w:val="1"/>
    <w:rPr>
      <w:rFonts w:ascii="Cambria" w:hAnsi="Cambria" w:eastAsia="Cambria" w:cs="Cambria"/>
      <w:sz w:val="16"/>
      <w:szCs w:val="16"/>
      <w:lang w:val="fr-FR" w:eastAsia="fr-FR" w:bidi="fr-FR"/>
    </w:rPr>
  </w:style>
  <w:style w:type="paragraph" w:styleId="6">
    <w:name w:val="footer"/>
    <w:basedOn w:val="1"/>
    <w:uiPriority w:val="0"/>
    <w:pPr>
      <w:tabs>
        <w:tab w:val="center" w:pos="4153"/>
        <w:tab w:val="right" w:pos="8306"/>
      </w:tabs>
      <w:snapToGrid w:val="0"/>
      <w:jc w:val="left"/>
    </w:pPr>
    <w:rPr>
      <w:sz w:val="18"/>
    </w:rPr>
  </w:style>
  <w:style w:type="table" w:customStyle="1" w:styleId="9">
    <w:name w:val="Table Normal"/>
    <w:semiHidden/>
    <w:unhideWhenUsed/>
    <w:qFormat/>
    <w:uiPriority w:val="2"/>
    <w:tblPr>
      <w:tblLayout w:type="fixed"/>
      <w:tblCellMar>
        <w:top w:w="0" w:type="dxa"/>
        <w:left w:w="0" w:type="dxa"/>
        <w:bottom w:w="0" w:type="dxa"/>
        <w:right w:w="0" w:type="dxa"/>
      </w:tblCellMar>
    </w:tblPr>
  </w:style>
  <w:style w:type="paragraph" w:styleId="10">
    <w:name w:val="List Paragraph"/>
    <w:basedOn w:val="1"/>
    <w:qFormat/>
    <w:uiPriority w:val="1"/>
    <w:pPr>
      <w:ind w:left="415" w:hanging="298"/>
    </w:pPr>
    <w:rPr>
      <w:rFonts w:ascii="Cambria" w:hAnsi="Cambria" w:eastAsia="Cambria" w:cs="Cambria"/>
      <w:lang w:val="fr-FR" w:eastAsia="fr-FR" w:bidi="fr-FR"/>
    </w:rPr>
  </w:style>
  <w:style w:type="paragraph" w:customStyle="1" w:styleId="11">
    <w:name w:val="Table Paragraph"/>
    <w:basedOn w:val="1"/>
    <w:qFormat/>
    <w:uiPriority w:val="1"/>
    <w:pPr>
      <w:spacing w:before="18" w:line="133" w:lineRule="exact"/>
      <w:ind w:left="314"/>
    </w:pPr>
    <w:rPr>
      <w:rFonts w:ascii="Cambria" w:hAnsi="Cambria" w:eastAsia="Cambria" w:cs="Cambria"/>
      <w:lang w:val="fr-FR" w:eastAsia="fr-FR" w:bidi="fr-FR"/>
    </w:rPr>
  </w:style>
</w:styles>
</file>

<file path=word/_rels/document.xml.rels><?xml version="1.0" encoding="UTF-8" standalone="yes"?>
<Relationships xmlns="http://schemas.openxmlformats.org/package/2006/relationships"><Relationship Id="rId9" Type="http://schemas.openxmlformats.org/officeDocument/2006/relationships/header" Target="header7.xml"/><Relationship Id="rId8" Type="http://schemas.openxmlformats.org/officeDocument/2006/relationships/header" Target="header6.xml"/><Relationship Id="rId7" Type="http://schemas.openxmlformats.org/officeDocument/2006/relationships/header" Target="header5.xml"/><Relationship Id="rId66" Type="http://schemas.openxmlformats.org/officeDocument/2006/relationships/fontTable" Target="fontTable.xml"/><Relationship Id="rId65" Type="http://schemas.openxmlformats.org/officeDocument/2006/relationships/numbering" Target="numbering.xml"/><Relationship Id="rId64" Type="http://schemas.openxmlformats.org/officeDocument/2006/relationships/customXml" Target="../customXml/item1.xml"/><Relationship Id="rId63" Type="http://schemas.openxmlformats.org/officeDocument/2006/relationships/image" Target="media/image50.jpeg"/><Relationship Id="rId62" Type="http://schemas.openxmlformats.org/officeDocument/2006/relationships/image" Target="media/image49.jpeg"/><Relationship Id="rId61" Type="http://schemas.openxmlformats.org/officeDocument/2006/relationships/image" Target="media/image48.jpeg"/><Relationship Id="rId60" Type="http://schemas.openxmlformats.org/officeDocument/2006/relationships/image" Target="media/image47.png"/><Relationship Id="rId6" Type="http://schemas.openxmlformats.org/officeDocument/2006/relationships/header" Target="header4.xml"/><Relationship Id="rId59" Type="http://schemas.openxmlformats.org/officeDocument/2006/relationships/image" Target="media/image46.png"/><Relationship Id="rId58" Type="http://schemas.openxmlformats.org/officeDocument/2006/relationships/image" Target="media/image45.png"/><Relationship Id="rId57" Type="http://schemas.openxmlformats.org/officeDocument/2006/relationships/image" Target="media/image44.png"/><Relationship Id="rId56" Type="http://schemas.openxmlformats.org/officeDocument/2006/relationships/image" Target="media/image43.png"/><Relationship Id="rId55" Type="http://schemas.openxmlformats.org/officeDocument/2006/relationships/image" Target="media/image42.png"/><Relationship Id="rId54" Type="http://schemas.openxmlformats.org/officeDocument/2006/relationships/image" Target="media/image41.png"/><Relationship Id="rId53" Type="http://schemas.openxmlformats.org/officeDocument/2006/relationships/image" Target="media/image40.png"/><Relationship Id="rId52" Type="http://schemas.openxmlformats.org/officeDocument/2006/relationships/image" Target="media/image39.png"/><Relationship Id="rId51" Type="http://schemas.openxmlformats.org/officeDocument/2006/relationships/image" Target="media/image38.png"/><Relationship Id="rId50" Type="http://schemas.openxmlformats.org/officeDocument/2006/relationships/image" Target="media/image37.png"/><Relationship Id="rId5" Type="http://schemas.openxmlformats.org/officeDocument/2006/relationships/header" Target="header3.xml"/><Relationship Id="rId49" Type="http://schemas.openxmlformats.org/officeDocument/2006/relationships/image" Target="media/image36.png"/><Relationship Id="rId48" Type="http://schemas.openxmlformats.org/officeDocument/2006/relationships/image" Target="media/image35.png"/><Relationship Id="rId47" Type="http://schemas.openxmlformats.org/officeDocument/2006/relationships/image" Target="media/image34.png"/><Relationship Id="rId46" Type="http://schemas.openxmlformats.org/officeDocument/2006/relationships/image" Target="media/image33.png"/><Relationship Id="rId45" Type="http://schemas.openxmlformats.org/officeDocument/2006/relationships/image" Target="media/image32.png"/><Relationship Id="rId44" Type="http://schemas.openxmlformats.org/officeDocument/2006/relationships/image" Target="media/image31.png"/><Relationship Id="rId43" Type="http://schemas.openxmlformats.org/officeDocument/2006/relationships/image" Target="media/image30.jpeg"/><Relationship Id="rId42" Type="http://schemas.openxmlformats.org/officeDocument/2006/relationships/image" Target="media/image29.png"/><Relationship Id="rId41" Type="http://schemas.openxmlformats.org/officeDocument/2006/relationships/image" Target="media/image28.png"/><Relationship Id="rId40" Type="http://schemas.openxmlformats.org/officeDocument/2006/relationships/image" Target="media/image27.png"/><Relationship Id="rId4" Type="http://schemas.openxmlformats.org/officeDocument/2006/relationships/header" Target="header2.xml"/><Relationship Id="rId39" Type="http://schemas.openxmlformats.org/officeDocument/2006/relationships/image" Target="media/image26.png"/><Relationship Id="rId38" Type="http://schemas.openxmlformats.org/officeDocument/2006/relationships/image" Target="media/image25.png"/><Relationship Id="rId37" Type="http://schemas.openxmlformats.org/officeDocument/2006/relationships/image" Target="media/image24.png"/><Relationship Id="rId36" Type="http://schemas.openxmlformats.org/officeDocument/2006/relationships/image" Target="media/image23.png"/><Relationship Id="rId35" Type="http://schemas.openxmlformats.org/officeDocument/2006/relationships/image" Target="media/image22.png"/><Relationship Id="rId34" Type="http://schemas.openxmlformats.org/officeDocument/2006/relationships/image" Target="media/image21.png"/><Relationship Id="rId33" Type="http://schemas.openxmlformats.org/officeDocument/2006/relationships/image" Target="media/image20.png"/><Relationship Id="rId32" Type="http://schemas.openxmlformats.org/officeDocument/2006/relationships/image" Target="media/image19.png"/><Relationship Id="rId31" Type="http://schemas.openxmlformats.org/officeDocument/2006/relationships/image" Target="media/image18.png"/><Relationship Id="rId30" Type="http://schemas.openxmlformats.org/officeDocument/2006/relationships/image" Target="media/image17.png"/><Relationship Id="rId3" Type="http://schemas.openxmlformats.org/officeDocument/2006/relationships/header" Target="header1.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jpe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header" Target="header10.xml"/><Relationship Id="rId11" Type="http://schemas.openxmlformats.org/officeDocument/2006/relationships/header" Target="header9.xml"/><Relationship Id="rId10" Type="http://schemas.openxmlformats.org/officeDocument/2006/relationships/header" Target="head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6"/>
    <customShpInfo spid="_x0000_s2067"/>
    <customShpInfo spid="_x0000_s2064"/>
    <customShpInfo spid="_x0000_s2065"/>
    <customShpInfo spid="_x0000_s1032"/>
    <customShpInfo spid="_x0000_s1033"/>
    <customShpInfo spid="_x0000_s1035"/>
    <customShpInfo spid="_x0000_s1034"/>
    <customShpInfo spid="_x0000_s1037"/>
    <customShpInfo spid="_x0000_s1036"/>
    <customShpInfo spid="_x0000_s1039"/>
    <customShpInfo spid="_x0000_s1038"/>
    <customShpInfo spid="_x0000_s1040"/>
    <customShpInfo spid="_x0000_s1042"/>
    <customShpInfo spid="_x0000_s1041"/>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2"/>
    <customShpInfo spid="_x0000_s1053"/>
    <customShpInfo spid="_x0000_s1054"/>
    <customShpInfo spid="_x0000_s1056"/>
    <customShpInfo spid="_x0000_s1057"/>
    <customShpInfo spid="_x0000_s1055"/>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88"/>
    <customShpInfo spid="_x0000_s1089"/>
    <customShpInfo spid="_x0000_s1090"/>
    <customShpInfo spid="_x0000_s1091"/>
    <customShpInfo spid="_x0000_s1092"/>
    <customShpInfo spid="_x0000_s1093"/>
    <customShpInfo spid="_x0000_s1094"/>
    <customShpInfo spid="_x0000_s1095"/>
    <customShpInfo spid="_x0000_s1096"/>
    <customShpInfo spid="_x0000_s1097"/>
    <customShpInfo spid="_x0000_s1098"/>
    <customShpInfo spid="_x0000_s1099"/>
    <customShpInfo spid="_x0000_s1100"/>
    <customShpInfo spid="_x0000_s1101"/>
    <customShpInfo spid="_x0000_s1102"/>
    <customShpInfo spid="_x0000_s1103"/>
    <customShpInfo spid="_x0000_s1104"/>
    <customShpInfo spid="_x0000_s1105"/>
    <customShpInfo spid="_x0000_s1107"/>
    <customShpInfo spid="_x0000_s1108"/>
    <customShpInfo spid="_x0000_s1106"/>
    <customShpInfo spid="_x0000_s1109"/>
    <customShpInfo spid="_x0000_s1110"/>
    <customShpInfo spid="_x0000_s1111"/>
    <customShpInfo spid="_x0000_s1112"/>
    <customShpInfo spid="_x0000_s1113"/>
    <customShpInfo spid="_x0000_s1114"/>
    <customShpInfo spid="_x0000_s1115"/>
    <customShpInfo spid="_x0000_s1116"/>
    <customShpInfo spid="_x0000_s1117"/>
    <customShpInfo spid="_x0000_s1118"/>
    <customShpInfo spid="_x0000_s1119"/>
    <customShpInfo spid="_x0000_s1120"/>
    <customShpInfo spid="_x0000_s1121"/>
    <customShpInfo spid="_x0000_s1122"/>
    <customShpInfo spid="_x0000_s1123"/>
    <customShpInfo spid="_x0000_s1124"/>
    <customShpInfo spid="_x0000_s1125"/>
    <customShpInfo spid="_x0000_s1126"/>
    <customShpInfo spid="_x0000_s1127"/>
    <customShpInfo spid="_x0000_s1129"/>
    <customShpInfo spid="_x0000_s1130"/>
    <customShpInfo spid="_x0000_s1131"/>
    <customShpInfo spid="_x0000_s1132"/>
    <customShpInfo spid="_x0000_s1133"/>
    <customShpInfo spid="_x0000_s1134"/>
    <customShpInfo spid="_x0000_s1135"/>
    <customShpInfo spid="_x0000_s1136"/>
    <customShpInfo spid="_x0000_s1137"/>
    <customShpInfo spid="_x0000_s1128"/>
    <customShpInfo spid="_x0000_s1139"/>
    <customShpInfo spid="_x0000_s1140"/>
    <customShpInfo spid="_x0000_s1141"/>
    <customShpInfo spid="_x0000_s1142"/>
    <customShpInfo spid="_x0000_s1143"/>
    <customShpInfo spid="_x0000_s1138"/>
    <customShpInfo spid="_x0000_s1144"/>
    <customShpInfo spid="_x0000_s1145"/>
    <customShpInfo spid="_x0000_s1146"/>
    <customShpInfo spid="_x0000_s1147"/>
    <customShpInfo spid="_x0000_s1148"/>
    <customShpInfo spid="_x0000_s1149"/>
    <customShpInfo spid="_x0000_s1150"/>
    <customShpInfo spid="_x0000_s1151"/>
    <customShpInfo spid="_x0000_s1152"/>
    <customShpInfo spid="_x0000_s1153"/>
    <customShpInfo spid="_x0000_s1154"/>
    <customShpInfo spid="_x0000_s1155"/>
    <customShpInfo spid="_x0000_s1156"/>
    <customShpInfo spid="_x0000_s1157"/>
    <customShpInfo spid="_x0000_s1158"/>
    <customShpInfo spid="_x0000_s1159"/>
    <customShpInfo spid="_x0000_s1160"/>
    <customShpInfo spid="_x0000_s1161"/>
    <customShpInfo spid="_x0000_s1162"/>
    <customShpInfo spid="_x0000_s1163"/>
    <customShpInfo spid="_x0000_s1164"/>
    <customShpInfo spid="_x0000_s1165"/>
    <customShpInfo spid="_x0000_s1166"/>
    <customShpInfo spid="_x0000_s1167"/>
    <customShpInfo spid="_x0000_s1168"/>
    <customShpInfo spid="_x0000_s1169"/>
    <customShpInfo spid="_x0000_s1170"/>
    <customShpInfo spid="_x0000_s1171"/>
    <customShpInfo spid="_x0000_s1173"/>
    <customShpInfo spid="_x0000_s1174"/>
    <customShpInfo spid="_x0000_s1172"/>
    <customShpInfo spid="_x0000_s1175"/>
    <customShpInfo spid="_x0000_s1176"/>
    <customShpInfo spid="_x0000_s1177"/>
    <customShpInfo spid="_x0000_s1178"/>
    <customShpInfo spid="_x0000_s1179"/>
    <customShpInfo spid="_x0000_s1180"/>
    <customShpInfo spid="_x0000_s1181"/>
    <customShpInfo spid="_x0000_s1182"/>
    <customShpInfo spid="_x0000_s1183"/>
    <customShpInfo spid="_x0000_s1184"/>
    <customShpInfo spid="_x0000_s1185"/>
    <customShpInfo spid="_x0000_s1186"/>
    <customShpInfo spid="_x0000_s1187"/>
    <customShpInfo spid="_x0000_s1188"/>
    <customShpInfo spid="_x0000_s1189"/>
    <customShpInfo spid="_x0000_s1190"/>
    <customShpInfo spid="_x0000_s1191"/>
    <customShpInfo spid="_x0000_s1192"/>
    <customShpInfo spid="_x0000_s1193"/>
    <customShpInfo spid="_x0000_s1194"/>
    <customShpInfo spid="_x0000_s1195"/>
    <customShpInfo spid="_x0000_s1196"/>
    <customShpInfo spid="_x0000_s1197"/>
    <customShpInfo spid="_x0000_s1198"/>
    <customShpInfo spid="_x0000_s1199"/>
    <customShpInfo spid="_x0000_s1200"/>
    <customShpInfo spid="_x0000_s1201"/>
    <customShpInfo spid="_x0000_s1203"/>
    <customShpInfo spid="_x0000_s1204"/>
    <customShpInfo spid="_x0000_s1205"/>
    <customShpInfo spid="_x0000_s1202"/>
    <customShpInfo spid="_x0000_s1207"/>
    <customShpInfo spid="_x0000_s1208"/>
    <customShpInfo spid="_x0000_s1209"/>
    <customShpInfo spid="_x0000_s1206"/>
    <customShpInfo spid="_x0000_s1211"/>
    <customShpInfo spid="_x0000_s1212"/>
    <customShpInfo spid="_x0000_s1210"/>
    <customShpInfo spid="_x0000_s1213"/>
    <customShpInfo spid="_x0000_s1214"/>
    <customShpInfo spid="_x0000_s1215"/>
    <customShpInfo spid="_x0000_s1216"/>
    <customShpInfo spid="_x0000_s1217"/>
    <customShpInfo spid="_x0000_s1219"/>
    <customShpInfo spid="_x0000_s1220"/>
    <customShpInfo spid="_x0000_s1221"/>
    <customShpInfo spid="_x0000_s1218"/>
    <customShpInfo spid="_x0000_s1223"/>
    <customShpInfo spid="_x0000_s1224"/>
    <customShpInfo spid="_x0000_s1225"/>
    <customShpInfo spid="_x0000_s1226"/>
    <customShpInfo spid="_x0000_s1227"/>
    <customShpInfo spid="_x0000_s1228"/>
    <customShpInfo spid="_x0000_s1229"/>
    <customShpInfo spid="_x0000_s1230"/>
    <customShpInfo spid="_x0000_s1231"/>
    <customShpInfo spid="_x0000_s1232"/>
    <customShpInfo spid="_x0000_s1233"/>
    <customShpInfo spid="_x0000_s1234"/>
    <customShpInfo spid="_x0000_s1235"/>
    <customShpInfo spid="_x0000_s1236"/>
    <customShpInfo spid="_x0000_s1237"/>
    <customShpInfo spid="_x0000_s1238"/>
    <customShpInfo spid="_x0000_s1239"/>
    <customShpInfo spid="_x0000_s1222"/>
    <customShpInfo spid="_x0000_s1240"/>
    <customShpInfo spid="_x0000_s1241"/>
    <customShpInfo spid="_x0000_s1242"/>
    <customShpInfo spid="_x0000_s1243"/>
    <customShpInfo spid="_x0000_s1244"/>
    <customShpInfo spid="_x0000_s1245"/>
    <customShpInfo spid="_x0000_s1246"/>
    <customShpInfo spid="_x0000_s124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ScaleCrop>false</ScaleCrop>
  <LinksUpToDate>false</LinksUpToDate>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2018-05-23T05:46:00Z</dcterms:created>
  <dc:creator>Shan Chang</dc:creator>
  <cp:lastModifiedBy>think</cp:lastModifiedBy>
  <dcterms:modified xsi:type="dcterms:W3CDTF">2018-05-24T11:05:34Z</dcterms:modified>
  <dc:subject>Journal of Computer and System Sciences, 81 (2015) 1027–1041. 10.1016/j.jcss.2014.12.015</dc:subject>
  <dc:title>Vulnerability aware graphs for RFID protocol security benchmarking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2015-04-21T00:00:00Z</vt:filetime>
  </property>
  <property fmtid="{D5CDD505-2E9C-101B-9397-08002B2CF9AE}" pid="3" name="Creator">
    <vt:lpwstr>Elsevier</vt:lpwstr>
  </property>
  <property fmtid="{D5CDD505-2E9C-101B-9397-08002B2CF9AE}" pid="4" name="LastSaved">
    <vt:filetime>2018-05-23T00:00:00Z</vt:filetime>
  </property>
  <property fmtid="{D5CDD505-2E9C-101B-9397-08002B2CF9AE}" pid="5" name="KSOProductBuildVer">
    <vt:lpwstr>2052-10.1.0.7346</vt:lpwstr>
  </property>
</Properties>
</file>